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59516E" w:rsidP="00E116DB">
      <w:pPr>
        <w:pStyle w:val="1pt"/>
      </w:pPr>
    </w:p>
    <w:p w14:paraId="31093972" w14:textId="77777777" w:rsidR="00DA6BED" w:rsidRPr="00BE7382" w:rsidRDefault="0059516E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sdt>
            <w:sdtPr>
              <w:rPr>
                <w:szCs w:val="17"/>
              </w:rPr>
              <w:tag w:val="SenderBlock"/>
              <w:id w:val="-909316273"/>
              <w:placeholder>
                <w:docPart w:val="D6F082A6F6E345EFB9827163359C6CAA"/>
              </w:placeholder>
              <w:dataBinding w:prefixMappings="xmlns:ns='http://schemas.officeatwork.com/CustomXMLPart'" w:xpath="/ns:officeatwork/ns:SenderBlock" w:storeItemID="{C9EF7656-0210-462C-829B-A9AFE99E1459}"/>
              <w:text w:multiLine="1"/>
            </w:sdtPr>
            <w:sdtContent>
              <w:p w14:paraId="49ED84DC" w14:textId="6667A391" w:rsidR="00D93738" w:rsidRPr="00BE7382" w:rsidRDefault="007A2858" w:rsidP="002C7A7A">
                <w:pPr>
                  <w:pStyle w:val="Text85pt"/>
                </w:pPr>
                <w:r w:rsidRPr="00AC1ACF">
                  <w:rPr>
                    <w:szCs w:val="17"/>
                  </w:rPr>
                  <w:t>Bildungs- und Kulturdirektion</w:t>
                </w:r>
                <w:r w:rsidRPr="00AC1ACF">
                  <w:rPr>
                    <w:szCs w:val="17"/>
                  </w:rPr>
                  <w:br/>
                  <w:t>Amt für Kindergarten, Volksschule und Beratung</w:t>
                </w:r>
                <w:r w:rsidRPr="00AC1ACF">
                  <w:rPr>
                    <w:szCs w:val="17"/>
                  </w:rPr>
                  <w:br/>
                  <w:t>Abteilung Volksschule</w:t>
                </w:r>
                <w:r w:rsidRPr="00AC1ACF">
                  <w:rPr>
                    <w:szCs w:val="17"/>
                  </w:rPr>
                  <w:br/>
                  <w:t>Fachbereich Schulergänzende Angebote</w:t>
                </w:r>
                <w:r w:rsidRPr="00AC1ACF">
                  <w:rPr>
                    <w:szCs w:val="17"/>
                  </w:rPr>
                  <w:br/>
                </w:r>
                <w:r w:rsidRPr="00AC1ACF">
                  <w:rPr>
                    <w:szCs w:val="17"/>
                  </w:rPr>
                  <w:br/>
                </w:r>
                <w:proofErr w:type="spellStart"/>
                <w:r w:rsidRPr="00AC1ACF">
                  <w:rPr>
                    <w:szCs w:val="17"/>
                  </w:rPr>
                  <w:t>Sulgeneckstrasse</w:t>
                </w:r>
                <w:proofErr w:type="spellEnd"/>
                <w:r w:rsidRPr="00AC1ACF">
                  <w:rPr>
                    <w:szCs w:val="17"/>
                  </w:rPr>
                  <w:t xml:space="preserve"> 70</w:t>
                </w:r>
                <w:r w:rsidRPr="00AC1ACF">
                  <w:rPr>
                    <w:szCs w:val="17"/>
                  </w:rPr>
                  <w:br/>
                  <w:t>3005 Bern</w:t>
                </w:r>
                <w:r w:rsidRPr="00AC1ACF">
                  <w:rPr>
                    <w:szCs w:val="17"/>
                  </w:rPr>
                  <w:br/>
                  <w:t>+41 31 633 84 51</w:t>
                </w:r>
                <w:r w:rsidRPr="00AC1ACF">
                  <w:rPr>
                    <w:szCs w:val="17"/>
                  </w:rPr>
                  <w:br/>
                  <w:t>akvb.bkd@be.ch</w:t>
                </w:r>
                <w:r w:rsidRPr="00AC1ACF">
                  <w:rPr>
                    <w:szCs w:val="17"/>
                  </w:rPr>
                  <w:br/>
                  <w:t>www.bkd.be.ch</w:t>
                </w:r>
                <w:r w:rsidR="006E653A" w:rsidRPr="00AC1ACF">
                  <w:rPr>
                    <w:szCs w:val="17"/>
                  </w:rPr>
                  <w:br/>
                </w:r>
                <w:r w:rsidR="00F31707" w:rsidRPr="00AC1ACF">
                  <w:rPr>
                    <w:szCs w:val="17"/>
                  </w:rPr>
                  <w:br/>
                  <w:t>Franziska Jutzeler</w:t>
                </w:r>
                <w:r w:rsidR="00F31707" w:rsidRPr="00AC1ACF">
                  <w:rPr>
                    <w:szCs w:val="17"/>
                  </w:rPr>
                  <w:br/>
                  <w:t>+41 31 633 8</w:t>
                </w:r>
                <w:r w:rsidR="002C7A7A" w:rsidRPr="00AC1ACF">
                  <w:rPr>
                    <w:szCs w:val="17"/>
                  </w:rPr>
                  <w:t>4 49</w:t>
                </w:r>
                <w:r w:rsidR="00F31707" w:rsidRPr="00AC1ACF">
                  <w:rPr>
                    <w:szCs w:val="17"/>
                  </w:rPr>
                  <w:br/>
                  <w:t>franziska.jutzeler@be.ch</w:t>
                </w:r>
              </w:p>
            </w:sdtContent>
          </w:sdt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D93738" w:rsidRPr="00BE7382" w:rsidRDefault="0059516E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Bildungs- und Kulturdirektion, </w:t>
                </w:r>
                <w:proofErr w:type="spellStart"/>
                <w:r w:rsidR="00BE7382" w:rsidRPr="00BE7382">
                  <w:t>Sulgeneckstrasse</w:t>
                </w:r>
                <w:proofErr w:type="spellEnd"/>
                <w:r w:rsidR="00BE7382" w:rsidRPr="00BE7382">
                  <w:t xml:space="preserve"> 70, 3005 Bern</w:t>
                </w:r>
              </w:sdtContent>
            </w:sdt>
            <w:r w:rsidR="00BE7382" w:rsidRPr="00BE7382">
              <w:t xml:space="preserve"> </w:t>
            </w:r>
          </w:p>
        </w:tc>
      </w:tr>
      <w:tr w:rsidR="004F3281" w:rsidRPr="00BE7382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59516E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D93738" w:rsidRPr="00BE7382" w:rsidRDefault="0059516E" w:rsidP="0073242E">
            <w:pPr>
              <w:pStyle w:val="Text85pt"/>
            </w:pPr>
          </w:p>
          <w:p w14:paraId="78CB3F61" w14:textId="77777777" w:rsidR="00E31DF1" w:rsidRPr="00BE7382" w:rsidRDefault="0059516E" w:rsidP="0073242E">
            <w:pPr>
              <w:pStyle w:val="Text85pt"/>
            </w:pPr>
          </w:p>
          <w:p w14:paraId="284B61F4" w14:textId="4BC8236C" w:rsidR="00D93738" w:rsidRPr="00BE7382" w:rsidRDefault="0059516E" w:rsidP="00F31707">
            <w:pPr>
              <w:pStyle w:val="Text85pt"/>
            </w:pPr>
            <w:sdt>
              <w:sdtPr>
                <w:rPr>
                  <w:highlight w:val="yellow"/>
                </w:rPr>
                <w:tag w:val="DeliveryOption"/>
                <w:id w:val="-663319112"/>
                <w:placeholder>
                  <w:docPart w:val="262338CBF31D4F74B9778B65FCA73997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F31707" w:rsidRPr="00F20CCF">
                  <w:rPr>
                    <w:highlight w:val="yellow"/>
                  </w:rPr>
                  <w:t>P.P. B-Post</w:t>
                </w:r>
                <w:r w:rsidR="00F31707" w:rsidRPr="00F20CCF">
                  <w:rPr>
                    <w:highlight w:val="yellow"/>
                  </w:rPr>
                  <w:br/>
                </w:r>
                <w:r w:rsidR="002C7A7A">
                  <w:rPr>
                    <w:highlight w:val="yellow"/>
                  </w:rPr>
                  <w:t>Kontaktadresse Tagesschule (kiBon)</w:t>
                </w:r>
              </w:sdtContent>
            </w:sdt>
            <w:sdt>
              <w:sdtPr>
                <w:tag w:val="RecipientAddress"/>
                <w:id w:val="-1630001523"/>
                <w:placeholder>
                  <w:docPart w:val="DB0BE0670EFC4BC3B826F28A6A1C0797"/>
                </w:placeholder>
                <w:showingPlcHdr/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EF98EE7" w14:textId="77777777" w:rsidR="00D93738" w:rsidRPr="00BE7382" w:rsidRDefault="0059516E" w:rsidP="0073242E">
            <w:pPr>
              <w:pStyle w:val="Text85pt"/>
            </w:pPr>
          </w:p>
        </w:tc>
      </w:tr>
      <w:tr w:rsidR="004F3281" w:rsidRPr="00BE7382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BE7382" w:rsidRDefault="0059516E" w:rsidP="0073242E"/>
        </w:tc>
        <w:tc>
          <w:tcPr>
            <w:tcW w:w="4876" w:type="dxa"/>
          </w:tcPr>
          <w:p w14:paraId="20859650" w14:textId="77777777" w:rsidR="00D93738" w:rsidRPr="00BE7382" w:rsidRDefault="0059516E" w:rsidP="0073242E">
            <w:pPr>
              <w:pStyle w:val="Text85pt"/>
            </w:pPr>
          </w:p>
        </w:tc>
      </w:tr>
      <w:tr w:rsidR="004F3281" w:rsidRPr="00BE7382" w14:paraId="04A93650" w14:textId="77777777" w:rsidTr="0073242E">
        <w:trPr>
          <w:trHeight w:val="20"/>
        </w:trPr>
        <w:tc>
          <w:tcPr>
            <w:tcW w:w="5102" w:type="dxa"/>
          </w:tcPr>
          <w:p w14:paraId="33EDA6DC" w14:textId="77777777" w:rsidR="00D93738" w:rsidRPr="00BE7382" w:rsidRDefault="0059516E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Unsere Referenz: </w:t>
                </w:r>
              </w:sdtContent>
            </w:sdt>
            <w:bookmarkStart w:id="0" w:name="MetaTool_Script1"/>
            <w:r w:rsidR="00F31707" w:rsidRPr="00AC1ACF">
              <w:rPr>
                <w:strike/>
              </w:rPr>
              <w:t>2</w:t>
            </w:r>
            <w:r w:rsidR="00BE7382" w:rsidRPr="00AC1ACF">
              <w:rPr>
                <w:strike/>
              </w:rPr>
              <w:t>019.ERZ.73123</w:t>
            </w:r>
            <w:bookmarkEnd w:id="0"/>
            <w:r w:rsidR="00BE7382" w:rsidRPr="00AC1ACF">
              <w:rPr>
                <w:strike/>
              </w:rPr>
              <w:t xml:space="preserve"> /</w:t>
            </w:r>
            <w:r w:rsidR="00BE7382" w:rsidRPr="002C7A7A">
              <w:t xml:space="preserve"> </w:t>
            </w:r>
            <w:r w:rsidR="00D47F83" w:rsidRPr="00627D55">
              <w:rPr>
                <w:highlight w:val="yellow"/>
              </w:rPr>
              <w:t>774600</w:t>
            </w:r>
          </w:p>
          <w:p w14:paraId="3F271F89" w14:textId="77777777" w:rsidR="00D93738" w:rsidRPr="00BE7382" w:rsidRDefault="0059516E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11C98341" w:rsidR="00D93738" w:rsidRPr="00BE7382" w:rsidRDefault="00BE7382" w:rsidP="00627D55">
            <w:pPr>
              <w:pStyle w:val="Text85pt"/>
            </w:pPr>
            <w:r w:rsidRPr="00BE7382">
              <w:fldChar w:fldCharType="begin"/>
            </w:r>
            <w:r w:rsidRPr="00BE7382">
              <w:instrText xml:space="preserve"> IF </w:instrText>
            </w:r>
            <w:r w:rsidRPr="00BE7382">
              <w:fldChar w:fldCharType="begin"/>
            </w:r>
            <w:r w:rsidRPr="00BE7382">
              <w:instrText xml:space="preserve"> DOCPROPERTY "Doc.Franztest"\*CHARFORMAT </w:instrText>
            </w:r>
            <w:r w:rsidRPr="00BE7382">
              <w:fldChar w:fldCharType="separate"/>
            </w:r>
            <w:r w:rsidRPr="00BE7382">
              <w:instrText>0</w:instrText>
            </w:r>
            <w:r w:rsidRPr="00BE7382">
              <w:fldChar w:fldCharType="end"/>
            </w:r>
            <w:r w:rsidRPr="00BE7382">
              <w:instrText xml:space="preserve"> = "0" "</w:instrText>
            </w:r>
            <w:r w:rsidRPr="00BE7382">
              <w:fldChar w:fldCharType="begin"/>
            </w:r>
            <w:r w:rsidRPr="00BE7382">
              <w:instrText xml:space="preserve"> DOCPROPERTY "CustomField.DocumentDate"\@ "</w:instrText>
            </w:r>
            <w:r w:rsidRPr="00BE7382">
              <w:fldChar w:fldCharType="begin"/>
            </w:r>
            <w:r w:rsidRPr="00BE7382">
              <w:instrText xml:space="preserve"> DOCPROPERTY "Date.Format.Long"\*CHARFORMAT </w:instrText>
            </w:r>
            <w:r w:rsidRPr="00BE7382">
              <w:fldChar w:fldCharType="separate"/>
            </w:r>
            <w:r w:rsidRPr="00BE7382">
              <w:instrText>DD. MMMM YYYY</w:instrText>
            </w:r>
            <w:r w:rsidRPr="00BE7382">
              <w:fldChar w:fldCharType="end"/>
            </w:r>
            <w:r w:rsidRPr="00BE7382">
              <w:instrText xml:space="preserve">" \*CHARFORMAT </w:instrText>
            </w:r>
            <w:r w:rsidRPr="00BE7382">
              <w:fldChar w:fldCharType="separate"/>
            </w:r>
            <w:r w:rsidRPr="00BE7382">
              <w:instrText>17. Dezember 2020</w:instrText>
            </w:r>
            <w:r w:rsidRPr="00BE7382">
              <w:fldChar w:fldCharType="end"/>
            </w:r>
            <w:r w:rsidRPr="00BE7382">
              <w:instrText>" "</w:instrText>
            </w:r>
            <w:r w:rsidRPr="00BE7382">
              <w:fldChar w:fldCharType="begin"/>
            </w:r>
            <w:r w:rsidRPr="00BE7382">
              <w:instrText xml:space="preserve"> DOCPROPERTY "Organisation.City"\*CHARFORMAT </w:instrText>
            </w:r>
            <w:r w:rsidRPr="00BE7382">
              <w:fldChar w:fldCharType="separate"/>
            </w:r>
            <w:r w:rsidRPr="00BE7382">
              <w:instrText xml:space="preserve"> </w:instrText>
            </w:r>
            <w:r w:rsidRPr="00BE7382">
              <w:fldChar w:fldCharType="end"/>
            </w:r>
            <w:r w:rsidRPr="00BE7382">
              <w:instrText xml:space="preserve">, le </w:instrText>
            </w:r>
            <w:r w:rsidRPr="00BE7382">
              <w:fldChar w:fldCharType="begin"/>
            </w:r>
            <w:r w:rsidRPr="00BE7382">
              <w:instrText xml:space="preserve"> DOCPROPERTY "CustomField.DocumentDate"\@ "</w:instrText>
            </w:r>
            <w:r w:rsidRPr="00BE7382">
              <w:fldChar w:fldCharType="begin"/>
            </w:r>
            <w:r w:rsidRPr="00BE7382">
              <w:instrText xml:space="preserve"> DOCPROPERTY "Date.Format.Long"\*CHARFORMAT </w:instrText>
            </w:r>
            <w:r w:rsidRPr="00BE7382">
              <w:fldChar w:fldCharType="separate"/>
            </w:r>
            <w:r w:rsidRPr="00BE7382">
              <w:instrText xml:space="preserve"> </w:instrText>
            </w:r>
            <w:r w:rsidRPr="00BE7382">
              <w:fldChar w:fldCharType="end"/>
            </w:r>
            <w:r w:rsidRPr="00BE7382">
              <w:instrText xml:space="preserve">" \*CHARFORMAT </w:instrText>
            </w:r>
            <w:r w:rsidRPr="00BE7382">
              <w:fldChar w:fldCharType="separate"/>
            </w:r>
            <w:r w:rsidRPr="00BE7382">
              <w:instrText xml:space="preserve"> </w:instrText>
            </w:r>
            <w:r w:rsidRPr="00BE7382">
              <w:fldChar w:fldCharType="end"/>
            </w:r>
            <w:r w:rsidRPr="00BE7382">
              <w:instrText xml:space="preserve">" </w:instrText>
            </w:r>
            <w:r w:rsidRPr="00BE7382">
              <w:fldChar w:fldCharType="separate"/>
            </w:r>
            <w:r w:rsidRPr="00BE7382">
              <w:rPr>
                <w:noProof/>
              </w:rPr>
              <w:t>1</w:t>
            </w:r>
            <w:r w:rsidR="00627D55">
              <w:rPr>
                <w:noProof/>
              </w:rPr>
              <w:t>6</w:t>
            </w:r>
            <w:r w:rsidRPr="00BE7382">
              <w:rPr>
                <w:noProof/>
              </w:rPr>
              <w:t>. Dezember 202</w:t>
            </w:r>
            <w:r w:rsidR="00D47F83">
              <w:rPr>
                <w:noProof/>
              </w:rPr>
              <w:t>1</w:t>
            </w:r>
            <w:r w:rsidRPr="00BE7382">
              <w:fldChar w:fldCharType="end"/>
            </w:r>
          </w:p>
        </w:tc>
      </w:tr>
    </w:tbl>
    <w:bookmarkStart w:id="1" w:name="Subject"/>
    <w:p w14:paraId="6A9541CC" w14:textId="4A4AA063" w:rsidR="001543B5" w:rsidRPr="00BE7382" w:rsidRDefault="00BE7382" w:rsidP="0038019F">
      <w:pPr>
        <w:pStyle w:val="Brieftitel"/>
      </w:pPr>
      <w:r w:rsidRPr="00BE7382">
        <w:fldChar w:fldCharType="begin"/>
      </w:r>
      <w:r w:rsidRPr="00BE7382">
        <w:instrText xml:space="preserve"> DOCPROPERTY "Doc.Subject" \* MERGEFORMAT </w:instrText>
      </w:r>
      <w:r w:rsidRPr="00BE7382"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A030F4" w:rsidRPr="004B3ECE">
        <w:rPr>
          <w:rFonts w:cs="Arial"/>
          <w:noProof/>
        </w:rPr>
        <w:t xml:space="preserve"> </w:t>
      </w:r>
      <w:r w:rsidR="002C7A7A" w:rsidRPr="002C7A7A">
        <w:rPr>
          <w:rFonts w:cs="Arial"/>
          <w:i/>
          <w:noProof/>
          <w:highlight w:val="yellow"/>
        </w:rPr>
        <w:t>Name Gemeinde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20</w:t>
      </w:r>
      <w:r w:rsidR="00A030F4" w:rsidRPr="00F31707">
        <w:rPr>
          <w:rFonts w:cs="Arial"/>
          <w:noProof/>
        </w:rPr>
        <w:t>/</w:t>
      </w:r>
      <w:bookmarkEnd w:id="1"/>
      <w:r w:rsidR="00E41E2D" w:rsidRPr="00F31707">
        <w:rPr>
          <w:rFonts w:cs="Arial"/>
          <w:noProof/>
        </w:rPr>
        <w:t>2</w:t>
      </w:r>
      <w:r w:rsidR="001C1852">
        <w:rPr>
          <w:rFonts w:cs="Arial"/>
          <w:noProof/>
        </w:rPr>
        <w:t>1</w:t>
      </w:r>
      <w:r w:rsidRPr="00BE7382"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443C75F3" w:rsidR="0038019F" w:rsidRDefault="008109E9" w:rsidP="002C0DF8">
      <w:r w:rsidRPr="008109E9">
        <w:t>Sie haben uns die Abrechnung für das Tagesschulangebot Name Gemeinde im Schuljahr 2020/21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3E5CA2A6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uns </w:t>
      </w:r>
      <w:r w:rsidRPr="00F31707">
        <w:rPr>
          <w:rFonts w:cs="Arial"/>
          <w:highlight w:val="yellow"/>
        </w:rPr>
        <w:t>XXX</w:t>
      </w:r>
      <w:r>
        <w:rPr>
          <w:rFonts w:cs="Arial"/>
        </w:rPr>
        <w:t xml:space="preserve"> geleistete Betreuungsstunden und erwirtschaftete Elterngebühren in der Höhe von CHF </w:t>
      </w:r>
      <w:r w:rsidRPr="00F31707">
        <w:rPr>
          <w:rFonts w:cs="Arial"/>
          <w:highlight w:val="yellow"/>
        </w:rPr>
        <w:t>XXX</w:t>
      </w:r>
      <w:r>
        <w:rPr>
          <w:rFonts w:cs="Arial"/>
        </w:rPr>
        <w:t xml:space="preserve">. Beim Tagesschulangebot </w:t>
      </w:r>
      <w:r w:rsidRPr="001C1852">
        <w:rPr>
          <w:rFonts w:cs="Arial"/>
          <w:i/>
          <w:noProof/>
          <w:highlight w:val="yellow"/>
        </w:rPr>
        <w:t>Name Gemeinde</w:t>
      </w:r>
      <w:r>
        <w:rPr>
          <w:rFonts w:cs="Arial"/>
        </w:rPr>
        <w:t xml:space="preserve"> handelt es sich um ein Angebot mit Betreuung durch mindestens zur Hälfte pädagogisch oder sozialpädagogisch ausgebildetem Personal; es kommen Normlohnkosten von </w:t>
      </w:r>
      <w:r w:rsidRPr="002D7281">
        <w:rPr>
          <w:rFonts w:cs="Arial"/>
          <w:highlight w:val="yellow"/>
        </w:rPr>
        <w:t>CHF 10.</w:t>
      </w:r>
      <w:r>
        <w:rPr>
          <w:rFonts w:cs="Arial"/>
          <w:highlight w:val="yellow"/>
        </w:rPr>
        <w:t>55</w:t>
      </w:r>
      <w:r>
        <w:rPr>
          <w:rFonts w:cs="Arial"/>
        </w:rPr>
        <w:t xml:space="preserve"> pro Betreuungsstunde zur Anwendung. </w:t>
      </w:r>
      <w:r w:rsidRPr="000136A0">
        <w:rPr>
          <w:rFonts w:cs="Arial"/>
          <w:b/>
          <w:i/>
          <w:color w:val="FF0000"/>
        </w:rPr>
        <w:t>ODER:</w:t>
      </w:r>
      <w:r w:rsidRPr="000136A0">
        <w:rPr>
          <w:rFonts w:cs="Arial"/>
          <w:i/>
          <w:color w:val="FF0000"/>
        </w:rPr>
        <w:t xml:space="preserve"> </w:t>
      </w:r>
      <w:r w:rsidRPr="00F31707">
        <w:rPr>
          <w:rFonts w:cs="Arial"/>
        </w:rPr>
        <w:t xml:space="preserve">Beim Tagesschulangebot </w:t>
      </w:r>
      <w:r w:rsidRPr="001C1852">
        <w:rPr>
          <w:rFonts w:cs="Arial"/>
          <w:i/>
          <w:noProof/>
          <w:highlight w:val="yellow"/>
        </w:rPr>
        <w:t>Name Gemeinde</w:t>
      </w:r>
      <w:r>
        <w:rPr>
          <w:rFonts w:cs="Arial"/>
        </w:rPr>
        <w:t xml:space="preserve"> </w:t>
      </w:r>
      <w:r w:rsidRPr="00F31707">
        <w:rPr>
          <w:rFonts w:cs="Arial"/>
        </w:rPr>
        <w:t xml:space="preserve">handelt es sich um ein Angebot mit tiefen pädagogischen Ansprüchen; es kommen Normlohnkosten von </w:t>
      </w:r>
      <w:r w:rsidRPr="00F31707">
        <w:rPr>
          <w:rFonts w:cs="Arial"/>
          <w:highlight w:val="yellow"/>
        </w:rPr>
        <w:t>CHF 5.2</w:t>
      </w:r>
      <w:r>
        <w:rPr>
          <w:rFonts w:cs="Arial"/>
          <w:highlight w:val="yellow"/>
        </w:rPr>
        <w:t>8</w:t>
      </w:r>
      <w:r w:rsidRPr="00F31707">
        <w:rPr>
          <w:rFonts w:cs="Arial"/>
        </w:rPr>
        <w:t xml:space="preserve"> pro Betreuungsstunde zur Anwendung.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67002C30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59516E">
        <w:rPr>
          <w:rFonts w:cs="Arial"/>
          <w:highlight w:val="yellow"/>
        </w:rPr>
        <w:t xml:space="preserve">Die </w:t>
      </w:r>
      <w:r w:rsidRPr="0059516E">
        <w:rPr>
          <w:noProof/>
          <w:highlight w:val="yellow"/>
        </w:rPr>
        <w:t xml:space="preserve">Gemeinde </w:t>
      </w:r>
      <w:r w:rsidR="0059516E" w:rsidRPr="0059516E">
        <w:rPr>
          <w:rFonts w:cs="Arial"/>
          <w:b/>
          <w:i/>
          <w:color w:val="FF0000"/>
          <w:highlight w:val="yellow"/>
        </w:rPr>
        <w:t>ODER</w:t>
      </w:r>
      <w:r w:rsidR="0059516E" w:rsidRPr="0059516E">
        <w:rPr>
          <w:noProof/>
          <w:highlight w:val="yellow"/>
        </w:rPr>
        <w:t xml:space="preserve"> </w:t>
      </w:r>
      <w:r w:rsidRPr="0059516E">
        <w:rPr>
          <w:noProof/>
          <w:highlight w:val="yellow"/>
        </w:rPr>
        <w:t>Der Verband</w:t>
      </w:r>
      <w:r w:rsidRPr="00AC1ACF">
        <w:rPr>
          <w:noProof/>
        </w:rPr>
        <w:t xml:space="preserve"> </w:t>
      </w:r>
      <w:r w:rsidRPr="001C1852">
        <w:rPr>
          <w:rFonts w:cs="Arial"/>
          <w:i/>
          <w:noProof/>
          <w:highlight w:val="yellow"/>
        </w:rPr>
        <w:t>Name Gemeinde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>
        <w:rPr>
          <w:rFonts w:cs="Arial"/>
        </w:rPr>
        <w:t xml:space="preserve">total </w:t>
      </w:r>
      <w:r w:rsidRPr="001D375C">
        <w:rPr>
          <w:rFonts w:cs="Arial"/>
          <w:highlight w:val="yellow"/>
        </w:rPr>
        <w:t>CHF</w:t>
      </w:r>
      <w:proofErr w:type="gramEnd"/>
      <w:r w:rsidRPr="001D375C">
        <w:rPr>
          <w:b/>
          <w:noProof/>
          <w:highlight w:val="yellow"/>
        </w:rPr>
        <w:t xml:space="preserve"> </w:t>
      </w:r>
      <w:r w:rsidRPr="001D375C">
        <w:rPr>
          <w:rFonts w:cs="Arial"/>
          <w:noProof/>
          <w:highlight w:val="yellow"/>
        </w:rPr>
        <w:t>241'494.75</w:t>
      </w:r>
      <w:r w:rsidRPr="00D1691C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62D55B8E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>
        <w:rPr>
          <w:rFonts w:cs="Arial"/>
        </w:rPr>
        <w:t xml:space="preserve">20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Pr="00F31707">
        <w:rPr>
          <w:rFonts w:cs="Arial"/>
          <w:highlight w:val="yellow"/>
        </w:rPr>
        <w:t>XXX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20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1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Pr="00F31707">
        <w:rPr>
          <w:rFonts w:cs="Arial"/>
          <w:b/>
          <w:highlight w:val="yellow"/>
        </w:rPr>
        <w:t>XXX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7C45364" w14:textId="743B35F2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2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Pr="00F31707">
        <w:rPr>
          <w:rFonts w:cs="Arial"/>
          <w:b/>
          <w:highlight w:val="yellow"/>
        </w:rPr>
        <w:t>XXX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 xml:space="preserve">2 werden wir Ende </w:t>
      </w:r>
      <w:r w:rsidRPr="00F31707">
        <w:rPr>
          <w:rFonts w:cs="Arial"/>
        </w:rPr>
        <w:t>202</w:t>
      </w:r>
      <w:r>
        <w:rPr>
          <w:rFonts w:cs="Arial"/>
        </w:rPr>
        <w:t>2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Pr="00F31707">
        <w:rPr>
          <w:rFonts w:cs="Arial"/>
        </w:rPr>
        <w:t>202</w:t>
      </w:r>
      <w:r>
        <w:rPr>
          <w:rFonts w:cs="Arial"/>
        </w:rPr>
        <w:t xml:space="preserve">1 den Betrag von </w:t>
      </w:r>
      <w:proofErr w:type="gramStart"/>
      <w:r>
        <w:rPr>
          <w:rFonts w:cs="Arial"/>
        </w:rPr>
        <w:t>t</w:t>
      </w:r>
      <w:r w:rsidRPr="004B3ECE">
        <w:rPr>
          <w:rFonts w:cs="Arial"/>
        </w:rPr>
        <w:t xml:space="preserve">otal </w:t>
      </w:r>
      <w:r w:rsidRPr="00627D55">
        <w:rPr>
          <w:rFonts w:cs="Arial"/>
          <w:b/>
          <w:highlight w:val="yellow"/>
        </w:rPr>
        <w:t>CHF</w:t>
      </w:r>
      <w:proofErr w:type="gramEnd"/>
      <w:r w:rsidRPr="00627D55">
        <w:rPr>
          <w:rFonts w:cs="Arial"/>
          <w:b/>
          <w:highlight w:val="yellow"/>
        </w:rPr>
        <w:t xml:space="preserve"> </w:t>
      </w:r>
      <w:r w:rsidRPr="00627D55">
        <w:rPr>
          <w:rFonts w:cs="Arial"/>
          <w:b/>
          <w:noProof/>
          <w:highlight w:val="yellow"/>
        </w:rPr>
        <w:t>244'533.05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F31707">
        <w:rPr>
          <w:rFonts w:cs="Arial"/>
        </w:rPr>
        <w:t xml:space="preserve"> und erste Rate 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>2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07CEFD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2021/22 bis spätestens 30. September 2022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10E1E34E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35824FA5" w14:textId="77777777" w:rsidR="00484DA1" w:rsidRDefault="00484DA1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13C7796" w14:textId="77777777" w:rsidR="00EF18EF" w:rsidRPr="00BE7382" w:rsidRDefault="00EF18EF" w:rsidP="002C0DF8"/>
    <w:p w14:paraId="63D420CC" w14:textId="3AD7575D" w:rsidR="00C32921" w:rsidRPr="00BE7382" w:rsidRDefault="0059516E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BE7382" w:rsidRDefault="00BE7382" w:rsidP="0073242E">
                <w:r w:rsidRPr="00BE7382">
                  <w:t>Freundliche Grüsse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59516E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59516E" w:rsidP="0073242E"/>
          <w:p w14:paraId="36167EAB" w14:textId="77777777" w:rsidR="0038019F" w:rsidRPr="00BE7382" w:rsidRDefault="0059516E" w:rsidP="0073242E"/>
          <w:p w14:paraId="18062A15" w14:textId="77777777" w:rsidR="0038019F" w:rsidRPr="00BE7382" w:rsidRDefault="0059516E" w:rsidP="0073242E"/>
          <w:p w14:paraId="3F8937CD" w14:textId="77777777" w:rsidR="0038019F" w:rsidRPr="00BE7382" w:rsidRDefault="0059516E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59516E" w:rsidP="0073242E"/>
        </w:tc>
        <w:tc>
          <w:tcPr>
            <w:tcW w:w="4677" w:type="dxa"/>
          </w:tcPr>
          <w:p w14:paraId="3B74D8CA" w14:textId="77777777" w:rsidR="0038019F" w:rsidRPr="00BE7382" w:rsidRDefault="0059516E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59516E" w:rsidP="0073242E"/>
          <w:p w14:paraId="7789FA2A" w14:textId="77777777" w:rsidR="0038019F" w:rsidRPr="00BE7382" w:rsidRDefault="0059516E" w:rsidP="0073242E"/>
          <w:p w14:paraId="034F190B" w14:textId="77777777" w:rsidR="0038019F" w:rsidRPr="00BE7382" w:rsidRDefault="0059516E" w:rsidP="0073242E"/>
          <w:p w14:paraId="0C80712C" w14:textId="77777777" w:rsidR="0038019F" w:rsidRPr="00BE7382" w:rsidRDefault="0059516E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04869304" w14:textId="77777777" w:rsidR="00213236" w:rsidRPr="00BE7382" w:rsidRDefault="00BE7382" w:rsidP="002C0DF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BC2C" w14:textId="77777777" w:rsidR="00C51774" w:rsidRDefault="0059516E" w:rsidP="00C51774"/>
    <w:p w14:paraId="7EB9B4E7" w14:textId="77777777" w:rsidR="00E80334" w:rsidRDefault="00E80334" w:rsidP="00C51774"/>
    <w:p w14:paraId="355E08B7" w14:textId="77777777" w:rsidR="00E80334" w:rsidRDefault="00E80334" w:rsidP="00C51774"/>
    <w:p w14:paraId="738125A0" w14:textId="77777777" w:rsidR="00E80334" w:rsidRDefault="00E80334" w:rsidP="00C51774"/>
    <w:p w14:paraId="3C8D6077" w14:textId="77777777" w:rsidR="00E80334" w:rsidRDefault="00E80334" w:rsidP="00C51774"/>
    <w:p w14:paraId="16BA7A18" w14:textId="77777777" w:rsidR="00E80334" w:rsidRDefault="00E80334" w:rsidP="00C51774"/>
    <w:p w14:paraId="0AEA9B6D" w14:textId="77777777" w:rsidR="00E80334" w:rsidRDefault="00E80334" w:rsidP="00C51774"/>
    <w:p w14:paraId="65595A9E" w14:textId="77777777" w:rsidR="00E80334" w:rsidRDefault="00E80334" w:rsidP="00C51774"/>
    <w:p w14:paraId="2FF65E2E" w14:textId="77777777" w:rsidR="00E80334" w:rsidRDefault="00E80334" w:rsidP="00C51774"/>
    <w:p w14:paraId="1987CB14" w14:textId="77777777" w:rsidR="00E80334" w:rsidRDefault="00E80334" w:rsidP="00C51774"/>
    <w:p w14:paraId="098672DE" w14:textId="77777777" w:rsidR="00E80334" w:rsidRDefault="00E80334" w:rsidP="00C51774"/>
    <w:p w14:paraId="05F175C2" w14:textId="77777777" w:rsidR="00E80334" w:rsidRDefault="00E80334" w:rsidP="00C51774"/>
    <w:p w14:paraId="1B3F556B" w14:textId="77777777" w:rsidR="00E80334" w:rsidRDefault="00E80334" w:rsidP="00C51774"/>
    <w:p w14:paraId="67BC975A" w14:textId="77777777" w:rsidR="00E80334" w:rsidRDefault="00E80334" w:rsidP="00C51774"/>
    <w:p w14:paraId="49073B5A" w14:textId="77777777" w:rsidR="00E80334" w:rsidRDefault="00E80334" w:rsidP="00C51774"/>
    <w:p w14:paraId="357CB580" w14:textId="77777777" w:rsidR="00E80334" w:rsidRDefault="00E80334" w:rsidP="00C51774"/>
    <w:p w14:paraId="0C4BC61F" w14:textId="77777777" w:rsidR="00E80334" w:rsidRDefault="00E80334" w:rsidP="00C51774"/>
    <w:p w14:paraId="51FC45D6" w14:textId="77777777" w:rsidR="006E653A" w:rsidRDefault="006E653A" w:rsidP="00C51774"/>
    <w:p w14:paraId="561013E2" w14:textId="77777777" w:rsidR="006E653A" w:rsidRDefault="006E653A" w:rsidP="00C51774"/>
    <w:p w14:paraId="41D7A995" w14:textId="77777777" w:rsidR="00E80334" w:rsidRDefault="00E80334" w:rsidP="00C51774"/>
    <w:p w14:paraId="099182DD" w14:textId="77777777" w:rsidR="00E80334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164F0D">
        <w:rPr>
          <w:b/>
        </w:rPr>
        <w:t>Rechtsmittelbelehrung:</w:t>
      </w:r>
      <w:r w:rsidRPr="00DF096C">
        <w:rPr>
          <w:sz w:val="18"/>
          <w:szCs w:val="18"/>
        </w:rPr>
        <w:t xml:space="preserve"> </w:t>
      </w:r>
    </w:p>
    <w:p w14:paraId="2E560192" w14:textId="77777777" w:rsidR="00C51774" w:rsidRPr="00E70F88" w:rsidRDefault="00E80334" w:rsidP="001D375C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t xml:space="preserve">Gegen diese Verfügung kann innert 30 Tagen seit ihrer Eröffnung beim Rechtsdienst der </w:t>
      </w:r>
      <w:r w:rsidR="002C3558" w:rsidRPr="00E70F88">
        <w:rPr>
          <w:rFonts w:cs="Arial"/>
        </w:rPr>
        <w:t>Bildungs- und Kultur</w:t>
      </w:r>
      <w:r w:rsidRPr="00E70F88">
        <w:rPr>
          <w:rFonts w:cs="Arial"/>
        </w:rPr>
        <w:t xml:space="preserve">direktion, </w:t>
      </w:r>
      <w:proofErr w:type="spellStart"/>
      <w:r w:rsidRPr="00E70F88">
        <w:rPr>
          <w:rFonts w:cs="Arial"/>
        </w:rPr>
        <w:t>Sulgeneckstrasse</w:t>
      </w:r>
      <w:proofErr w:type="spellEnd"/>
      <w:r w:rsidRPr="00E70F88">
        <w:rPr>
          <w:rFonts w:cs="Arial"/>
        </w:rPr>
        <w:t xml:space="preserve"> 70, 3005 Bern, schriftlich Beschwerde erhoben werden. Sie muss einen Antrag, die Angabe von Tatsachen und Beweismitteln, eine Begründung sowie eine Unterschrift enthalten; greifbare Beweismittel sind beizulegen.</w: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"CustomField.Enclosures"\*CHARFORMAT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  <w:bookmarkStart w:id="2" w:name="CustomFieldEnclosures"/>
      <w:bookmarkEnd w:id="2"/>
    </w:p>
    <w:p w14:paraId="34871B1A" w14:textId="77777777" w:rsidR="00A67D22" w:rsidRPr="00E70F88" w:rsidRDefault="0059516E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E277ED9" w14:textId="77777777" w:rsidR="00A67D22" w:rsidRPr="00E70F88" w:rsidRDefault="0059516E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C3A32D6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IF </w:instrText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"CustomField.CopyTo"\*CHARFORMAT 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59516E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3" w:name="CustomFieldCopyTo"/>
      <w:bookmarkEnd w:id="3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77777777" w:rsidR="00C51774" w:rsidRPr="00BE7382" w:rsidRDefault="0059516E" w:rsidP="00C51774">
      <w:pPr>
        <w:pStyle w:val="1pt"/>
      </w:pPr>
    </w:p>
    <w:p w14:paraId="6E887D6D" w14:textId="77777777" w:rsidR="00C51774" w:rsidRPr="00BE7382" w:rsidRDefault="0059516E" w:rsidP="00C51774">
      <w:pPr>
        <w:pStyle w:val="1pt"/>
      </w:pPr>
    </w:p>
    <w:p w14:paraId="0540A421" w14:textId="77777777" w:rsidR="00C51774" w:rsidRPr="00BE7382" w:rsidRDefault="0059516E" w:rsidP="00C51774">
      <w:pPr>
        <w:pStyle w:val="1pt"/>
      </w:pPr>
    </w:p>
    <w:p w14:paraId="1BE53E43" w14:textId="77777777" w:rsidR="00C51774" w:rsidRPr="00BE7382" w:rsidRDefault="00BE7382" w:rsidP="00C51774">
      <w:pPr>
        <w:pStyle w:val="1pt"/>
      </w:pPr>
      <w:bookmarkStart w:id="4" w:name="Zusatz"/>
      <w:r w:rsidRPr="00BE7382">
        <w:t xml:space="preserve"> </w:t>
      </w:r>
      <w:bookmarkEnd w:id="4"/>
    </w:p>
    <w:p w14:paraId="449253A0" w14:textId="51EA9490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2C7A7A" w:rsidRPr="00AC1ACF">
        <w:rPr>
          <w:rFonts w:cs="Arial"/>
          <w:b/>
          <w:i/>
          <w:noProof/>
          <w:sz w:val="26"/>
          <w:szCs w:val="26"/>
          <w:highlight w:val="yellow"/>
        </w:rPr>
        <w:t>Name Gemeinde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F20CCF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77777777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20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21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77777777" w:rsidR="00F20CCF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>
              <w:rPr>
                <w:rFonts w:cs="Arial"/>
                <w:noProof/>
                <w:color w:val="auto"/>
              </w:rPr>
              <w:t>2</w:t>
            </w:r>
            <w:r w:rsidR="00FA2F00">
              <w:rPr>
                <w:rFonts w:cs="Arial"/>
                <w:noProof/>
                <w:color w:val="auto"/>
              </w:rPr>
              <w:t>1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>
              <w:rPr>
                <w:rFonts w:cs="Arial"/>
                <w:noProof/>
                <w:color w:val="auto"/>
              </w:rPr>
              <w:t>2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Pr="00F061B8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67275A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20CCF">
              <w:rPr>
                <w:rFonts w:cs="Arial"/>
                <w:i/>
                <w:noProof/>
                <w:color w:val="auto"/>
                <w:highlight w:val="yellow"/>
              </w:rPr>
              <w:t>Prognose</w:t>
            </w:r>
          </w:p>
        </w:tc>
      </w:tr>
      <w:tr w:rsidR="00F20CCF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B4F1E8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40'220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B144E5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1D375C">
              <w:rPr>
                <w:rFonts w:cs="Arial"/>
                <w:i/>
                <w:noProof/>
                <w:highlight w:val="yellow"/>
              </w:rPr>
              <w:t>40'220</w:t>
            </w:r>
          </w:p>
        </w:tc>
      </w:tr>
      <w:tr w:rsidR="00F20CCF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77777777" w:rsidR="00F20CCF" w:rsidRPr="001D375C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10.</w:t>
            </w:r>
            <w:r w:rsidR="00FA2F00" w:rsidRPr="001D375C">
              <w:rPr>
                <w:rFonts w:cs="Arial"/>
                <w:noProof/>
                <w:highlight w:val="yellow"/>
              </w:rPr>
              <w:t>55</w:t>
            </w:r>
            <w:r w:rsidRPr="001D375C">
              <w:rPr>
                <w:rFonts w:cs="Arial"/>
                <w:noProof/>
                <w:highlight w:val="yellow"/>
              </w:rPr>
              <w:t xml:space="preserve"> / 5.2</w:t>
            </w:r>
            <w:r w:rsidR="00FA2F00" w:rsidRPr="001D375C">
              <w:rPr>
                <w:rFonts w:cs="Arial"/>
                <w:noProof/>
                <w:highlight w:val="yellow"/>
              </w:rPr>
              <w:t>8</w:t>
            </w:r>
          </w:p>
        </w:tc>
        <w:tc>
          <w:tcPr>
            <w:tcW w:w="2690" w:type="dxa"/>
            <w:vAlign w:val="center"/>
          </w:tcPr>
          <w:p w14:paraId="33878C85" w14:textId="77777777" w:rsidR="00F20CCF" w:rsidRPr="001D375C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10.55 / 5.28</w:t>
            </w:r>
          </w:p>
        </w:tc>
      </w:tr>
      <w:tr w:rsidR="00F20CCF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D2A8E5A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417'885.80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  <w:vAlign w:val="center"/>
          </w:tcPr>
          <w:p w14:paraId="74A401D0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1D375C">
              <w:rPr>
                <w:rFonts w:cs="Arial"/>
                <w:i/>
                <w:highlight w:val="yellow"/>
              </w:rPr>
              <w:t xml:space="preserve">CHF </w:t>
            </w:r>
            <w:r w:rsidRPr="001D375C">
              <w:rPr>
                <w:rFonts w:cs="Arial"/>
                <w:i/>
                <w:noProof/>
                <w:highlight w:val="yellow"/>
              </w:rPr>
              <w:t>420'701.20</w:t>
            </w:r>
          </w:p>
        </w:tc>
      </w:tr>
      <w:tr w:rsidR="00F20CCF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77777777" w:rsidR="00F20CCF" w:rsidRPr="001D375C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90'523.00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7777777" w:rsidR="00F20CCF" w:rsidRPr="001D375C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1D375C">
              <w:rPr>
                <w:rFonts w:cs="Arial"/>
                <w:i/>
                <w:noProof/>
                <w:highlight w:val="yellow"/>
              </w:rPr>
              <w:t>CHF 90'523.00</w:t>
            </w:r>
          </w:p>
        </w:tc>
      </w:tr>
      <w:tr w:rsidR="00F20CCF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FFE23E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327'362.80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9763D3" w14:textId="77777777" w:rsidR="00F20CCF" w:rsidRPr="001D375C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1D375C">
              <w:rPr>
                <w:rFonts w:cs="Arial"/>
                <w:i/>
                <w:noProof/>
                <w:highlight w:val="yellow"/>
              </w:rPr>
              <w:t>CHF 330'178.20</w:t>
            </w:r>
          </w:p>
        </w:tc>
      </w:tr>
      <w:tr w:rsidR="00F20CCF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7777777" w:rsidR="00F20CCF" w:rsidRPr="001D375C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highlight w:val="yellow"/>
              </w:rPr>
              <w:t>CHF 159'528.80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77777777" w:rsidR="00F20CCF" w:rsidRPr="001D375C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  <w:highlight w:val="yellow"/>
              </w:rPr>
            </w:pPr>
            <w:r w:rsidRPr="001D375C">
              <w:rPr>
                <w:rFonts w:cs="Arial"/>
                <w:b/>
                <w:noProof/>
                <w:highlight w:val="yellow"/>
              </w:rPr>
              <w:t>CHF 165'089.00</w:t>
            </w:r>
          </w:p>
        </w:tc>
      </w:tr>
      <w:tr w:rsidR="00F20CCF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77777777" w:rsidR="00F20CCF" w:rsidRPr="001D375C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1D375C">
              <w:rPr>
                <w:rFonts w:cs="Arial"/>
                <w:noProof/>
                <w:sz w:val="20"/>
                <w:szCs w:val="20"/>
                <w:highlight w:val="yellow"/>
              </w:rPr>
              <w:t>ausbezahlt Ende 20</w:t>
            </w:r>
            <w:r w:rsidR="00FA2F00" w:rsidRPr="001D375C">
              <w:rPr>
                <w:rFonts w:cs="Arial"/>
                <w:noProof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77777777" w:rsidR="00F20CCF" w:rsidRPr="001D375C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1D375C">
              <w:rPr>
                <w:rFonts w:cs="Arial"/>
                <w:b/>
                <w:noProof/>
                <w:sz w:val="20"/>
                <w:szCs w:val="20"/>
                <w:highlight w:val="yellow"/>
              </w:rPr>
              <w:t>Auszahlung Ende 20</w:t>
            </w:r>
            <w:r w:rsidR="00EF2D41" w:rsidRPr="001D375C">
              <w:rPr>
                <w:rFonts w:cs="Arial"/>
                <w:b/>
                <w:noProof/>
                <w:sz w:val="20"/>
                <w:szCs w:val="20"/>
                <w:highlight w:val="yellow"/>
              </w:rPr>
              <w:t>2</w:t>
            </w:r>
            <w:r w:rsidR="00FA2F00" w:rsidRPr="001D375C">
              <w:rPr>
                <w:rFonts w:cs="Arial"/>
                <w:b/>
                <w:noProof/>
                <w:sz w:val="20"/>
                <w:szCs w:val="20"/>
                <w:highlight w:val="yellow"/>
              </w:rPr>
              <w:t>1</w:t>
            </w:r>
          </w:p>
        </w:tc>
      </w:tr>
      <w:tr w:rsidR="00F20CCF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77777777" w:rsidR="00F20CCF" w:rsidRPr="00FB446F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1D375C">
              <w:rPr>
                <w:rFonts w:cs="Arial"/>
                <w:b/>
                <w:noProof/>
                <w:highlight w:val="yellow"/>
              </w:rPr>
              <w:t>CHF 167'834.00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77777777" w:rsidR="00F20CCF" w:rsidRPr="003109F9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E12739">
              <w:rPr>
                <w:rFonts w:cs="Arial"/>
                <w:i/>
                <w:noProof/>
              </w:rPr>
              <w:t>folgt Ende 202</w:t>
            </w:r>
            <w:r w:rsidR="00FA2F00">
              <w:rPr>
                <w:rFonts w:cs="Arial"/>
                <w:i/>
                <w:noProof/>
              </w:rPr>
              <w:t>2</w:t>
            </w:r>
          </w:p>
        </w:tc>
      </w:tr>
      <w:tr w:rsidR="00F20CCF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77777777" w:rsidR="00F20CCF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3109F9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11DA980C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>Das AKVB überweist den Betrag</w:t>
      </w:r>
      <w:r w:rsidRPr="004B3ECE">
        <w:rPr>
          <w:rFonts w:cs="Arial"/>
        </w:rPr>
        <w:t xml:space="preserve"> von </w:t>
      </w:r>
      <w:proofErr w:type="gramStart"/>
      <w:r>
        <w:rPr>
          <w:rFonts w:cs="Arial"/>
        </w:rPr>
        <w:t>t</w:t>
      </w:r>
      <w:r w:rsidRPr="004B3ECE">
        <w:rPr>
          <w:rFonts w:cs="Arial"/>
        </w:rPr>
        <w:t xml:space="preserve">otal </w:t>
      </w:r>
      <w:r w:rsidRPr="001D375C">
        <w:rPr>
          <w:rFonts w:cs="Arial"/>
          <w:b/>
          <w:highlight w:val="yellow"/>
        </w:rPr>
        <w:t>CHF</w:t>
      </w:r>
      <w:proofErr w:type="gramEnd"/>
      <w:r w:rsidRPr="001D375C">
        <w:rPr>
          <w:rFonts w:cs="Arial"/>
          <w:b/>
          <w:highlight w:val="yellow"/>
        </w:rPr>
        <w:t xml:space="preserve"> </w:t>
      </w:r>
      <w:r w:rsidRPr="001D375C">
        <w:rPr>
          <w:rFonts w:cs="Arial"/>
          <w:b/>
          <w:noProof/>
          <w:highlight w:val="yellow"/>
        </w:rPr>
        <w:t>332'923.00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20</w:t>
      </w:r>
      <w:r w:rsidR="009A0EEA">
        <w:rPr>
          <w:rFonts w:cs="Arial"/>
          <w:b/>
        </w:rPr>
        <w:t>/2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>/2</w:t>
      </w:r>
      <w:r w:rsidR="00FA2F00">
        <w:rPr>
          <w:rFonts w:cs="Arial"/>
          <w:b/>
        </w:rPr>
        <w:t>2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9F19" w14:textId="77777777" w:rsidR="004F4103" w:rsidRPr="00BE7382" w:rsidRDefault="004F4103">
      <w:pPr>
        <w:spacing w:line="240" w:lineRule="auto"/>
      </w:pPr>
      <w:r w:rsidRPr="00BE7382">
        <w:separator/>
      </w:r>
    </w:p>
  </w:endnote>
  <w:endnote w:type="continuationSeparator" w:id="0">
    <w:p w14:paraId="61349A99" w14:textId="77777777" w:rsidR="004F4103" w:rsidRPr="00BE7382" w:rsidRDefault="004F4103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D7DD" w14:textId="77777777" w:rsidR="004F4103" w:rsidRPr="00BE7382" w:rsidRDefault="004F4103">
      <w:pPr>
        <w:spacing w:line="240" w:lineRule="auto"/>
      </w:pPr>
      <w:r w:rsidRPr="00BE7382">
        <w:separator/>
      </w:r>
    </w:p>
  </w:footnote>
  <w:footnote w:type="continuationSeparator" w:id="0">
    <w:p w14:paraId="3DEB58D8" w14:textId="77777777" w:rsidR="004F4103" w:rsidRPr="00BE7382" w:rsidRDefault="004F4103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59516E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59516E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59516E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D6882"/>
    <w:rsid w:val="00144F5B"/>
    <w:rsid w:val="001C0283"/>
    <w:rsid w:val="001C1852"/>
    <w:rsid w:val="001D375C"/>
    <w:rsid w:val="00216E57"/>
    <w:rsid w:val="00262D7B"/>
    <w:rsid w:val="00264BCF"/>
    <w:rsid w:val="002C273C"/>
    <w:rsid w:val="002C3558"/>
    <w:rsid w:val="002C7A7A"/>
    <w:rsid w:val="002D7281"/>
    <w:rsid w:val="0030656B"/>
    <w:rsid w:val="00395AF7"/>
    <w:rsid w:val="004224CB"/>
    <w:rsid w:val="00484DA1"/>
    <w:rsid w:val="004F3281"/>
    <w:rsid w:val="004F4103"/>
    <w:rsid w:val="00542D3A"/>
    <w:rsid w:val="0059516E"/>
    <w:rsid w:val="00617BAF"/>
    <w:rsid w:val="00627D55"/>
    <w:rsid w:val="00630C55"/>
    <w:rsid w:val="00647EF8"/>
    <w:rsid w:val="006E653A"/>
    <w:rsid w:val="007A2858"/>
    <w:rsid w:val="008109E9"/>
    <w:rsid w:val="008434D1"/>
    <w:rsid w:val="008B546A"/>
    <w:rsid w:val="008E7CC2"/>
    <w:rsid w:val="009015EB"/>
    <w:rsid w:val="009218A7"/>
    <w:rsid w:val="009707DA"/>
    <w:rsid w:val="00974728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61CDF"/>
    <w:rsid w:val="00B932C2"/>
    <w:rsid w:val="00BC15EF"/>
    <w:rsid w:val="00BE7382"/>
    <w:rsid w:val="00CE5921"/>
    <w:rsid w:val="00D47F83"/>
    <w:rsid w:val="00E347C8"/>
    <w:rsid w:val="00E41E2D"/>
    <w:rsid w:val="00E53B99"/>
    <w:rsid w:val="00E70F88"/>
    <w:rsid w:val="00E80334"/>
    <w:rsid w:val="00EC26F8"/>
    <w:rsid w:val="00EF18EF"/>
    <w:rsid w:val="00EF2D41"/>
    <w:rsid w:val="00F20CCF"/>
    <w:rsid w:val="00F23A99"/>
    <w:rsid w:val="00F31707"/>
    <w:rsid w:val="00F70471"/>
    <w:rsid w:val="00FA2F00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F082A6F6E345EFB9827163359C6C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719F59-9D21-4C2A-9B9B-AC857E66B6FC}"/>
      </w:docPartPr>
      <w:docPartBody>
        <w:p w:rsidR="00345126" w:rsidRDefault="00F15E05">
          <w:pPr>
            <w:pStyle w:val="D6F082A6F6E345EFB9827163359C6CAA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262338CBF31D4F74B9778B65FCA739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994D00-F5DB-4D80-BCF4-6C00B7227FBF}"/>
      </w:docPartPr>
      <w:docPartBody>
        <w:p w:rsidR="00345126" w:rsidRDefault="00F15E05">
          <w:pPr>
            <w:pStyle w:val="262338CBF31D4F74B9778B65FCA73997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DB0BE0670EFC4BC3B826F28A6A1C07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AA821A-FD04-43B7-BBFC-13FD09A63AB8}"/>
      </w:docPartPr>
      <w:docPartBody>
        <w:p w:rsidR="00345126" w:rsidRDefault="00F15E05">
          <w:pPr>
            <w:pStyle w:val="DB0BE0670EFC4BC3B826F28A6A1C079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522C55"/>
    <w:rsid w:val="007A4972"/>
    <w:rsid w:val="007D0DC3"/>
    <w:rsid w:val="007E7C2B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22C55"/>
    <w:rPr>
      <w:vanish/>
      <w:color w:val="8EAADB" w:themeColor="accent1" w:themeTint="99"/>
    </w:rPr>
  </w:style>
  <w:style w:type="paragraph" w:customStyle="1" w:styleId="D6F082A6F6E345EFB9827163359C6CAA">
    <w:name w:val="D6F082A6F6E345EFB9827163359C6CAA"/>
  </w:style>
  <w:style w:type="paragraph" w:customStyle="1" w:styleId="240F009DF7B14B4987F29904011E6B42">
    <w:name w:val="240F009DF7B14B4987F29904011E6B42"/>
  </w:style>
  <w:style w:type="paragraph" w:customStyle="1" w:styleId="262338CBF31D4F74B9778B65FCA73997">
    <w:name w:val="262338CBF31D4F74B9778B65FCA73997"/>
  </w:style>
  <w:style w:type="paragraph" w:customStyle="1" w:styleId="DB0BE0670EFC4BC3B826F28A6A1C0797">
    <w:name w:val="DB0BE0670EFC4BC3B826F28A6A1C0797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  <w:style w:type="paragraph" w:customStyle="1" w:styleId="E56A786458DC42AA896F850C6B335C49">
    <w:name w:val="E56A786458DC42AA896F850C6B335C49"/>
    <w:rsid w:val="00522C55"/>
  </w:style>
  <w:style w:type="paragraph" w:customStyle="1" w:styleId="8C150132B16C401DA6C5BFABD5D5ABDC">
    <w:name w:val="8C150132B16C401DA6C5BFABD5D5ABDC"/>
    <w:rsid w:val="00522C55"/>
  </w:style>
  <w:style w:type="paragraph" w:customStyle="1" w:styleId="ADB89AFAD7A1465B8FADF5C6A53F73C0">
    <w:name w:val="ADB89AFAD7A1465B8FADF5C6A53F73C0"/>
    <w:rsid w:val="00522C55"/>
  </w:style>
  <w:style w:type="paragraph" w:customStyle="1" w:styleId="91382436045740318CD70E1FE480B019">
    <w:name w:val="91382436045740318CD70E1FE480B019"/>
    <w:rsid w:val="00522C55"/>
  </w:style>
  <w:style w:type="paragraph" w:customStyle="1" w:styleId="DCE33C1FB3C8456BA6EA3E1ACF50465C">
    <w:name w:val="DCE33C1FB3C8456BA6EA3E1ACF50465C"/>
    <w:rsid w:val="00522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Franziska Jutzeler
+41 31 633 84 49
franziska.jutzeler@be.ch</SenderBlock>
  <Signature1>Erwin Sommer</Signature1>
  <Signature2/>
  <Introduction>Sehr geehrte Damen und Herren
</Introduction>
  <Closing>Freundliche Grüsse</Closing>
  <DeliveryOption>P.P. B-Post
Kontaktadresse Tagesschule (kiBon)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5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officeatwork xmlns="http://schemas.officeatwork.com/Document">eNp7v3u/jUt+cmlual6JnU1wfk5pSWZ+nmeKnY0+MscnMS+9NDE91c7IwNTURh/OtQnLTC0HqoVQAUCh4NSc1GSgUfooHLgVAFOAKK8=</officeatwork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8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53</cp:revision>
  <cp:lastPrinted>2020-09-03T07:50:00Z</cp:lastPrinted>
  <dcterms:created xsi:type="dcterms:W3CDTF">2020-08-10T08:52:00Z</dcterms:created>
  <dcterms:modified xsi:type="dcterms:W3CDTF">2021-06-29T07:57:00Z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