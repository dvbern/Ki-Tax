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B79" w14:textId="77777777" w:rsidR="00C476A1" w:rsidRPr="005D2900" w:rsidRDefault="00C476A1" w:rsidP="00E116DB">
      <w:pPr>
        <w:pStyle w:val="1pt"/>
      </w:pPr>
    </w:p>
    <w:p w14:paraId="57B6A3D0" w14:textId="77777777" w:rsidR="00C476A1" w:rsidRPr="005D2900" w:rsidRDefault="00C476A1" w:rsidP="00E60A45">
      <w:pPr>
        <w:pStyle w:val="1pt"/>
        <w:ind w:right="4688"/>
        <w:sectPr w:rsidR="00C476A1" w:rsidRPr="005D2900" w:rsidSect="00C476A1">
          <w:headerReference w:type="default" r:id="rId16"/>
          <w:footerReference w:type="default" r:id="rId17"/>
          <w:pgSz w:w="11906" w:h="16838" w:code="9"/>
          <w:pgMar w:top="1707" w:right="567" w:bottom="851" w:left="1361" w:header="482" w:footer="454" w:gutter="0"/>
          <w:pgNumType w:start="1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C476A1" w:rsidRPr="005D2900" w14:paraId="2889001E" w14:textId="77777777" w:rsidTr="00FC1D82">
        <w:trPr>
          <w:trHeight w:val="1219"/>
        </w:trPr>
        <w:sdt>
          <w:sdtPr>
            <w:tag w:val="SenderBlock"/>
            <w:id w:val="534700952"/>
            <w:placeholder>
              <w:docPart w:val="613822A4DBE946F0AA1B4D16C0A67843"/>
            </w:placeholder>
            <w:dataBinding w:prefixMappings="xmlns:ns='http://schemas.officeatwork.com/CustomXMLPart'" w:xpath="/ns:officeatwork/ns:SenderBlock" w:storeItemID="{C9EF7656-0210-462C-829B-A9AFE99E1459}"/>
            <w:text w:multiLine="1"/>
          </w:sdtPr>
          <w:sdtEndPr/>
          <w:sdtContent>
            <w:tc>
              <w:tcPr>
                <w:tcW w:w="5102" w:type="dxa"/>
                <w:vMerge w:val="restart"/>
              </w:tcPr>
              <w:p w14:paraId="14B7349D" w14:textId="77777777" w:rsidR="00C476A1" w:rsidRPr="005D2900" w:rsidRDefault="00C476A1" w:rsidP="0073242E">
                <w:pPr>
                  <w:pStyle w:val="Text85pt"/>
                </w:pPr>
                <w:r>
                  <w:t>Direction de l'instruction publique et de la culture</w:t>
                </w:r>
                <w:r>
                  <w:br/>
                  <w:t>Office de l'école obligatoire et du conseil</w:t>
                </w:r>
                <w:r>
                  <w:br/>
                  <w:t>Section francophone</w:t>
                </w:r>
                <w:r>
                  <w:br/>
                  <w:t>Gestion de l'école</w:t>
                </w:r>
                <w:r>
                  <w:br/>
                  <w:t xml:space="preserve"> </w:t>
                </w:r>
                <w:r>
                  <w:br/>
                  <w:t>Chemin des Lovières 13</w:t>
                </w:r>
                <w:r>
                  <w:br/>
                  <w:t>2720 Tramelan</w:t>
                </w:r>
                <w:r>
                  <w:br/>
                  <w:t>+41 31 636 16 60</w:t>
                </w:r>
                <w:r>
                  <w:br/>
                  <w:t>oeco.inc@be.ch</w:t>
                </w:r>
                <w:r>
                  <w:br/>
                  <w:t>www.be.ch/inc</w:t>
                </w:r>
                <w:r>
                  <w:br/>
                  <w:t xml:space="preserve"> </w:t>
                </w:r>
                <w:r>
                  <w:br/>
                  <w:t>Julie Pianto</w:t>
                </w:r>
                <w:r>
                  <w:br/>
                  <w:t>+41 31 636 85 41</w:t>
                </w:r>
                <w:r>
                  <w:br/>
                  <w:t>julie.pianto@be.ch</w:t>
                </w:r>
              </w:p>
            </w:tc>
          </w:sdtContent>
        </w:sdt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536A1A8A" w14:textId="77777777" w:rsidR="00C476A1" w:rsidRPr="005D2900" w:rsidRDefault="00516DB6" w:rsidP="0073242E">
            <w:pPr>
              <w:pStyle w:val="Absenderzeile"/>
            </w:pPr>
            <w:sdt>
              <w:sdtPr>
                <w:tag w:val="AddressSingleLine"/>
                <w:id w:val="-1228061433"/>
                <w:placeholder>
                  <w:docPart w:val="935C9C886399487AA091F5E4D024D68C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C476A1">
                  <w:t>Direction de l'</w:t>
                </w:r>
                <w:proofErr w:type="spellStart"/>
                <w:r w:rsidR="00C476A1">
                  <w:t>instr</w:t>
                </w:r>
                <w:proofErr w:type="spellEnd"/>
                <w:r w:rsidR="00C476A1">
                  <w:t>. publique et de la culture, Ch. des Lovières 13, 2720 Tramelan</w:t>
                </w:r>
              </w:sdtContent>
            </w:sdt>
            <w:r w:rsidR="00C476A1" w:rsidRPr="005D2900">
              <w:t xml:space="preserve"> </w:t>
            </w:r>
          </w:p>
        </w:tc>
      </w:tr>
      <w:tr w:rsidR="00C476A1" w:rsidRPr="0012659F" w14:paraId="68AE5C2E" w14:textId="77777777" w:rsidTr="00FC1D82">
        <w:trPr>
          <w:trHeight w:val="2194"/>
        </w:trPr>
        <w:tc>
          <w:tcPr>
            <w:tcW w:w="5102" w:type="dxa"/>
            <w:vMerge/>
          </w:tcPr>
          <w:p w14:paraId="2AD64C87" w14:textId="77777777" w:rsidR="00C476A1" w:rsidRPr="005D2900" w:rsidRDefault="00C476A1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A429169" w14:textId="77777777" w:rsidR="00C476A1" w:rsidRDefault="00C476A1" w:rsidP="0073242E">
            <w:pPr>
              <w:pStyle w:val="Text85pt"/>
            </w:pPr>
          </w:p>
          <w:p w14:paraId="66D15617" w14:textId="77777777" w:rsidR="00C476A1" w:rsidRPr="005D2900" w:rsidRDefault="00C476A1" w:rsidP="0073242E">
            <w:pPr>
              <w:pStyle w:val="Text85pt"/>
            </w:pPr>
          </w:p>
          <w:p w14:paraId="07E08E65" w14:textId="77777777" w:rsidR="00C476A1" w:rsidRPr="00D95F0E" w:rsidRDefault="00D95F0E" w:rsidP="0073242E">
            <w:pPr>
              <w:pStyle w:val="Text85pt"/>
              <w:rPr>
                <w:noProof/>
                <w:highlight w:val="yellow"/>
              </w:rPr>
            </w:pPr>
            <w:r w:rsidRPr="00D95F0E">
              <w:rPr>
                <w:noProof/>
                <w:highlight w:val="yellow"/>
              </w:rPr>
              <w:t>P.P.</w:t>
            </w:r>
          </w:p>
          <w:p w14:paraId="4CC36A98" w14:textId="77777777" w:rsidR="00D95F0E" w:rsidRPr="0012659F" w:rsidRDefault="00E73FBE" w:rsidP="0073242E">
            <w:pPr>
              <w:pStyle w:val="Text85pt"/>
            </w:pPr>
            <w:r w:rsidRPr="00E73FBE">
              <w:rPr>
                <w:noProof/>
                <w:highlight w:val="yellow"/>
              </w:rPr>
              <w:t>Adresse de contact de l’école à journée continue (kiBon)</w:t>
            </w:r>
          </w:p>
          <w:p w14:paraId="7FDD2201" w14:textId="77777777" w:rsidR="00C476A1" w:rsidRPr="0012659F" w:rsidRDefault="00516DB6" w:rsidP="0073242E">
            <w:pPr>
              <w:pStyle w:val="Text85pt"/>
            </w:pPr>
            <w:sdt>
              <w:sdtPr>
                <w:tag w:val="DeliveryOption"/>
                <w:id w:val="2028908726"/>
                <w:placeholder>
                  <w:docPart w:val="901200B63D1A4E428D7476A86F17311B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EndPr/>
              <w:sdtContent>
                <w:r w:rsidR="00C476A1" w:rsidRPr="0012659F">
                  <w:t>​</w:t>
                </w:r>
              </w:sdtContent>
            </w:sdt>
            <w:sdt>
              <w:sdtPr>
                <w:tag w:val="RecipientAddress"/>
                <w:id w:val="-1627155987"/>
                <w:placeholder>
                  <w:docPart w:val="B01B37A8637843E0BFE7B9E1C7A4AF37"/>
                </w:placeholder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EndPr/>
              <w:sdtContent>
                <w:r w:rsidR="00C476A1" w:rsidRPr="0012659F">
                  <w:t>​</w:t>
                </w:r>
              </w:sdtContent>
            </w:sdt>
          </w:p>
          <w:p w14:paraId="616E89EE" w14:textId="77777777" w:rsidR="00C476A1" w:rsidRPr="0012659F" w:rsidRDefault="00C476A1" w:rsidP="0073242E">
            <w:pPr>
              <w:pStyle w:val="Text85pt"/>
            </w:pPr>
          </w:p>
        </w:tc>
      </w:tr>
      <w:tr w:rsidR="00C476A1" w:rsidRPr="0012659F" w14:paraId="506EC533" w14:textId="77777777" w:rsidTr="0073242E">
        <w:trPr>
          <w:trHeight w:val="283"/>
        </w:trPr>
        <w:tc>
          <w:tcPr>
            <w:tcW w:w="5102" w:type="dxa"/>
            <w:vMerge/>
          </w:tcPr>
          <w:p w14:paraId="0413400F" w14:textId="77777777" w:rsidR="00C476A1" w:rsidRPr="0012659F" w:rsidRDefault="00C476A1" w:rsidP="0073242E"/>
        </w:tc>
        <w:tc>
          <w:tcPr>
            <w:tcW w:w="4876" w:type="dxa"/>
          </w:tcPr>
          <w:p w14:paraId="718D2FC6" w14:textId="77777777" w:rsidR="00C476A1" w:rsidRPr="0012659F" w:rsidRDefault="00C476A1" w:rsidP="0073242E">
            <w:pPr>
              <w:pStyle w:val="Text85pt"/>
            </w:pPr>
          </w:p>
        </w:tc>
      </w:tr>
      <w:tr w:rsidR="00C476A1" w:rsidRPr="005D2900" w14:paraId="19D4E7B1" w14:textId="77777777" w:rsidTr="0073242E">
        <w:trPr>
          <w:trHeight w:val="20"/>
        </w:trPr>
        <w:tc>
          <w:tcPr>
            <w:tcW w:w="5102" w:type="dxa"/>
          </w:tcPr>
          <w:p w14:paraId="4490228C" w14:textId="77777777" w:rsidR="00C476A1" w:rsidRPr="005D2900" w:rsidRDefault="00516DB6" w:rsidP="005D2900">
            <w:pPr>
              <w:pStyle w:val="Text85pt"/>
            </w:pPr>
            <w:sdt>
              <w:sdtPr>
                <w:tag w:val="Reference_Label"/>
                <w:id w:val="-1816484056"/>
                <w:placeholder>
                  <w:docPart w:val="905FF8AEF24C438183EBDE81B23DC656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C476A1">
                  <w:t xml:space="preserve">Notre réf: </w:t>
                </w:r>
              </w:sdtContent>
            </w:sdt>
            <w:r w:rsidR="00C476A1" w:rsidRPr="005D2900">
              <w:t xml:space="preserve"> </w:t>
            </w:r>
            <w:r w:rsidR="00C476A1" w:rsidRPr="00D95F0E">
              <w:rPr>
                <w:highlight w:val="yellow"/>
              </w:rPr>
              <w:t>2019.ERZ.4908</w:t>
            </w:r>
          </w:p>
        </w:tc>
        <w:tc>
          <w:tcPr>
            <w:tcW w:w="4876" w:type="dxa"/>
          </w:tcPr>
          <w:p w14:paraId="688A39B6" w14:textId="77777777" w:rsidR="00C476A1" w:rsidRPr="005D2900" w:rsidRDefault="00C476A1" w:rsidP="001A3A74">
            <w:pPr>
              <w:pStyle w:val="Text85pt"/>
            </w:pPr>
            <w:r>
              <w:rPr>
                <w:noProof/>
              </w:rPr>
              <w:t>Tramelan</w:t>
            </w:r>
            <w:r w:rsidRPr="005D2900">
              <w:rPr>
                <w:noProof/>
              </w:rPr>
              <w:t xml:space="preserve">, le </w:t>
            </w:r>
            <w:r w:rsidR="00D95F0E">
              <w:rPr>
                <w:noProof/>
              </w:rPr>
              <w:t>1</w:t>
            </w:r>
            <w:r w:rsidR="001A3A74">
              <w:rPr>
                <w:noProof/>
              </w:rPr>
              <w:t>6</w:t>
            </w:r>
            <w:r w:rsidR="00D95F0E">
              <w:rPr>
                <w:noProof/>
              </w:rPr>
              <w:t xml:space="preserve"> décembre 2021</w:t>
            </w:r>
          </w:p>
        </w:tc>
      </w:tr>
    </w:tbl>
    <w:p w14:paraId="17C92C59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1BB70AE8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582A1F13" w14:textId="77777777" w:rsidR="00C476A1" w:rsidRPr="00BA32F4" w:rsidRDefault="00C476A1" w:rsidP="00C330D8">
      <w:pPr>
        <w:pStyle w:val="Betreff"/>
        <w:rPr>
          <w:rFonts w:cs="Arial"/>
          <w:lang w:val="fr-CH"/>
        </w:rPr>
      </w:pPr>
      <w:r>
        <w:rPr>
          <w:rFonts w:cs="Arial"/>
          <w:lang w:val="fr-CH"/>
        </w:rPr>
        <w:t xml:space="preserve">École à journée continue </w:t>
      </w:r>
      <w:r w:rsidR="00E73FBE" w:rsidRPr="00E73FBE">
        <w:rPr>
          <w:i/>
          <w:noProof/>
          <w:highlight w:val="yellow"/>
          <w:lang w:val="fr-CH"/>
        </w:rPr>
        <w:t>Nom de la commune</w:t>
      </w:r>
    </w:p>
    <w:p w14:paraId="62F70FF7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  <w:r>
        <w:rPr>
          <w:rFonts w:cs="Arial"/>
          <w:lang w:val="fr-CH"/>
        </w:rPr>
        <w:t xml:space="preserve">Décision relative au montant admis à la compensation des charges </w:t>
      </w:r>
      <w:r w:rsidR="00D95F0E">
        <w:rPr>
          <w:rFonts w:cs="Arial"/>
          <w:lang w:val="fr-CH"/>
        </w:rPr>
        <w:t>2020/2021</w:t>
      </w:r>
      <w:r>
        <w:rPr>
          <w:rFonts w:cs="Arial"/>
          <w:lang w:val="fr-CH"/>
        </w:rPr>
        <w:t xml:space="preserve"> </w:t>
      </w:r>
    </w:p>
    <w:p w14:paraId="3B2C5E6F" w14:textId="77777777" w:rsidR="00C476A1" w:rsidRPr="005C27C8" w:rsidRDefault="00C476A1" w:rsidP="005D2900">
      <w:pPr>
        <w:rPr>
          <w:lang w:eastAsia="de-DE"/>
        </w:rPr>
      </w:pPr>
    </w:p>
    <w:p w14:paraId="302F8AC9" w14:textId="77777777" w:rsidR="00C476A1" w:rsidRPr="00E56D6E" w:rsidRDefault="00D95F0E" w:rsidP="005D2900">
      <w:pPr>
        <w:jc w:val="both"/>
      </w:pPr>
      <w:r w:rsidRPr="00E56D6E">
        <w:rPr>
          <w:noProof/>
        </w:rPr>
        <w:t>Madame, Monsieur</w:t>
      </w:r>
      <w:r w:rsidR="00C476A1" w:rsidRPr="00E56D6E">
        <w:t>,</w:t>
      </w:r>
    </w:p>
    <w:p w14:paraId="2AEC1F48" w14:textId="77777777" w:rsidR="00C476A1" w:rsidRDefault="00C476A1" w:rsidP="005D2900">
      <w:pPr>
        <w:jc w:val="both"/>
        <w:rPr>
          <w:rFonts w:cs="Arial"/>
        </w:rPr>
      </w:pPr>
    </w:p>
    <w:p w14:paraId="3F78D3F7" w14:textId="77777777" w:rsidR="00C476A1" w:rsidRPr="00BA32F4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V</w:t>
      </w:r>
      <w:r w:rsidRPr="00BA32F4">
        <w:rPr>
          <w:rFonts w:cs="Arial"/>
        </w:rPr>
        <w:t>ous nous avez envoyé le décompte de l</w:t>
      </w:r>
      <w:r>
        <w:rPr>
          <w:rFonts w:cs="Arial"/>
        </w:rPr>
        <w:t>’</w:t>
      </w:r>
      <w:r w:rsidRPr="00BA32F4">
        <w:rPr>
          <w:rFonts w:cs="Arial"/>
        </w:rPr>
        <w:t>école à journée continue</w:t>
      </w:r>
      <w:r w:rsidRPr="00870CD3">
        <w:rPr>
          <w:rFonts w:cs="Arial"/>
        </w:rPr>
        <w:t xml:space="preserve"> </w:t>
      </w:r>
      <w:r w:rsidR="00E73FBE">
        <w:rPr>
          <w:i/>
          <w:noProof/>
          <w:highlight w:val="yellow"/>
        </w:rPr>
        <w:t>Nom de la commune</w:t>
      </w:r>
      <w:r w:rsidR="00D95F0E">
        <w:rPr>
          <w:noProof/>
        </w:rPr>
        <w:t xml:space="preserve"> </w:t>
      </w:r>
      <w:r w:rsidR="0074512C">
        <w:rPr>
          <w:rFonts w:cs="Arial"/>
        </w:rPr>
        <w:t>pour l’année scolaire 2020</w:t>
      </w:r>
      <w:r w:rsidRPr="009D4964">
        <w:rPr>
          <w:rFonts w:cs="Arial"/>
        </w:rPr>
        <w:t>/</w:t>
      </w:r>
      <w:r>
        <w:rPr>
          <w:rFonts w:cs="Arial"/>
        </w:rPr>
        <w:t>2</w:t>
      </w:r>
      <w:r w:rsidR="0074512C">
        <w:rPr>
          <w:rFonts w:cs="Arial"/>
        </w:rPr>
        <w:t>1</w:t>
      </w:r>
      <w:r w:rsidRPr="009D4964">
        <w:rPr>
          <w:rFonts w:cs="Arial"/>
        </w:rPr>
        <w:t xml:space="preserve"> et nous vous en remercions. Les documents que nous avons reçus sont complets et nous ont permis de contr</w:t>
      </w:r>
      <w:r>
        <w:rPr>
          <w:rFonts w:cs="Arial"/>
        </w:rPr>
        <w:t xml:space="preserve">ôler vos données. </w:t>
      </w:r>
    </w:p>
    <w:p w14:paraId="19687729" w14:textId="77777777" w:rsidR="001E73D4" w:rsidRDefault="00C476A1" w:rsidP="001E73D4">
      <w:pPr>
        <w:jc w:val="both"/>
        <w:rPr>
          <w:rFonts w:cs="Arial"/>
        </w:rPr>
      </w:pPr>
      <w:r>
        <w:rPr>
          <w:rFonts w:cs="Arial"/>
        </w:rPr>
        <w:t>Vous nous avez annoncé</w:t>
      </w:r>
      <w:r>
        <w:rPr>
          <w:rFonts w:cs="Arial"/>
          <w:noProof/>
        </w:rPr>
        <w:t xml:space="preserve"> </w:t>
      </w:r>
      <w:r w:rsidR="00D95F0E" w:rsidRPr="00D95F0E">
        <w:rPr>
          <w:rFonts w:cs="Arial"/>
          <w:noProof/>
          <w:highlight w:val="yellow"/>
        </w:rPr>
        <w:t>XXX</w:t>
      </w:r>
      <w:r>
        <w:rPr>
          <w:rFonts w:cs="Arial"/>
        </w:rPr>
        <w:t xml:space="preserve"> heures de prise en charge et des recettes effectives provenant des émoluments des parents pour un montant de</w:t>
      </w:r>
      <w:r>
        <w:rPr>
          <w:rFonts w:cs="Arial"/>
          <w:b/>
          <w:noProof/>
        </w:rPr>
        <w:t xml:space="preserve"> </w:t>
      </w:r>
      <w:r w:rsidR="00D95F0E" w:rsidRPr="00195EC9">
        <w:rPr>
          <w:rFonts w:cs="Arial"/>
          <w:b/>
          <w:noProof/>
          <w:highlight w:val="yellow"/>
        </w:rPr>
        <w:t>XXX</w:t>
      </w:r>
      <w:r w:rsidRPr="004E7FBD">
        <w:rPr>
          <w:rFonts w:cs="Arial"/>
        </w:rPr>
        <w:t xml:space="preserve"> </w:t>
      </w:r>
      <w:r w:rsidRPr="004E7FBD">
        <w:rPr>
          <w:rFonts w:cs="Arial"/>
          <w:b/>
        </w:rPr>
        <w:t>francs</w:t>
      </w:r>
      <w:r>
        <w:rPr>
          <w:rFonts w:cs="Arial"/>
        </w:rPr>
        <w:t xml:space="preserve">. </w:t>
      </w:r>
      <w:r w:rsidRPr="00EA3ABD">
        <w:rPr>
          <w:noProof/>
        </w:rPr>
        <w:t>L’offre de modules d’école à journée continue proposée par</w:t>
      </w:r>
      <w:r w:rsidR="00E73FBE">
        <w:rPr>
          <w:noProof/>
        </w:rPr>
        <w:t xml:space="preserve"> </w:t>
      </w:r>
      <w:r w:rsidR="00E73FBE" w:rsidRPr="00E73FBE">
        <w:rPr>
          <w:i/>
          <w:noProof/>
          <w:highlight w:val="yellow"/>
        </w:rPr>
        <w:t>Nom de</w:t>
      </w:r>
      <w:r w:rsidRPr="00E73FBE">
        <w:rPr>
          <w:i/>
          <w:noProof/>
          <w:highlight w:val="yellow"/>
        </w:rPr>
        <w:t xml:space="preserve"> </w:t>
      </w:r>
      <w:r w:rsidR="001E73D4" w:rsidRPr="00E73FBE">
        <w:rPr>
          <w:i/>
          <w:noProof/>
          <w:highlight w:val="yellow"/>
        </w:rPr>
        <w:t>la</w:t>
      </w:r>
      <w:r w:rsidRPr="00E73FBE">
        <w:rPr>
          <w:i/>
          <w:noProof/>
          <w:highlight w:val="yellow"/>
        </w:rPr>
        <w:t xml:space="preserve"> commune</w:t>
      </w:r>
      <w:r w:rsidR="001E73D4">
        <w:rPr>
          <w:noProof/>
        </w:rPr>
        <w:t xml:space="preserve"> </w:t>
      </w:r>
      <w:r w:rsidRPr="00EA3ABD">
        <w:rPr>
          <w:noProof/>
        </w:rPr>
        <w:t>est assumée par un effectif de personnes dont la moitié au moins disposent d’une formation pédagogique ou sociopédagogique. Les coûts de traitements normatifs par heure de pr</w:t>
      </w:r>
      <w:r w:rsidR="00D95F0E">
        <w:rPr>
          <w:noProof/>
        </w:rPr>
        <w:t xml:space="preserve">ise en charge se montent à </w:t>
      </w:r>
      <w:r w:rsidR="00D95F0E" w:rsidRPr="00D95F0E">
        <w:rPr>
          <w:noProof/>
          <w:highlight w:val="yellow"/>
        </w:rPr>
        <w:t>10.55</w:t>
      </w:r>
      <w:r w:rsidRPr="00D95F0E">
        <w:rPr>
          <w:noProof/>
          <w:highlight w:val="yellow"/>
        </w:rPr>
        <w:t xml:space="preserve"> francs.</w:t>
      </w:r>
      <w:r>
        <w:rPr>
          <w:rFonts w:cs="Arial"/>
        </w:rPr>
        <w:t xml:space="preserve"> </w:t>
      </w:r>
    </w:p>
    <w:p w14:paraId="57B01DDC" w14:textId="77777777" w:rsidR="001E73D4" w:rsidRPr="001E73D4" w:rsidRDefault="001E73D4" w:rsidP="001E73D4">
      <w:pPr>
        <w:spacing w:after="120"/>
        <w:jc w:val="both"/>
        <w:rPr>
          <w:rFonts w:cs="Arial"/>
          <w:b/>
          <w:i/>
          <w:color w:val="FF0000"/>
        </w:rPr>
      </w:pPr>
      <w:proofErr w:type="gramStart"/>
      <w:r w:rsidRPr="001E73D4">
        <w:rPr>
          <w:rFonts w:cs="Arial"/>
          <w:b/>
          <w:i/>
          <w:color w:val="FF0000"/>
        </w:rPr>
        <w:t>OU</w:t>
      </w:r>
      <w:proofErr w:type="gramEnd"/>
      <w:r w:rsidRPr="001E73D4">
        <w:rPr>
          <w:rFonts w:cs="Arial"/>
          <w:b/>
          <w:i/>
          <w:color w:val="FF0000"/>
        </w:rPr>
        <w:t> :</w:t>
      </w:r>
      <w:r>
        <w:rPr>
          <w:rFonts w:cs="Arial"/>
          <w:b/>
          <w:i/>
          <w:color w:val="FF0000"/>
        </w:rPr>
        <w:t xml:space="preserve"> </w:t>
      </w:r>
      <w:r w:rsidRPr="00AC7A57">
        <w:rPr>
          <w:noProof/>
        </w:rPr>
        <w:t xml:space="preserve">L’offre de modules d’école à journée continue proposée par </w:t>
      </w:r>
      <w:r w:rsidR="00E73FBE" w:rsidRPr="00E73FBE">
        <w:rPr>
          <w:i/>
          <w:noProof/>
          <w:highlight w:val="yellow"/>
        </w:rPr>
        <w:t>Nom de la commune</w:t>
      </w:r>
      <w:r w:rsidRPr="00AC7A57">
        <w:rPr>
          <w:noProof/>
        </w:rPr>
        <w:t xml:space="preserve"> est de niveau d’exigences pédagogiques peu élevé. Les coûts de traitement normatifs par heure de prise en charge se monte</w:t>
      </w:r>
      <w:r>
        <w:rPr>
          <w:noProof/>
        </w:rPr>
        <w:t xml:space="preserve">nt à </w:t>
      </w:r>
      <w:r w:rsidRPr="001E73D4">
        <w:rPr>
          <w:noProof/>
          <w:highlight w:val="yellow"/>
        </w:rPr>
        <w:t>5.28 francs</w:t>
      </w:r>
      <w:r w:rsidRPr="00AC7A57">
        <w:rPr>
          <w:noProof/>
        </w:rPr>
        <w:t>.</w:t>
      </w:r>
    </w:p>
    <w:p w14:paraId="1A766315" w14:textId="77777777" w:rsidR="00C476A1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L’Office de l’école obligatoire et du conseil (OECO), e</w:t>
      </w:r>
      <w:r w:rsidRPr="00BA32F4">
        <w:rPr>
          <w:rFonts w:cs="Arial"/>
        </w:rPr>
        <w:t xml:space="preserve">n vertu de </w:t>
      </w:r>
      <w:r>
        <w:rPr>
          <w:rFonts w:cs="Arial"/>
        </w:rPr>
        <w:t>l’a</w:t>
      </w:r>
      <w:r w:rsidRPr="00BA32F4">
        <w:rPr>
          <w:rFonts w:cs="Arial"/>
        </w:rPr>
        <w:t>rticle 14</w:t>
      </w:r>
      <w:r>
        <w:rPr>
          <w:rFonts w:cs="Arial"/>
        </w:rPr>
        <w:t xml:space="preserve">e, alinéa 1 de </w:t>
      </w:r>
      <w:r w:rsidRPr="00BA32F4">
        <w:rPr>
          <w:rFonts w:cs="Arial"/>
        </w:rPr>
        <w:t>la loi du 19 mars 1992 sur l</w:t>
      </w:r>
      <w:r>
        <w:rPr>
          <w:rFonts w:cs="Arial"/>
        </w:rPr>
        <w:t>’</w:t>
      </w:r>
      <w:r w:rsidRPr="00BA32F4">
        <w:rPr>
          <w:rFonts w:cs="Arial"/>
        </w:rPr>
        <w:t>école obligatoire (LEO</w:t>
      </w:r>
      <w:r>
        <w:rPr>
          <w:rFonts w:cs="Arial"/>
        </w:rPr>
        <w:t> ; RSB 432.210</w:t>
      </w:r>
      <w:r w:rsidRPr="00BA32F4">
        <w:rPr>
          <w:rFonts w:cs="Arial"/>
        </w:rPr>
        <w:t xml:space="preserve">) ainsi que </w:t>
      </w:r>
      <w:r>
        <w:rPr>
          <w:rFonts w:cs="Arial"/>
        </w:rPr>
        <w:t>l’article 8, alinéas 1 à 3 et l’article 9, alinéa</w:t>
      </w:r>
      <w:r w:rsidR="00195EC9">
        <w:rPr>
          <w:rFonts w:cs="Arial"/>
        </w:rPr>
        <w:t>s</w:t>
      </w:r>
      <w:r>
        <w:rPr>
          <w:rFonts w:cs="Arial"/>
        </w:rPr>
        <w:t xml:space="preserve"> 3 et 4 </w:t>
      </w:r>
      <w:r w:rsidRPr="00BA32F4">
        <w:rPr>
          <w:rFonts w:cs="Arial"/>
        </w:rPr>
        <w:t>de l</w:t>
      </w:r>
      <w:r>
        <w:rPr>
          <w:rFonts w:cs="Arial"/>
        </w:rPr>
        <w:t>’</w:t>
      </w:r>
      <w:r w:rsidRPr="00BA32F4">
        <w:rPr>
          <w:rFonts w:cs="Arial"/>
        </w:rPr>
        <w:t xml:space="preserve">ordonnance du </w:t>
      </w:r>
      <w:r>
        <w:rPr>
          <w:rFonts w:cs="Arial"/>
        </w:rPr>
        <w:t>28 mai 2008</w:t>
      </w:r>
      <w:r w:rsidRPr="00BA32F4">
        <w:rPr>
          <w:rFonts w:cs="Arial"/>
        </w:rPr>
        <w:t xml:space="preserve"> sur les écoles à journée continue (OEC</w:t>
      </w:r>
      <w:r>
        <w:rPr>
          <w:rFonts w:cs="Arial"/>
        </w:rPr>
        <w:t> ; RSB 432.211.2</w:t>
      </w:r>
      <w:r w:rsidRPr="00BA32F4">
        <w:rPr>
          <w:rFonts w:cs="Arial"/>
        </w:rPr>
        <w:t>)</w:t>
      </w:r>
      <w:r>
        <w:rPr>
          <w:rFonts w:cs="Arial"/>
        </w:rPr>
        <w:t>,</w:t>
      </w:r>
    </w:p>
    <w:p w14:paraId="4AC3CE28" w14:textId="77777777" w:rsidR="00C476A1" w:rsidRPr="00FE4B20" w:rsidRDefault="00C476A1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proofErr w:type="gramStart"/>
      <w:r w:rsidRPr="00FE4B20">
        <w:rPr>
          <w:rFonts w:cs="Arial"/>
          <w:b/>
        </w:rPr>
        <w:t>rend</w:t>
      </w:r>
      <w:proofErr w:type="gramEnd"/>
      <w:r w:rsidRPr="00FE4B20">
        <w:rPr>
          <w:rFonts w:cs="Arial"/>
          <w:b/>
        </w:rPr>
        <w:t xml:space="preserve"> la décision suivante:</w:t>
      </w:r>
    </w:p>
    <w:p w14:paraId="54C8B0D8" w14:textId="175FF15A" w:rsidR="00C476A1" w:rsidRPr="009D4964" w:rsidRDefault="00E73FBE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  <w:noProof/>
          <w:highlight w:val="yellow"/>
        </w:rPr>
        <w:t>La commune</w:t>
      </w:r>
      <w:r w:rsidRPr="00E73FBE">
        <w:rPr>
          <w:rFonts w:cs="Arial"/>
          <w:noProof/>
        </w:rPr>
        <w:t xml:space="preserve"> </w:t>
      </w:r>
      <w:proofErr w:type="gramStart"/>
      <w:r w:rsidR="0011057E" w:rsidRPr="001E73D4">
        <w:rPr>
          <w:rFonts w:cs="Arial"/>
          <w:b/>
          <w:i/>
          <w:color w:val="FF0000"/>
        </w:rPr>
        <w:t>OU </w:t>
      </w:r>
      <w:r w:rsidR="0011057E" w:rsidRPr="00195EC9">
        <w:rPr>
          <w:rFonts w:cs="Arial"/>
          <w:noProof/>
          <w:highlight w:val="yellow"/>
        </w:rPr>
        <w:t xml:space="preserve"> </w:t>
      </w:r>
      <w:r w:rsidR="00195EC9" w:rsidRPr="00195EC9">
        <w:rPr>
          <w:rFonts w:cs="Arial"/>
          <w:noProof/>
          <w:highlight w:val="yellow"/>
        </w:rPr>
        <w:t>le</w:t>
      </w:r>
      <w:proofErr w:type="gramEnd"/>
      <w:r w:rsidR="00C476A1" w:rsidRPr="00195EC9">
        <w:rPr>
          <w:rFonts w:cs="Arial"/>
          <w:noProof/>
          <w:highlight w:val="yellow"/>
        </w:rPr>
        <w:t xml:space="preserve"> syndicat scolaire</w:t>
      </w:r>
      <w:r w:rsidR="00C476A1" w:rsidRPr="00E73FBE">
        <w:rPr>
          <w:rFonts w:cs="Arial"/>
        </w:rPr>
        <w:t xml:space="preserve"> </w:t>
      </w:r>
      <w:r w:rsidRPr="00E73FBE">
        <w:rPr>
          <w:rFonts w:cs="Arial"/>
          <w:i/>
          <w:noProof/>
          <w:highlight w:val="yellow"/>
        </w:rPr>
        <w:t>Nom de la commune</w:t>
      </w:r>
      <w:r w:rsidR="00C476A1" w:rsidRPr="00BD6216">
        <w:rPr>
          <w:rFonts w:cs="Arial"/>
        </w:rPr>
        <w:t xml:space="preserve"> perçoit, pour l’année scolai</w:t>
      </w:r>
      <w:r w:rsidR="00C476A1">
        <w:rPr>
          <w:rFonts w:cs="Arial"/>
        </w:rPr>
        <w:t xml:space="preserve">re </w:t>
      </w:r>
      <w:r w:rsidR="00195EC9">
        <w:rPr>
          <w:rFonts w:cs="Arial"/>
        </w:rPr>
        <w:t>2020</w:t>
      </w:r>
      <w:r w:rsidR="00C476A1">
        <w:rPr>
          <w:rFonts w:cs="Arial"/>
        </w:rPr>
        <w:t>/2</w:t>
      </w:r>
      <w:r w:rsidR="00195EC9">
        <w:rPr>
          <w:rFonts w:cs="Arial"/>
        </w:rPr>
        <w:t>1</w:t>
      </w:r>
      <w:r w:rsidR="00C476A1">
        <w:rPr>
          <w:rFonts w:cs="Arial"/>
        </w:rPr>
        <w:t>, un montant total de</w:t>
      </w:r>
      <w:r w:rsidR="00C476A1">
        <w:rPr>
          <w:rFonts w:cs="Arial"/>
          <w:b/>
          <w:noProof/>
        </w:rPr>
        <w:t xml:space="preserve"> </w:t>
      </w:r>
      <w:r w:rsidR="00195EC9" w:rsidRPr="00195EC9">
        <w:rPr>
          <w:rFonts w:cs="Arial"/>
          <w:b/>
          <w:noProof/>
          <w:highlight w:val="yellow"/>
        </w:rPr>
        <w:t>XXX</w:t>
      </w:r>
      <w:r w:rsidR="00C476A1" w:rsidRPr="00195EC9">
        <w:rPr>
          <w:rFonts w:cs="Arial"/>
          <w:b/>
          <w:highlight w:val="yellow"/>
        </w:rPr>
        <w:t xml:space="preserve"> </w:t>
      </w:r>
      <w:r w:rsidR="00C476A1" w:rsidRPr="004E7FBD">
        <w:rPr>
          <w:rFonts w:cs="Arial"/>
          <w:b/>
        </w:rPr>
        <w:t>francs</w:t>
      </w:r>
      <w:r w:rsidR="00C476A1" w:rsidRPr="00FE4B20">
        <w:rPr>
          <w:rFonts w:cs="Arial"/>
        </w:rPr>
        <w:t xml:space="preserve"> pour les modules d’école à journée continue </w:t>
      </w:r>
      <w:r w:rsidR="00C476A1">
        <w:rPr>
          <w:rFonts w:cs="Arial"/>
        </w:rPr>
        <w:t xml:space="preserve">dans le cadre de la compensation des charges liées aux traitements du corps enseignant. </w:t>
      </w:r>
    </w:p>
    <w:p w14:paraId="32351FEB" w14:textId="77777777" w:rsidR="00C476A1" w:rsidRPr="006652AA" w:rsidRDefault="00C476A1" w:rsidP="005D2900">
      <w:pPr>
        <w:spacing w:after="120"/>
        <w:jc w:val="both"/>
        <w:rPr>
          <w:rFonts w:cs="Arial"/>
        </w:rPr>
      </w:pPr>
    </w:p>
    <w:p w14:paraId="3B163EDB" w14:textId="77777777" w:rsidR="00C476A1" w:rsidRDefault="00195EC9" w:rsidP="005D2900">
      <w:pPr>
        <w:spacing w:after="120"/>
        <w:jc w:val="both"/>
        <w:rPr>
          <w:rFonts w:cs="Arial"/>
        </w:rPr>
      </w:pPr>
      <w:r>
        <w:rPr>
          <w:rFonts w:cs="Arial"/>
        </w:rPr>
        <w:t>Pour l’année scolaire 2020/21</w:t>
      </w:r>
      <w:r w:rsidR="00C476A1">
        <w:rPr>
          <w:rFonts w:cs="Arial"/>
        </w:rPr>
        <w:t>, nous avons d’ores et déjà versé une première tranche de</w:t>
      </w:r>
      <w:r>
        <w:rPr>
          <w:rFonts w:cs="Arial"/>
          <w:b/>
          <w:noProof/>
        </w:rPr>
        <w:t xml:space="preserve"> </w:t>
      </w:r>
      <w:r w:rsidRPr="00195EC9">
        <w:rPr>
          <w:rFonts w:cs="Arial"/>
          <w:b/>
          <w:noProof/>
          <w:highlight w:val="yellow"/>
        </w:rPr>
        <w:t>XXX</w:t>
      </w:r>
      <w:r w:rsidR="00C476A1" w:rsidRPr="004E7FBD">
        <w:rPr>
          <w:rFonts w:cs="Arial"/>
        </w:rPr>
        <w:t xml:space="preserve"> </w:t>
      </w:r>
      <w:r w:rsidR="00C476A1" w:rsidRPr="004E7FBD">
        <w:rPr>
          <w:rFonts w:cs="Arial"/>
          <w:b/>
        </w:rPr>
        <w:t>francs</w:t>
      </w:r>
      <w:r w:rsidR="00C476A1">
        <w:rPr>
          <w:rFonts w:cs="Arial"/>
        </w:rPr>
        <w:t xml:space="preserve"> à la fin du mois de décembre </w:t>
      </w:r>
      <w:r>
        <w:rPr>
          <w:rFonts w:cs="Arial"/>
        </w:rPr>
        <w:t>2020</w:t>
      </w:r>
      <w:r w:rsidR="00C476A1">
        <w:rPr>
          <w:rFonts w:cs="Arial"/>
        </w:rPr>
        <w:t xml:space="preserve">. </w:t>
      </w:r>
      <w:r w:rsidR="00C476A1" w:rsidRPr="00FE4B20">
        <w:rPr>
          <w:rFonts w:cs="Arial"/>
          <w:b/>
        </w:rPr>
        <w:t>La deuxième tr</w:t>
      </w:r>
      <w:r w:rsidR="004E7FBD">
        <w:rPr>
          <w:rFonts w:cs="Arial"/>
          <w:b/>
        </w:rPr>
        <w:t>anche pour l’année scolaire 2020</w:t>
      </w:r>
      <w:r w:rsidR="00C476A1" w:rsidRPr="00FE4B20">
        <w:rPr>
          <w:rFonts w:cs="Arial"/>
          <w:b/>
        </w:rPr>
        <w:t>/</w:t>
      </w:r>
      <w:r w:rsidR="00C476A1">
        <w:rPr>
          <w:rFonts w:cs="Arial"/>
          <w:b/>
        </w:rPr>
        <w:t>2</w:t>
      </w:r>
      <w:r w:rsidR="004E7FBD">
        <w:rPr>
          <w:rFonts w:cs="Arial"/>
          <w:b/>
        </w:rPr>
        <w:t>1</w:t>
      </w:r>
      <w:r w:rsidR="00C476A1">
        <w:rPr>
          <w:rFonts w:cs="Arial"/>
        </w:rPr>
        <w:t xml:space="preserve"> se monte à </w:t>
      </w:r>
      <w:r w:rsidR="004E7FBD" w:rsidRPr="004E7FBD">
        <w:rPr>
          <w:rFonts w:cs="Arial"/>
          <w:b/>
          <w:noProof/>
          <w:highlight w:val="yellow"/>
        </w:rPr>
        <w:t>XXX</w:t>
      </w:r>
      <w:r w:rsidR="00C476A1" w:rsidRPr="00E73072">
        <w:rPr>
          <w:rFonts w:cs="Arial"/>
          <w:b/>
        </w:rPr>
        <w:t xml:space="preserve"> </w:t>
      </w:r>
      <w:r w:rsidR="00C476A1" w:rsidRPr="00FE4B20">
        <w:rPr>
          <w:rFonts w:cs="Arial"/>
          <w:b/>
        </w:rPr>
        <w:t>francs</w:t>
      </w:r>
      <w:r w:rsidR="00C476A1">
        <w:rPr>
          <w:rFonts w:cs="Arial"/>
        </w:rPr>
        <w:t xml:space="preserve">. </w:t>
      </w:r>
    </w:p>
    <w:p w14:paraId="5F763225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Nous vous informons également que nous verserons une </w:t>
      </w:r>
      <w:r w:rsidRPr="004E7FBD">
        <w:rPr>
          <w:rFonts w:cs="Arial"/>
          <w:b/>
        </w:rPr>
        <w:t>première tranche</w:t>
      </w:r>
      <w:r>
        <w:rPr>
          <w:rFonts w:cs="Arial"/>
        </w:rPr>
        <w:t xml:space="preserve"> de </w:t>
      </w:r>
      <w:r w:rsidR="004E7FBD" w:rsidRPr="004E7FBD">
        <w:rPr>
          <w:rFonts w:cs="Arial"/>
          <w:b/>
          <w:noProof/>
          <w:highlight w:val="yellow"/>
        </w:rPr>
        <w:t>XXX</w:t>
      </w:r>
      <w:r>
        <w:rPr>
          <w:rFonts w:cs="Arial"/>
        </w:rPr>
        <w:t xml:space="preserve"> </w:t>
      </w:r>
      <w:r w:rsidRPr="00A1154A">
        <w:rPr>
          <w:rFonts w:cs="Arial"/>
          <w:b/>
        </w:rPr>
        <w:t>francs</w:t>
      </w:r>
      <w:r w:rsidR="004E7FBD">
        <w:rPr>
          <w:rFonts w:cs="Arial"/>
        </w:rPr>
        <w:t xml:space="preserve"> pour l’année scolaire </w:t>
      </w:r>
      <w:r w:rsidR="004E7FBD" w:rsidRPr="004E7FBD">
        <w:rPr>
          <w:rFonts w:cs="Arial"/>
          <w:b/>
        </w:rPr>
        <w:t>2021</w:t>
      </w:r>
      <w:r w:rsidRPr="004E7FBD">
        <w:rPr>
          <w:rFonts w:cs="Arial"/>
          <w:b/>
        </w:rPr>
        <w:t>/2</w:t>
      </w:r>
      <w:r w:rsidR="004E7FBD" w:rsidRPr="004E7FBD">
        <w:rPr>
          <w:rFonts w:cs="Arial"/>
          <w:b/>
        </w:rPr>
        <w:t>2</w:t>
      </w:r>
      <w:r>
        <w:rPr>
          <w:rFonts w:cs="Arial"/>
        </w:rPr>
        <w:t>. Cette somme correspond à la moitié du montant admis à la compensation des ch</w:t>
      </w:r>
      <w:r w:rsidR="004E7FBD">
        <w:rPr>
          <w:rFonts w:cs="Arial"/>
        </w:rPr>
        <w:t>arges pour l’année scolaire 2021</w:t>
      </w:r>
      <w:r>
        <w:rPr>
          <w:rFonts w:cs="Arial"/>
        </w:rPr>
        <w:t>/2</w:t>
      </w:r>
      <w:r w:rsidR="004E7FBD">
        <w:rPr>
          <w:rFonts w:cs="Arial"/>
        </w:rPr>
        <w:t>2</w:t>
      </w:r>
      <w:r>
        <w:rPr>
          <w:rFonts w:cs="Arial"/>
        </w:rPr>
        <w:t>.</w:t>
      </w:r>
      <w:r w:rsidRPr="00133102">
        <w:rPr>
          <w:rFonts w:cs="Arial"/>
        </w:rPr>
        <w:t xml:space="preserve"> </w:t>
      </w:r>
      <w:r>
        <w:rPr>
          <w:rFonts w:cs="Arial"/>
        </w:rPr>
        <w:t>Le montant final admis à la compensation des charges sera versé à la fin de l’anné</w:t>
      </w:r>
      <w:r w:rsidR="004E7FBD">
        <w:rPr>
          <w:rFonts w:cs="Arial"/>
        </w:rPr>
        <w:t>e 2022</w:t>
      </w:r>
      <w:r>
        <w:rPr>
          <w:rFonts w:cs="Arial"/>
        </w:rPr>
        <w:t xml:space="preserve">. Le détail du calcul des montants mentionnés figure dans le tableau de la page 3. </w:t>
      </w:r>
    </w:p>
    <w:p w14:paraId="546EA66F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33F3C6DE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À la fin du mois de décembre </w:t>
      </w:r>
      <w:r w:rsidR="004E7FBD">
        <w:rPr>
          <w:rFonts w:cs="Arial"/>
        </w:rPr>
        <w:t>2021</w:t>
      </w:r>
      <w:r>
        <w:rPr>
          <w:rFonts w:cs="Arial"/>
        </w:rPr>
        <w:t xml:space="preserve">, l’OECO versera un montant final de </w:t>
      </w:r>
      <w:r w:rsidR="004E7FBD" w:rsidRPr="004E7FBD">
        <w:rPr>
          <w:rFonts w:cs="Arial"/>
          <w:b/>
          <w:noProof/>
          <w:highlight w:val="yellow"/>
        </w:rPr>
        <w:t>XXX</w:t>
      </w:r>
      <w:r>
        <w:rPr>
          <w:rFonts w:cs="Arial"/>
        </w:rPr>
        <w:t xml:space="preserve"> </w:t>
      </w:r>
      <w:r w:rsidRPr="00A1154A">
        <w:rPr>
          <w:rFonts w:cs="Arial"/>
          <w:b/>
        </w:rPr>
        <w:t>francs</w:t>
      </w:r>
      <w:r>
        <w:rPr>
          <w:rFonts w:cs="Arial"/>
        </w:rPr>
        <w:t xml:space="preserve"> </w:t>
      </w:r>
      <w:r w:rsidRPr="00BA32F4">
        <w:rPr>
          <w:rFonts w:cs="Arial"/>
        </w:rPr>
        <w:t>(</w:t>
      </w:r>
      <w:r>
        <w:rPr>
          <w:rFonts w:cs="Arial"/>
        </w:rPr>
        <w:t>deuxième</w:t>
      </w:r>
      <w:r w:rsidRPr="00BA32F4">
        <w:rPr>
          <w:rFonts w:cs="Arial"/>
        </w:rPr>
        <w:t xml:space="preserve"> tranche</w:t>
      </w:r>
      <w:r w:rsidR="004E7FBD">
        <w:rPr>
          <w:rFonts w:cs="Arial"/>
        </w:rPr>
        <w:t xml:space="preserve"> 2020</w:t>
      </w:r>
      <w:r>
        <w:rPr>
          <w:rFonts w:cs="Arial"/>
        </w:rPr>
        <w:t>/2</w:t>
      </w:r>
      <w:r w:rsidR="004E7FBD">
        <w:rPr>
          <w:rFonts w:cs="Arial"/>
        </w:rPr>
        <w:t>1 et première tranche 2021</w:t>
      </w:r>
      <w:r>
        <w:rPr>
          <w:rFonts w:cs="Arial"/>
        </w:rPr>
        <w:t>/2</w:t>
      </w:r>
      <w:r w:rsidR="004E7FBD">
        <w:rPr>
          <w:rFonts w:cs="Arial"/>
        </w:rPr>
        <w:t>2</w:t>
      </w:r>
      <w:r w:rsidRPr="00BA32F4">
        <w:rPr>
          <w:rFonts w:cs="Arial"/>
        </w:rPr>
        <w:t>)</w:t>
      </w:r>
      <w:r>
        <w:rPr>
          <w:rFonts w:cs="Arial"/>
        </w:rPr>
        <w:t xml:space="preserve">. </w:t>
      </w:r>
    </w:p>
    <w:p w14:paraId="2A21049F" w14:textId="77777777" w:rsidR="004E7FBD" w:rsidRDefault="004E7FB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FBB16A9" w14:textId="77777777" w:rsidR="00C476A1" w:rsidRDefault="0031475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Nous vous prions de soumettre le décompte final 2021/22 jusqu’au 30 septembre 2022 via kiBon. </w:t>
      </w:r>
    </w:p>
    <w:p w14:paraId="5761357F" w14:textId="77777777" w:rsidR="00DF5808" w:rsidRDefault="00DF5808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74E3CC0" w14:textId="77777777" w:rsidR="00C476A1" w:rsidRDefault="00C476A1" w:rsidP="005D2900">
      <w:pPr>
        <w:spacing w:after="200" w:line="240" w:lineRule="auto"/>
        <w:jc w:val="both"/>
        <w:rPr>
          <w:rFonts w:cs="Arial"/>
        </w:rPr>
      </w:pPr>
      <w:r w:rsidRPr="00107BAF">
        <w:rPr>
          <w:rFonts w:cs="Arial"/>
        </w:rPr>
        <w:t xml:space="preserve">De plus, nous vous prions de contrôler les informations </w:t>
      </w:r>
      <w:r>
        <w:rPr>
          <w:rFonts w:cs="Arial"/>
        </w:rPr>
        <w:t>se trouvant sur</w:t>
      </w:r>
      <w:r w:rsidRPr="00107BAF">
        <w:rPr>
          <w:rFonts w:cs="Arial"/>
        </w:rPr>
        <w:t xml:space="preserve"> la feuille de données annexée et de nous envoyer un document en format PDF avec les éventuelles corrections</w:t>
      </w:r>
      <w:r>
        <w:rPr>
          <w:rFonts w:cs="Arial"/>
        </w:rPr>
        <w:t xml:space="preserve"> à julie.pianto@be.ch</w:t>
      </w:r>
      <w:r w:rsidRPr="00107BAF">
        <w:rPr>
          <w:rFonts w:cs="Arial"/>
        </w:rPr>
        <w:t>.</w:t>
      </w:r>
      <w:r>
        <w:rPr>
          <w:rFonts w:cs="Arial"/>
        </w:rPr>
        <w:t xml:space="preserve"> </w:t>
      </w:r>
    </w:p>
    <w:p w14:paraId="1F7D7602" w14:textId="77777777" w:rsidR="00C476A1" w:rsidRPr="00107BAF" w:rsidRDefault="00C476A1" w:rsidP="005D2900">
      <w:pPr>
        <w:jc w:val="both"/>
      </w:pPr>
      <w:r>
        <w:rPr>
          <w:rFonts w:cs="Arial"/>
        </w:rPr>
        <w:t>En v</w:t>
      </w:r>
      <w:r w:rsidRPr="00BA32F4">
        <w:rPr>
          <w:rFonts w:cs="Arial"/>
        </w:rPr>
        <w:t xml:space="preserve">ous remerciant </w:t>
      </w:r>
      <w:r>
        <w:rPr>
          <w:rFonts w:cs="Arial"/>
        </w:rPr>
        <w:t>de</w:t>
      </w:r>
      <w:r w:rsidRPr="00BA32F4">
        <w:rPr>
          <w:rFonts w:cs="Arial"/>
        </w:rPr>
        <w:t xml:space="preserve"> votre précieuse collaboration et </w:t>
      </w:r>
      <w:r>
        <w:rPr>
          <w:rFonts w:cs="Arial"/>
        </w:rPr>
        <w:t xml:space="preserve">en </w:t>
      </w:r>
      <w:r w:rsidRPr="00BA32F4">
        <w:rPr>
          <w:rFonts w:cs="Arial"/>
        </w:rPr>
        <w:t xml:space="preserve">vous souhaitant </w:t>
      </w:r>
      <w:r>
        <w:rPr>
          <w:rFonts w:cs="Arial"/>
        </w:rPr>
        <w:t>plein s</w:t>
      </w:r>
      <w:r w:rsidRPr="00BA32F4">
        <w:rPr>
          <w:rFonts w:cs="Arial"/>
        </w:rPr>
        <w:t>uccès dans la poursuite de vos modules d</w:t>
      </w:r>
      <w:r>
        <w:rPr>
          <w:rFonts w:cs="Arial"/>
        </w:rPr>
        <w:t>’</w:t>
      </w:r>
      <w:r w:rsidRPr="00BA32F4">
        <w:rPr>
          <w:rFonts w:cs="Arial"/>
        </w:rPr>
        <w:t>école à journée continue, nous vous prions d</w:t>
      </w:r>
      <w:r>
        <w:rPr>
          <w:rFonts w:cs="Arial"/>
        </w:rPr>
        <w:t>’</w:t>
      </w:r>
      <w:r w:rsidRPr="00BA32F4">
        <w:rPr>
          <w:rFonts w:cs="Arial"/>
        </w:rPr>
        <w:t>agréer,</w:t>
      </w:r>
      <w:r>
        <w:rPr>
          <w:rFonts w:cs="Arial"/>
        </w:rPr>
        <w:t xml:space="preserve"> </w:t>
      </w:r>
      <w:r w:rsidR="008A4BDD" w:rsidRPr="008A4BDD">
        <w:rPr>
          <w:rFonts w:cs="Arial"/>
          <w:noProof/>
          <w:highlight w:val="yellow"/>
        </w:rPr>
        <w:t>Madame, Monsieur</w:t>
      </w:r>
      <w:r>
        <w:t xml:space="preserve">, </w:t>
      </w:r>
      <w:r w:rsidRPr="00BA32F4">
        <w:rPr>
          <w:rFonts w:cs="Arial"/>
        </w:rPr>
        <w:t>nos salutations les meilleures.</w:t>
      </w:r>
    </w:p>
    <w:p w14:paraId="2B24DF8D" w14:textId="77777777" w:rsidR="00C476A1" w:rsidRDefault="00C476A1" w:rsidP="005D2900">
      <w:pPr>
        <w:jc w:val="both"/>
        <w:rPr>
          <w:rFonts w:cs="Arial"/>
        </w:rPr>
      </w:pPr>
    </w:p>
    <w:p w14:paraId="40A1003C" w14:textId="77777777" w:rsidR="00C476A1" w:rsidRPr="005D2900" w:rsidRDefault="00C476A1" w:rsidP="005D2900">
      <w:pPr>
        <w:jc w:val="both"/>
        <w:rPr>
          <w:rFonts w:cs="Arial"/>
        </w:rPr>
      </w:pPr>
    </w:p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C476A1" w:rsidRPr="005D2900" w14:paraId="66A3C7F1" w14:textId="77777777" w:rsidTr="0073242E">
        <w:trPr>
          <w:trHeight w:val="527"/>
        </w:trPr>
        <w:sdt>
          <w:sdtPr>
            <w:tag w:val="Closing2"/>
            <w:id w:val="64306964"/>
            <w:placeholder>
              <w:docPart w:val="A461A31A925A4DC8BDA0CD7F9AE553A3"/>
            </w:placeholder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7B92D9BB" w14:textId="77777777" w:rsidR="00C476A1" w:rsidRPr="005D2900" w:rsidRDefault="00C476A1" w:rsidP="0073242E">
                <w:r>
                  <w:t>​</w:t>
                </w:r>
              </w:p>
            </w:tc>
          </w:sdtContent>
        </w:sdt>
        <w:sdt>
          <w:sdtPr>
            <w:tag w:val="Closing"/>
            <w:id w:val="975336358"/>
            <w:placeholder>
              <w:docPart w:val="5C9E63EA089E48D4A4ACA138697CF9A1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BB7D644" w14:textId="77777777" w:rsidR="00C476A1" w:rsidRPr="005D2900" w:rsidRDefault="00C476A1" w:rsidP="0073242E">
                <w:r>
                  <w:t>​</w:t>
                </w:r>
              </w:p>
            </w:tc>
          </w:sdtContent>
        </w:sdt>
      </w:tr>
      <w:tr w:rsidR="00C476A1" w:rsidRPr="005D2900" w14:paraId="5648B2E1" w14:textId="77777777" w:rsidTr="0073242E">
        <w:tc>
          <w:tcPr>
            <w:tcW w:w="5102" w:type="dxa"/>
          </w:tcPr>
          <w:p w14:paraId="343A4F34" w14:textId="77777777" w:rsidR="00C476A1" w:rsidRPr="005D2900" w:rsidRDefault="00516DB6" w:rsidP="0073242E">
            <w:sdt>
              <w:sdtPr>
                <w:tag w:val="AbsenderFettL"/>
                <w:id w:val="248771292"/>
                <w:placeholder>
                  <w:docPart w:val="9C495C6BD9BB45FBBA81D36AF249A173"/>
                </w:placeholder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C476A1">
                  <w:t>​</w:t>
                </w:r>
              </w:sdtContent>
            </w:sdt>
            <w:sdt>
              <w:sdtPr>
                <w:tag w:val="Zusatz"/>
                <w:id w:val="1235974651"/>
                <w:placeholder>
                  <w:docPart w:val="73CD8F650EC9473BA6F5A196E2A1363B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3BFD51E3" w14:textId="77777777" w:rsidR="00C476A1" w:rsidRPr="005D2900" w:rsidRDefault="00C476A1" w:rsidP="0073242E"/>
          <w:p w14:paraId="003B3CB2" w14:textId="77777777" w:rsidR="00C476A1" w:rsidRPr="005D2900" w:rsidRDefault="00C476A1" w:rsidP="0073242E"/>
          <w:p w14:paraId="7B943A39" w14:textId="77777777" w:rsidR="00C476A1" w:rsidRPr="005D2900" w:rsidRDefault="00C476A1" w:rsidP="0073242E"/>
          <w:p w14:paraId="008A9A71" w14:textId="77777777" w:rsidR="00C476A1" w:rsidRPr="005D2900" w:rsidRDefault="00C476A1" w:rsidP="0073242E"/>
          <w:sdt>
            <w:sdtPr>
              <w:tag w:val="Signature2"/>
              <w:id w:val="-504831736"/>
              <w:placeholder>
                <w:docPart w:val="BA448F69DE544988A5994EA988894093"/>
              </w:placeholder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60539AF8" w14:textId="77777777" w:rsidR="00C476A1" w:rsidRPr="005D2900" w:rsidRDefault="00C476A1" w:rsidP="0073242E">
                <w:r>
                  <w:t>​</w:t>
                </w:r>
              </w:p>
            </w:sdtContent>
          </w:sdt>
          <w:p w14:paraId="026D0599" w14:textId="77777777" w:rsidR="00C476A1" w:rsidRPr="005D2900" w:rsidRDefault="00C476A1" w:rsidP="008A4BDD"/>
        </w:tc>
        <w:tc>
          <w:tcPr>
            <w:tcW w:w="4677" w:type="dxa"/>
          </w:tcPr>
          <w:p w14:paraId="2B7C73EF" w14:textId="77777777" w:rsidR="00C476A1" w:rsidRPr="005D2900" w:rsidRDefault="00516DB6" w:rsidP="0073242E">
            <w:sdt>
              <w:sdtPr>
                <w:tag w:val="AbsenderFettR"/>
                <w:id w:val="1980109850"/>
                <w:placeholder>
                  <w:docPart w:val="D12322F87AD14FD083DA3DA309832254"/>
                </w:placeholder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C476A1">
                  <w:t>Office de l'école obligatoire et du conseil</w:t>
                </w:r>
                <w:r w:rsidR="00C476A1">
                  <w:br/>
                  <w:t>Section francophone</w:t>
                </w:r>
              </w:sdtContent>
            </w:sdt>
            <w:sdt>
              <w:sdtPr>
                <w:tag w:val="ZusatzR"/>
                <w:id w:val="-2120665849"/>
                <w:placeholder>
                  <w:docPart w:val="1E374C639C554910AFDA743B27D1245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607857E3" w14:textId="77777777" w:rsidR="00C476A1" w:rsidRPr="005D2900" w:rsidRDefault="00C476A1" w:rsidP="0073242E"/>
          <w:p w14:paraId="03D09BED" w14:textId="77777777" w:rsidR="00C476A1" w:rsidRPr="005D2900" w:rsidRDefault="00C476A1" w:rsidP="0073242E"/>
          <w:p w14:paraId="74FA7B42" w14:textId="77777777" w:rsidR="00C476A1" w:rsidRPr="005D2900" w:rsidRDefault="00C476A1" w:rsidP="0073242E"/>
          <w:p w14:paraId="48577A9A" w14:textId="77777777" w:rsidR="00C476A1" w:rsidRPr="005D2900" w:rsidRDefault="00C476A1" w:rsidP="0073242E"/>
          <w:p w14:paraId="5F0747E0" w14:textId="77777777" w:rsidR="00C476A1" w:rsidRDefault="00C476A1" w:rsidP="005D2900">
            <w:pPr>
              <w:pStyle w:val="KeinLeerraum"/>
              <w:rPr>
                <w:lang w:val="fr-CH"/>
              </w:rPr>
            </w:pPr>
            <w:r>
              <w:rPr>
                <w:lang w:val="fr-CH"/>
              </w:rPr>
              <w:t>Stève Blaesi</w:t>
            </w:r>
          </w:p>
          <w:p w14:paraId="355D45BA" w14:textId="77777777" w:rsidR="00C476A1" w:rsidRPr="005D2900" w:rsidRDefault="00C476A1" w:rsidP="008A4BDD">
            <w:r>
              <w:t>Chef de la section francophone et suppléant du chef de l’Office</w:t>
            </w:r>
            <w:r w:rsidRPr="005D2900">
              <w:t xml:space="preserve"> </w:t>
            </w:r>
          </w:p>
        </w:tc>
      </w:tr>
    </w:tbl>
    <w:p w14:paraId="3E03586D" w14:textId="77777777" w:rsidR="00C476A1" w:rsidRPr="005D2900" w:rsidRDefault="00C476A1" w:rsidP="002C0DF8">
      <w:r w:rsidRPr="005D2900">
        <w:rPr>
          <w:noProof/>
          <w:lang w:eastAsia="fr-CH"/>
        </w:rPr>
        <w:drawing>
          <wp:anchor distT="0" distB="0" distL="114300" distR="114300" simplePos="0" relativeHeight="251663360" behindDoc="1" locked="1" layoutInCell="1" hidden="1" allowOverlap="1" wp14:anchorId="175371CC" wp14:editId="77415D39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9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900">
        <w:rPr>
          <w:noProof/>
          <w:lang w:eastAsia="fr-CH"/>
        </w:rPr>
        <w:drawing>
          <wp:anchor distT="0" distB="0" distL="114300" distR="114300" simplePos="0" relativeHeight="251662336" behindDoc="1" locked="1" layoutInCell="1" hidden="1" allowOverlap="1" wp14:anchorId="21A243CD" wp14:editId="690FDF1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0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5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1CA6" w14:textId="77777777" w:rsidR="00C476A1" w:rsidRPr="005D2900" w:rsidRDefault="00C476A1" w:rsidP="00C51774"/>
    <w:p w14:paraId="18ABD7FC" w14:textId="77777777" w:rsidR="00C476A1" w:rsidRPr="005D2900" w:rsidRDefault="00C476A1" w:rsidP="00C51774">
      <w:pPr>
        <w:pStyle w:val="1pt"/>
      </w:pPr>
    </w:p>
    <w:p w14:paraId="1389A38F" w14:textId="77777777" w:rsidR="00C476A1" w:rsidRPr="005D2900" w:rsidRDefault="00C476A1" w:rsidP="00C51774">
      <w:pPr>
        <w:pStyle w:val="1pt"/>
      </w:pPr>
    </w:p>
    <w:p w14:paraId="22546397" w14:textId="77777777" w:rsidR="00C476A1" w:rsidRPr="005D2900" w:rsidRDefault="00C476A1" w:rsidP="00C51774">
      <w:pPr>
        <w:pStyle w:val="1pt"/>
      </w:pPr>
    </w:p>
    <w:p w14:paraId="1A7D6C01" w14:textId="77777777" w:rsidR="00C476A1" w:rsidRPr="005D2900" w:rsidRDefault="00C476A1" w:rsidP="00C51774">
      <w:pPr>
        <w:pStyle w:val="1pt"/>
      </w:pPr>
    </w:p>
    <w:p w14:paraId="58A5152A" w14:textId="77777777" w:rsidR="00C476A1" w:rsidRPr="005D2900" w:rsidRDefault="00C476A1" w:rsidP="00C51774">
      <w:pPr>
        <w:pStyle w:val="1pt"/>
      </w:pPr>
      <w:r w:rsidRPr="005D2900">
        <w:t xml:space="preserve"> </w:t>
      </w:r>
    </w:p>
    <w:p w14:paraId="5029CBF1" w14:textId="77777777" w:rsidR="00C476A1" w:rsidRDefault="00C476A1" w:rsidP="005D2900">
      <w:pPr>
        <w:tabs>
          <w:tab w:val="left" w:pos="993"/>
        </w:tabs>
        <w:spacing w:line="240" w:lineRule="auto"/>
      </w:pPr>
      <w:r w:rsidRPr="00870CD3">
        <w:t>Annexe :</w:t>
      </w:r>
      <w:r w:rsidRPr="00870CD3">
        <w:tab/>
        <w:t xml:space="preserve">ment. </w:t>
      </w:r>
    </w:p>
    <w:p w14:paraId="6E81B4AA" w14:textId="77777777" w:rsidR="00C476A1" w:rsidRPr="00870CD3" w:rsidRDefault="00C476A1" w:rsidP="005D2900">
      <w:pPr>
        <w:tabs>
          <w:tab w:val="left" w:pos="993"/>
        </w:tabs>
        <w:spacing w:line="240" w:lineRule="auto"/>
      </w:pPr>
    </w:p>
    <w:p w14:paraId="00FCCEFB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7D9D11FA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0DC796C4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3CEF8E48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4D323905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1AC25EFE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DC2F883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BC482F2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CE05116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3493844C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1A472025" w14:textId="77777777" w:rsidR="0031475D" w:rsidRPr="00BD6216" w:rsidRDefault="0031475D" w:rsidP="005D2900">
      <w:pPr>
        <w:tabs>
          <w:tab w:val="left" w:pos="1134"/>
        </w:tabs>
        <w:spacing w:line="240" w:lineRule="auto"/>
        <w:rPr>
          <w:sz w:val="20"/>
          <w:szCs w:val="20"/>
        </w:rPr>
      </w:pPr>
    </w:p>
    <w:p w14:paraId="35A8D853" w14:textId="77777777" w:rsidR="00C476A1" w:rsidRPr="00BD6216" w:rsidRDefault="00C476A1" w:rsidP="005D2900">
      <w:pPr>
        <w:tabs>
          <w:tab w:val="left" w:pos="1134"/>
        </w:tabs>
        <w:spacing w:line="240" w:lineRule="auto"/>
      </w:pPr>
    </w:p>
    <w:p w14:paraId="297FBA6D" w14:textId="77777777" w:rsidR="00C476A1" w:rsidRPr="00FE4B20" w:rsidRDefault="00C476A1" w:rsidP="005D2900">
      <w:pPr>
        <w:spacing w:line="240" w:lineRule="auto"/>
        <w:jc w:val="both"/>
      </w:pPr>
      <w:r w:rsidRPr="00FE4B20">
        <w:rPr>
          <w:b/>
        </w:rPr>
        <w:t>Indication des voies de droit :</w:t>
      </w:r>
      <w:r w:rsidRPr="00FE4B20">
        <w:t xml:space="preserve"> </w:t>
      </w:r>
    </w:p>
    <w:p w14:paraId="241FAC02" w14:textId="77777777" w:rsidR="00C476A1" w:rsidRPr="00FE4B20" w:rsidRDefault="00C476A1" w:rsidP="005D2900">
      <w:pPr>
        <w:spacing w:line="240" w:lineRule="auto"/>
        <w:jc w:val="both"/>
      </w:pPr>
      <w:proofErr w:type="gramStart"/>
      <w:r w:rsidRPr="00FE4B20">
        <w:t>la</w:t>
      </w:r>
      <w:proofErr w:type="gramEnd"/>
      <w:r w:rsidRPr="00FE4B20">
        <w:t xml:space="preserve"> présente décision peut faire l’objet d’un recours écrit et motivé dans les 30 jours suivant sa notification, auprès de la Direction de l’instruction publique, Service juridique, </w:t>
      </w:r>
      <w:proofErr w:type="spellStart"/>
      <w:r w:rsidRPr="00FE4B20">
        <w:t>Sulgeneckstrasse</w:t>
      </w:r>
      <w:proofErr w:type="spellEnd"/>
      <w:r w:rsidRPr="00FE4B20">
        <w:t xml:space="preserve"> 70, 3005 Berne. </w:t>
      </w:r>
      <w:r>
        <w:t xml:space="preserve">La requête </w:t>
      </w:r>
      <w:r w:rsidRPr="00FE4B20">
        <w:t xml:space="preserve">doit contenir l’indication des faits, </w:t>
      </w:r>
      <w:r>
        <w:t xml:space="preserve">les </w:t>
      </w:r>
      <w:r w:rsidRPr="00FE4B20">
        <w:t xml:space="preserve">moyens de preuve et </w:t>
      </w:r>
      <w:r>
        <w:t xml:space="preserve">les </w:t>
      </w:r>
      <w:r w:rsidRPr="00FE4B20">
        <w:t xml:space="preserve">motifs ainsi que porter une signature ; les moyens de preuve disponibles y seront joints. </w:t>
      </w:r>
    </w:p>
    <w:p w14:paraId="6E169C58" w14:textId="77777777" w:rsidR="00C476A1" w:rsidRDefault="00C476A1" w:rsidP="005D2900">
      <w:pPr>
        <w:spacing w:after="200" w:line="240" w:lineRule="auto"/>
        <w:jc w:val="both"/>
        <w:rPr>
          <w:rFonts w:cs="Arial"/>
          <w:b/>
          <w:noProof/>
          <w:sz w:val="26"/>
          <w:szCs w:val="26"/>
        </w:rPr>
      </w:pPr>
      <w:r w:rsidRPr="00BA32F4">
        <w:rPr>
          <w:b/>
          <w:sz w:val="26"/>
          <w:szCs w:val="26"/>
        </w:rPr>
        <w:br w:type="page"/>
      </w:r>
      <w:r w:rsidRPr="002063F2">
        <w:rPr>
          <w:rFonts w:cs="Arial"/>
          <w:b/>
          <w:noProof/>
          <w:sz w:val="26"/>
          <w:szCs w:val="26"/>
        </w:rPr>
        <w:lastRenderedPageBreak/>
        <w:t xml:space="preserve">Décompte final pour l’école à journée continue </w:t>
      </w:r>
      <w:r w:rsidR="00E73FBE" w:rsidRPr="00E73FBE">
        <w:rPr>
          <w:rFonts w:cs="Arial"/>
          <w:b/>
          <w:i/>
          <w:noProof/>
          <w:sz w:val="26"/>
          <w:szCs w:val="26"/>
          <w:highlight w:val="yellow"/>
        </w:rPr>
        <w:t>Nom de la commune</w:t>
      </w:r>
    </w:p>
    <w:p w14:paraId="7478D114" w14:textId="77777777" w:rsidR="00C476A1" w:rsidRPr="002063F2" w:rsidRDefault="00C476A1" w:rsidP="005D2900">
      <w:pPr>
        <w:tabs>
          <w:tab w:val="left" w:pos="3402"/>
        </w:tabs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C476A1" w:rsidRPr="00F061B8" w14:paraId="3436DB88" w14:textId="77777777" w:rsidTr="00B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59F9E8DF" w14:textId="77777777" w:rsidR="00C476A1" w:rsidRPr="002063F2" w:rsidRDefault="00C476A1" w:rsidP="00BD6216">
            <w:pPr>
              <w:spacing w:after="200" w:line="240" w:lineRule="auto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63678F8C" w14:textId="77777777" w:rsidR="00C476A1" w:rsidRPr="002B796F" w:rsidRDefault="00C476A1" w:rsidP="00BD62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</w:tcPr>
          <w:p w14:paraId="16FAD437" w14:textId="77777777" w:rsidR="00C476A1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2020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t>1</w:t>
            </w:r>
          </w:p>
          <w:p w14:paraId="2FABFA1A" w14:textId="77777777" w:rsidR="00C476A1" w:rsidRPr="002B796F" w:rsidRDefault="00C476A1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Décompte</w:t>
            </w:r>
          </w:p>
        </w:tc>
        <w:tc>
          <w:tcPr>
            <w:tcW w:w="2690" w:type="dxa"/>
            <w:shd w:val="clear" w:color="auto" w:fill="auto"/>
          </w:tcPr>
          <w:p w14:paraId="73A69328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2021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t>2</w:t>
            </w:r>
            <w:r w:rsidR="00C476A1" w:rsidRPr="002B796F">
              <w:rPr>
                <w:rFonts w:cs="Arial"/>
                <w:noProof/>
                <w:color w:val="auto"/>
              </w:rPr>
              <w:t xml:space="preserve"> </w:t>
            </w:r>
          </w:p>
          <w:p w14:paraId="58684BF5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31475D">
              <w:rPr>
                <w:rFonts w:cs="Arial"/>
                <w:i/>
                <w:noProof/>
                <w:color w:val="auto"/>
                <w:highlight w:val="yellow"/>
              </w:rPr>
              <w:t>Prévision</w:t>
            </w:r>
          </w:p>
        </w:tc>
      </w:tr>
      <w:tr w:rsidR="00C476A1" w:rsidRPr="00226211" w14:paraId="2FDDC561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790CEF7" w14:textId="77777777" w:rsidR="00C476A1" w:rsidRPr="00226211" w:rsidRDefault="00C476A1" w:rsidP="00BD6216">
            <w:pPr>
              <w:spacing w:after="200"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60BC69" w14:textId="77777777" w:rsidR="00C476A1" w:rsidRPr="002B796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B796F">
              <w:rPr>
                <w:rFonts w:cs="Arial"/>
                <w:noProof/>
              </w:rPr>
              <w:t>Heures de prise en charge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8EA74" w14:textId="77777777" w:rsidR="00C476A1" w:rsidRPr="0031475D" w:rsidRDefault="00C476A1" w:rsidP="009E44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31475D">
              <w:rPr>
                <w:rFonts w:cs="Arial"/>
                <w:noProof/>
                <w:highlight w:val="yellow"/>
              </w:rPr>
              <w:t xml:space="preserve"> 19'683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7239A" w14:textId="77777777" w:rsidR="00C476A1" w:rsidRPr="0031475D" w:rsidRDefault="00C476A1" w:rsidP="009E44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31475D">
              <w:rPr>
                <w:rFonts w:cs="Arial"/>
                <w:i/>
                <w:noProof/>
                <w:highlight w:val="yellow"/>
              </w:rPr>
              <w:t xml:space="preserve"> 19'683</w:t>
            </w:r>
          </w:p>
        </w:tc>
      </w:tr>
      <w:tr w:rsidR="00C476A1" w:rsidRPr="004B255F" w14:paraId="0F347E21" w14:textId="77777777" w:rsidTr="00BD621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9EC95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4E2601DF" w14:textId="77777777" w:rsidR="00C476A1" w:rsidRPr="004B255F" w:rsidRDefault="00C476A1" w:rsidP="00BD6216">
            <w:pPr>
              <w:tabs>
                <w:tab w:val="left" w:pos="3402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B255F">
              <w:rPr>
                <w:rFonts w:cs="Arial"/>
              </w:rPr>
              <w:t>Coûts de traitements normatifs par heure</w:t>
            </w:r>
          </w:p>
        </w:tc>
        <w:tc>
          <w:tcPr>
            <w:tcW w:w="2670" w:type="dxa"/>
            <w:vAlign w:val="center"/>
          </w:tcPr>
          <w:p w14:paraId="23229783" w14:textId="77777777" w:rsidR="00C476A1" w:rsidRPr="0031475D" w:rsidRDefault="00C476A1" w:rsidP="009E44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31475D">
              <w:rPr>
                <w:rFonts w:cs="Arial"/>
                <w:noProof/>
                <w:highlight w:val="yellow"/>
              </w:rPr>
              <w:t>CHF</w:t>
            </w:r>
            <w:r w:rsidR="0031475D" w:rsidRPr="0031475D">
              <w:rPr>
                <w:rFonts w:cs="Arial"/>
                <w:noProof/>
                <w:highlight w:val="yellow"/>
              </w:rPr>
              <w:t xml:space="preserve"> 10.55 / 5.28</w:t>
            </w:r>
          </w:p>
        </w:tc>
        <w:tc>
          <w:tcPr>
            <w:tcW w:w="2690" w:type="dxa"/>
            <w:vAlign w:val="center"/>
          </w:tcPr>
          <w:p w14:paraId="011B4BB8" w14:textId="77777777" w:rsidR="00C476A1" w:rsidRPr="0031475D" w:rsidRDefault="00C476A1" w:rsidP="009E44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31475D">
              <w:rPr>
                <w:rFonts w:cs="Arial"/>
                <w:i/>
                <w:noProof/>
                <w:highlight w:val="yellow"/>
              </w:rPr>
              <w:t xml:space="preserve">CHF </w:t>
            </w:r>
            <w:r w:rsidRPr="0031475D">
              <w:rPr>
                <w:rFonts w:cs="Arial"/>
                <w:noProof/>
                <w:highlight w:val="yellow"/>
              </w:rPr>
              <w:t>10.55</w:t>
            </w:r>
            <w:r w:rsidR="0031475D" w:rsidRPr="0031475D">
              <w:rPr>
                <w:rFonts w:cs="Arial"/>
                <w:noProof/>
                <w:highlight w:val="yellow"/>
              </w:rPr>
              <w:t xml:space="preserve"> / 5.28</w:t>
            </w:r>
            <w:r w:rsidRPr="0031475D">
              <w:rPr>
                <w:rFonts w:cs="Arial"/>
                <w:i/>
                <w:noProof/>
                <w:highlight w:val="yellow"/>
              </w:rPr>
              <w:t xml:space="preserve"> </w:t>
            </w:r>
          </w:p>
        </w:tc>
      </w:tr>
      <w:tr w:rsidR="00C476A1" w:rsidRPr="004B255F" w14:paraId="2BF238DD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6BD778E0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4451A41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</w:rPr>
              <w:t>Total des coûts</w:t>
            </w:r>
            <w:r w:rsidRPr="004B255F">
              <w:rPr>
                <w:rFonts w:cs="Arial"/>
              </w:rPr>
              <w:t xml:space="preserve"> de traitement normatifs 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2A0D0F00" w14:textId="77777777" w:rsidR="00C476A1" w:rsidRPr="0031475D" w:rsidRDefault="00C476A1" w:rsidP="009E44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31475D">
              <w:rPr>
                <w:rFonts w:cs="Arial"/>
                <w:noProof/>
                <w:highlight w:val="yellow"/>
              </w:rPr>
              <w:t xml:space="preserve">CHF 205'884.18 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  <w:vAlign w:val="center"/>
          </w:tcPr>
          <w:p w14:paraId="52052F3E" w14:textId="77777777" w:rsidR="00C476A1" w:rsidRPr="0031475D" w:rsidRDefault="00C476A1" w:rsidP="009E44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31475D">
              <w:rPr>
                <w:rFonts w:cs="Arial"/>
                <w:i/>
                <w:highlight w:val="yellow"/>
              </w:rPr>
              <w:t xml:space="preserve">CHF </w:t>
            </w:r>
            <w:r w:rsidRPr="0031475D">
              <w:rPr>
                <w:rFonts w:cs="Arial"/>
                <w:i/>
                <w:noProof/>
                <w:highlight w:val="yellow"/>
              </w:rPr>
              <w:t>207'655.65</w:t>
            </w:r>
            <w:r w:rsidRPr="0031475D">
              <w:rPr>
                <w:rFonts w:cs="Arial"/>
                <w:i/>
                <w:highlight w:val="yellow"/>
              </w:rPr>
              <w:t xml:space="preserve"> </w:t>
            </w:r>
          </w:p>
        </w:tc>
      </w:tr>
      <w:tr w:rsidR="00C476A1" w:rsidRPr="004B255F" w14:paraId="5374BC3B" w14:textId="77777777" w:rsidTr="00BD621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067C39E0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66C4F3B4" w14:textId="77777777" w:rsidR="00C476A1" w:rsidRPr="004B255F" w:rsidRDefault="00C476A1" w:rsidP="00BD62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Émoluments versés par les parents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2CC63C79" w14:textId="77777777" w:rsidR="00C476A1" w:rsidRPr="0031475D" w:rsidRDefault="00C476A1" w:rsidP="009E44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  <w:lang w:val="de-CH"/>
              </w:rPr>
            </w:pPr>
            <w:r w:rsidRPr="0031475D">
              <w:rPr>
                <w:rFonts w:cs="Arial"/>
                <w:noProof/>
                <w:highlight w:val="yellow"/>
              </w:rPr>
              <w:t>CHF 117'</w:t>
            </w:r>
            <w:r w:rsidRPr="0031475D">
              <w:rPr>
                <w:rFonts w:cs="Arial"/>
                <w:noProof/>
                <w:highlight w:val="yellow"/>
                <w:lang w:val="de-CH"/>
              </w:rPr>
              <w:t>651.00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4C0AC001" w14:textId="77777777" w:rsidR="00C476A1" w:rsidRPr="0031475D" w:rsidRDefault="00C476A1" w:rsidP="009E44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31475D">
              <w:rPr>
                <w:rFonts w:cs="Arial"/>
                <w:i/>
                <w:noProof/>
                <w:highlight w:val="yellow"/>
              </w:rPr>
              <w:t>CHF 150'750.00</w:t>
            </w:r>
          </w:p>
        </w:tc>
      </w:tr>
      <w:tr w:rsidR="00C476A1" w:rsidRPr="004B255F" w14:paraId="37C43B1B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66036B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9DED80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Montant admis à la compensation des charges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AD01DE" w14:textId="77777777" w:rsidR="00C476A1" w:rsidRPr="0031475D" w:rsidRDefault="00C476A1" w:rsidP="009E44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31475D">
              <w:rPr>
                <w:rFonts w:cs="Arial"/>
                <w:noProof/>
                <w:highlight w:val="yellow"/>
              </w:rPr>
              <w:t>CHF 88'234.00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2D8E98" w14:textId="77777777" w:rsidR="00C476A1" w:rsidRPr="0031475D" w:rsidRDefault="00C476A1" w:rsidP="009E44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31475D">
              <w:rPr>
                <w:rFonts w:cs="Arial"/>
                <w:i/>
                <w:noProof/>
                <w:highlight w:val="yellow"/>
              </w:rPr>
              <w:t>CHF 56'906.00</w:t>
            </w:r>
          </w:p>
        </w:tc>
      </w:tr>
      <w:tr w:rsidR="00C476A1" w:rsidRPr="008B2639" w14:paraId="057C78E2" w14:textId="77777777" w:rsidTr="00BD621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7E1C4522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1D9530C0" w14:textId="77777777" w:rsidR="00C476A1" w:rsidRPr="004B255F" w:rsidRDefault="00C476A1" w:rsidP="00BD62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Première tranche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7F7BF1EA" w14:textId="77777777" w:rsidR="00C476A1" w:rsidRPr="0031475D" w:rsidRDefault="00C476A1" w:rsidP="009E44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31475D">
              <w:rPr>
                <w:rFonts w:cs="Arial"/>
                <w:noProof/>
                <w:highlight w:val="yellow"/>
              </w:rPr>
              <w:t xml:space="preserve">CHF 54'411.00 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50FC98BD" w14:textId="77777777" w:rsidR="00C476A1" w:rsidRPr="0031475D" w:rsidRDefault="00C476A1" w:rsidP="009E44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  <w:lang w:val="de-CH"/>
              </w:rPr>
            </w:pPr>
            <w:r w:rsidRPr="0031475D">
              <w:rPr>
                <w:rFonts w:cs="Arial"/>
                <w:b/>
                <w:noProof/>
                <w:highlight w:val="yellow"/>
                <w:lang w:val="de-CH"/>
              </w:rPr>
              <w:t>CHF 28'453.00</w:t>
            </w:r>
          </w:p>
        </w:tc>
      </w:tr>
      <w:tr w:rsidR="00C476A1" w:rsidRPr="004B255F" w14:paraId="06FA1623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13363100" w14:textId="77777777" w:rsidR="00C476A1" w:rsidRPr="00C330D8" w:rsidRDefault="00C476A1" w:rsidP="00BD6216">
            <w:pPr>
              <w:spacing w:line="240" w:lineRule="auto"/>
              <w:rPr>
                <w:rFonts w:cs="Arial"/>
                <w:noProof/>
                <w:lang w:val="de-CH"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10277A3" w14:textId="77777777" w:rsidR="00C476A1" w:rsidRPr="00C330D8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lang w:val="de-CH"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6B46940" w14:textId="77777777" w:rsidR="00C476A1" w:rsidRPr="0031475D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31475D">
              <w:rPr>
                <w:rFonts w:cs="Arial"/>
                <w:noProof/>
                <w:highlight w:val="yellow"/>
              </w:rPr>
              <w:t xml:space="preserve">Versement fin </w:t>
            </w:r>
            <w:r w:rsidR="0031475D" w:rsidRPr="0031475D">
              <w:rPr>
                <w:rFonts w:cs="Arial"/>
                <w:noProof/>
                <w:highlight w:val="yellow"/>
              </w:rPr>
              <w:t>2020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6AF92" w14:textId="77777777" w:rsidR="00C476A1" w:rsidRPr="0031475D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31475D">
              <w:rPr>
                <w:rFonts w:cs="Arial"/>
                <w:b/>
                <w:noProof/>
                <w:highlight w:val="yellow"/>
              </w:rPr>
              <w:t xml:space="preserve">Versement fin </w:t>
            </w:r>
            <w:r w:rsidR="0031475D" w:rsidRPr="0031475D">
              <w:rPr>
                <w:rFonts w:cs="Arial"/>
                <w:b/>
                <w:noProof/>
                <w:highlight w:val="yellow"/>
              </w:rPr>
              <w:t>2021</w:t>
            </w:r>
          </w:p>
        </w:tc>
      </w:tr>
      <w:tr w:rsidR="00C476A1" w:rsidRPr="004B255F" w14:paraId="67F38D96" w14:textId="77777777" w:rsidTr="00BD621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32FE2A2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F1627E0" w14:textId="77777777" w:rsidR="00C476A1" w:rsidRPr="004B255F" w:rsidRDefault="00C476A1" w:rsidP="00BD62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B255F">
              <w:rPr>
                <w:rFonts w:cs="Arial"/>
                <w:b/>
                <w:noProof/>
              </w:rPr>
              <w:t xml:space="preserve">Deuxième tranche </w:t>
            </w:r>
          </w:p>
          <w:p w14:paraId="30048E6C" w14:textId="77777777" w:rsidR="00C476A1" w:rsidRPr="004B255F" w:rsidRDefault="00C476A1" w:rsidP="00BD62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(décompte final)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9D89B1A" w14:textId="77777777" w:rsidR="00C476A1" w:rsidRPr="0031475D" w:rsidRDefault="00C476A1" w:rsidP="009E44D8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31475D">
              <w:rPr>
                <w:rFonts w:cs="Arial"/>
                <w:b/>
                <w:noProof/>
                <w:highlight w:val="yellow"/>
              </w:rPr>
              <w:t xml:space="preserve">CHF 33'823.00 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5C3146E" w14:textId="77777777" w:rsidR="00C476A1" w:rsidRPr="0031475D" w:rsidRDefault="00C476A1" w:rsidP="0031475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31475D">
              <w:rPr>
                <w:rFonts w:cs="Arial"/>
                <w:i/>
                <w:noProof/>
                <w:highlight w:val="yellow"/>
              </w:rPr>
              <w:t xml:space="preserve">Suite fin </w:t>
            </w:r>
            <w:r w:rsidR="0031475D" w:rsidRPr="0031475D">
              <w:rPr>
                <w:rFonts w:cs="Arial"/>
                <w:i/>
                <w:noProof/>
                <w:highlight w:val="yellow"/>
              </w:rPr>
              <w:t>2022</w:t>
            </w:r>
          </w:p>
        </w:tc>
      </w:tr>
      <w:tr w:rsidR="00C476A1" w:rsidRPr="004B255F" w14:paraId="7C0D4A09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058B943A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56C23BA7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477538D" w14:textId="77777777" w:rsidR="00C476A1" w:rsidRPr="0031475D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31475D">
              <w:rPr>
                <w:rFonts w:cs="Arial"/>
                <w:b/>
                <w:noProof/>
                <w:highlight w:val="yellow"/>
              </w:rPr>
              <w:t xml:space="preserve">Versement fin </w:t>
            </w:r>
            <w:r w:rsidR="0031475D" w:rsidRPr="0031475D">
              <w:rPr>
                <w:rFonts w:cs="Arial"/>
                <w:b/>
                <w:noProof/>
                <w:highlight w:val="yellow"/>
              </w:rPr>
              <w:t>2021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CD38EB" w14:textId="77777777" w:rsidR="00C476A1" w:rsidRPr="0031475D" w:rsidRDefault="00C476A1" w:rsidP="00BD621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</w:p>
        </w:tc>
      </w:tr>
    </w:tbl>
    <w:p w14:paraId="24DE4417" w14:textId="77777777" w:rsidR="00C476A1" w:rsidRPr="004B255F" w:rsidRDefault="00C476A1" w:rsidP="005D2900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7DE6F3E7" w14:textId="77777777" w:rsidR="00C476A1" w:rsidRPr="004B255F" w:rsidRDefault="00C476A1" w:rsidP="005D2900">
      <w:pPr>
        <w:pStyle w:val="Betreff"/>
        <w:jc w:val="both"/>
        <w:rPr>
          <w:rFonts w:cs="Arial"/>
          <w:b w:val="0"/>
          <w:lang w:val="fr-CH"/>
        </w:rPr>
      </w:pPr>
      <w:r w:rsidRPr="004B255F">
        <w:rPr>
          <w:rFonts w:cs="Arial"/>
          <w:b w:val="0"/>
          <w:lang w:val="fr-CH"/>
        </w:rPr>
        <w:t>Nous verserons le montant de</w:t>
      </w:r>
      <w:r>
        <w:rPr>
          <w:rFonts w:cs="Arial"/>
          <w:lang w:val="fr-CH"/>
        </w:rPr>
        <w:t xml:space="preserve"> </w:t>
      </w:r>
      <w:r w:rsidR="0031475D" w:rsidRPr="0031475D">
        <w:rPr>
          <w:rFonts w:cs="Arial"/>
          <w:noProof/>
          <w:highlight w:val="yellow"/>
          <w:lang w:val="fr-CH"/>
        </w:rPr>
        <w:t>XXX</w:t>
      </w:r>
      <w:r w:rsidRPr="004B255F">
        <w:rPr>
          <w:rFonts w:cs="Arial"/>
          <w:noProof/>
          <w:lang w:val="fr-CH"/>
        </w:rPr>
        <w:t xml:space="preserve"> </w:t>
      </w:r>
      <w:r w:rsidRPr="004B255F">
        <w:rPr>
          <w:rFonts w:cs="Arial"/>
          <w:lang w:val="fr-CH"/>
        </w:rPr>
        <w:t xml:space="preserve">francs </w:t>
      </w:r>
      <w:r w:rsidRPr="004B255F">
        <w:rPr>
          <w:rFonts w:cs="Arial"/>
          <w:b w:val="0"/>
          <w:lang w:val="fr-CH"/>
        </w:rPr>
        <w:t>(</w:t>
      </w:r>
      <w:r w:rsidRPr="0031475D">
        <w:rPr>
          <w:rFonts w:cs="Arial"/>
          <w:lang w:val="fr-CH"/>
        </w:rPr>
        <w:t>deuxième t</w:t>
      </w:r>
      <w:r w:rsidR="0031475D" w:rsidRPr="0031475D">
        <w:rPr>
          <w:rFonts w:cs="Arial"/>
          <w:lang w:val="fr-CH"/>
        </w:rPr>
        <w:t>ranche pour l’année scolaire 2020</w:t>
      </w:r>
      <w:r w:rsidRPr="0031475D">
        <w:rPr>
          <w:rFonts w:cs="Arial"/>
          <w:lang w:val="fr-CH"/>
        </w:rPr>
        <w:t>/2</w:t>
      </w:r>
      <w:r w:rsidR="0031475D" w:rsidRPr="0031475D">
        <w:rPr>
          <w:rFonts w:cs="Arial"/>
          <w:lang w:val="fr-CH"/>
        </w:rPr>
        <w:t>1</w:t>
      </w:r>
      <w:r w:rsidRPr="0031475D">
        <w:rPr>
          <w:rFonts w:cs="Arial"/>
          <w:lang w:val="fr-CH"/>
        </w:rPr>
        <w:t xml:space="preserve"> et première tranche de la subve</w:t>
      </w:r>
      <w:r w:rsidR="0031475D" w:rsidRPr="0031475D">
        <w:rPr>
          <w:rFonts w:cs="Arial"/>
          <w:lang w:val="fr-CH"/>
        </w:rPr>
        <w:t>ntion pour l’année scolaire 2021</w:t>
      </w:r>
      <w:r w:rsidRPr="0031475D">
        <w:rPr>
          <w:rFonts w:cs="Arial"/>
          <w:lang w:val="fr-CH"/>
        </w:rPr>
        <w:t>/2</w:t>
      </w:r>
      <w:r w:rsidR="0031475D" w:rsidRPr="0031475D">
        <w:rPr>
          <w:rFonts w:cs="Arial"/>
          <w:lang w:val="fr-CH"/>
        </w:rPr>
        <w:t>2</w:t>
      </w:r>
      <w:r w:rsidRPr="004B255F">
        <w:rPr>
          <w:rFonts w:cs="Arial"/>
          <w:b w:val="0"/>
          <w:lang w:val="fr-CH"/>
        </w:rPr>
        <w:t>)</w:t>
      </w:r>
      <w:r w:rsidR="00E73FBE">
        <w:rPr>
          <w:rFonts w:cs="Arial"/>
          <w:b w:val="0"/>
          <w:lang w:val="fr-CH"/>
        </w:rPr>
        <w:t>.</w:t>
      </w:r>
    </w:p>
    <w:sectPr w:rsidR="00C476A1" w:rsidRPr="004B255F" w:rsidSect="00C476A1">
      <w:headerReference w:type="default" r:id="rId20"/>
      <w:footerReference w:type="default" r:id="rId21"/>
      <w:type w:val="continuous"/>
      <w:pgSz w:w="11906" w:h="16838" w:code="9"/>
      <w:pgMar w:top="1707" w:right="567" w:bottom="851" w:left="1361" w:header="4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734C" w14:textId="77777777" w:rsidR="00516DB6" w:rsidRPr="005D2900" w:rsidRDefault="00516DB6">
      <w:pPr>
        <w:spacing w:line="240" w:lineRule="auto"/>
      </w:pPr>
      <w:r w:rsidRPr="005D2900">
        <w:separator/>
      </w:r>
    </w:p>
  </w:endnote>
  <w:endnote w:type="continuationSeparator" w:id="0">
    <w:p w14:paraId="0DC6C0CA" w14:textId="77777777" w:rsidR="00516DB6" w:rsidRPr="005D2900" w:rsidRDefault="00516DB6">
      <w:pPr>
        <w:spacing w:line="240" w:lineRule="auto"/>
      </w:pPr>
      <w:r w:rsidRPr="005D2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EF0" w14:textId="77777777" w:rsidR="00C476A1" w:rsidRPr="005D2900" w:rsidRDefault="00C476A1" w:rsidP="001A1570">
    <w:pPr>
      <w:pStyle w:val="Vorlagenbezeichnung"/>
    </w:pPr>
    <w:r w:rsidRPr="005D290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E28AE97" wp14:editId="19BE8ED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F4F9" w14:textId="77777777" w:rsidR="00C476A1" w:rsidRPr="005C6148" w:rsidRDefault="00C476A1" w:rsidP="001A1570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 w:rsidR="00052DD7">
                            <w:rPr>
                              <w:noProof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8AE9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-1.6pt;margin-top:0;width:49.6pt;height:4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" filled="f" stroked="f" strokeweight=".5pt">
              <v:textbox inset="0,0,0,8mm">
                <w:txbxContent>
                  <w:p w14:paraId="1084F4F9" w14:textId="77777777" w:rsidR="00C476A1" w:rsidRPr="005C6148" w:rsidRDefault="00C476A1" w:rsidP="001A1570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 w:rsidR="00052DD7">
                      <w:rPr>
                        <w:noProof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DEF" w14:textId="77777777" w:rsidR="00E461BC" w:rsidRPr="002A7BEC" w:rsidRDefault="00E461BC" w:rsidP="005D2900">
    <w:pPr>
      <w:pStyle w:val="Fuzeil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EA236C" wp14:editId="495DEB3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9BEF" w14:textId="77777777" w:rsidR="00E461BC" w:rsidRPr="005C6148" w:rsidRDefault="00E461BC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4C1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236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" filled="f" stroked="f" strokeweight=".5pt">
              <v:textbox inset="0,0,0,8mm">
                <w:txbxContent>
                  <w:p w14:paraId="35169BEF" w14:textId="77777777" w:rsidR="00E461BC" w:rsidRPr="005C6148" w:rsidRDefault="00E461BC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4C1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5A69" w14:textId="77777777" w:rsidR="00516DB6" w:rsidRPr="005D2900" w:rsidRDefault="00516DB6">
      <w:pPr>
        <w:spacing w:line="240" w:lineRule="auto"/>
      </w:pPr>
      <w:r w:rsidRPr="005D2900">
        <w:separator/>
      </w:r>
    </w:p>
  </w:footnote>
  <w:footnote w:type="continuationSeparator" w:id="0">
    <w:p w14:paraId="2D686A91" w14:textId="77777777" w:rsidR="00516DB6" w:rsidRPr="005D2900" w:rsidRDefault="00516DB6">
      <w:pPr>
        <w:spacing w:line="240" w:lineRule="auto"/>
      </w:pPr>
      <w:r w:rsidRPr="005D2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FC4E" w14:textId="77777777" w:rsidR="00C476A1" w:rsidRPr="005D2900" w:rsidRDefault="00C476A1" w:rsidP="005D2900">
    <w:pPr>
      <w:pStyle w:val="Absender"/>
    </w:pPr>
    <w:r w:rsidRPr="005D2900">
      <w:rPr>
        <w:noProof/>
        <w:lang w:eastAsia="fr-CH"/>
      </w:rPr>
      <w:drawing>
        <wp:anchor distT="0" distB="0" distL="114300" distR="114300" simplePos="0" relativeHeight="251670528" behindDoc="1" locked="1" layoutInCell="1" allowOverlap="1" wp14:anchorId="20EF8553" wp14:editId="1FDA8B8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11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A90F82" w14:textId="77777777" w:rsidR="00C476A1" w:rsidRPr="005D2900" w:rsidRDefault="00C476A1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E461BC" w14:paraId="47C270C9" w14:textId="77777777" w:rsidTr="0073242E">
      <w:tc>
        <w:tcPr>
          <w:tcW w:w="5100" w:type="dxa"/>
        </w:tcPr>
        <w:p w14:paraId="358AC837" w14:textId="77777777" w:rsidR="00E461BC" w:rsidRPr="00832D99" w:rsidRDefault="00E461BC" w:rsidP="00BA67D5">
          <w:pPr>
            <w:pStyle w:val="Kopfzeile"/>
          </w:pPr>
        </w:p>
      </w:tc>
      <w:tc>
        <w:tcPr>
          <w:tcW w:w="4878" w:type="dxa"/>
        </w:tcPr>
        <w:p w14:paraId="282FAB11" w14:textId="77777777" w:rsidR="00E461BC" w:rsidRPr="00832D99" w:rsidRDefault="00E461BC" w:rsidP="0072055B">
          <w:pPr>
            <w:pStyle w:val="Kopfzeile"/>
          </w:pPr>
        </w:p>
      </w:tc>
    </w:tr>
  </w:tbl>
  <w:p w14:paraId="096D9F0C" w14:textId="77777777" w:rsidR="00E461BC" w:rsidRPr="00F64BCA" w:rsidRDefault="00E461BC" w:rsidP="00F64BCA">
    <w:r>
      <w:rPr>
        <w:noProof/>
        <w:lang w:eastAsia="fr-CH"/>
      </w:rPr>
      <w:drawing>
        <wp:anchor distT="0" distB="0" distL="114300" distR="114300" simplePos="0" relativeHeight="251659264" behindDoc="1" locked="1" layoutInCell="1" hidden="1" allowOverlap="1" wp14:anchorId="3E7A28CB" wp14:editId="6F7BBC0D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863415005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9951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1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1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1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1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5B29000F"/>
    <w:multiLevelType w:val="hybridMultilevel"/>
    <w:tmpl w:val="B0B0EABE"/>
    <w:lvl w:ilvl="0" w:tplc="179407D8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DAB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9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E9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05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9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A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6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1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1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LETTRE OECO VIDE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1.7616)"/>
    <w:docVar w:name="OawCreatedWithProjectID" w:val="bkd"/>
    <w:docVar w:name="OawCreatedWithProjectVersion" w:val="25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Profile SelectedUID=&quot;&quot;&gt;&lt;DocProp UID=&quot;2002122011014149059130932&quot; EntryUID=&quot;2019111314590451891704&quot; PrimaryUID=&quot;ClientSuite&quot;&gt;&lt;Field Name=&quot;IDName&quot; Value=&quot;OECO: Gestion de l'école&quot;/&gt;&lt;Field Name=&quot;Kurzname&quot; Value=&quot;OECO&quot;/&gt;&lt;Field Name=&quot;Amt&quot; Value=&quot;Office de l'école obligatoire et du conseil&quot;/&gt;&lt;Field Name=&quot;Direktion&quot; Value=&quot;Direction de l'instruction publique et de la culture&quot;/&gt;&lt;Field Name=&quot;Address1&quot; Value=&quot;Section francophone&quot;/&gt;&lt;Field Name=&quot;Address2&quot; Value=&quot;Gestion de l'école&quot;/&gt;&lt;Field Name=&quot;Address3&quot; Value=&quot;Chemin des Lovières 13&quot;/&gt;&lt;Field Name=&quot;Address4&quot; Value=&quot;&quot;/&gt;&lt;Field Name=&quot;Address5&quot; Value=&quot;2720 Tramelan&quot;/&gt;&lt;Field Name=&quot;Zusatz1&quot; Value=&quot;&quot;/&gt;&lt;Field Name=&quot;Zusatz2&quot; Value=&quot;&quot;/&gt;&lt;Field Name=&quot;AddressSingleLine&quot; Value=&quot;Direction de l'instr. publique et de la culture, Ch. des Lovières 13, 2720 Tramelan&quot;/&gt;&lt;Field Name=&quot;Phone&quot; Value=&quot;+41 31 636 16 60&quot;/&gt;&lt;Field Name=&quot;Fax&quot; Value=&quot;&quot;/&gt;&lt;Field Name=&quot;Email&quot; Value=&quot;oeco.inc@be.ch&quot;/&gt;&lt;Field Name=&quot;Internet&quot; Value=&quot;www.be.ch/inc&quot;/&gt;&lt;Field Name=&quot;City&quot; Value=&quot;Tramelan&quot;/&gt;&lt;Field Name=&quot;WdA4LogoBlackWhitePortrait&quot; Value=&quot;%Logos%/Logo_Hoch.2100.490.emf&quot;/&gt;&lt;Field Name=&quot;Logo2ndPagePortrait&quot; Value=&quot;&quot;/&gt;&lt;Field Name=&quot;WdA4LogoBlackWhiteLandscape&quot; Value=&quot;&quot;/&gt;&lt;Field Name=&quot;Logo2ndPageLandscape&quot; Value=&quot;&quot;/&gt;&lt;Field Name=&quot;OlLogoSignature&quot; Value=&quot;&quot;/&gt;&lt;Field Name=&quot;AmtPPT&quot; Value=&quot;&quot;/&gt;&lt;Field Name=&quot;DirektionPPT&quot; Value=&quot;&quot;/&gt;&lt;Field Name=&quot;Data_UID&quot; Value=&quot;2019111314590451891704&quot;/&gt;&lt;Field Name=&quot;Field_Name&quot; Value=&quot;AddressSingleLine&quot;/&gt;&lt;Field Name=&quot;Field_UID&quot; Value=&quot;2013847363545859789473&quot;/&gt;&lt;Field Name=&quot;ML_LCID&quot; Value=&quot;4108&quot;/&gt;&lt;Field Name=&quot;ML_Value&quot; Value=&quot;Direction de l'instr. publique et de la culture, Ch. des Lovières 13, 2720 Tramelan&quot;/&gt;&lt;Field Name=&quot;SelectedUID&quot; Value=&quot;2020090315185900257778&quot;/&gt;&lt;/DocProp&gt;&lt;DocProp UID=&quot;2006040509495284662868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212191811121321310321301031x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80714212273705547&quot; EntryUID=&quot;2004123010144120300001&quot;&gt;&lt;Field Name=&quot;IDName&quot; Value=&quot;Destinataire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Mesdames et Messieurs&quot;/&gt;&lt;Field Name=&quot;Closing&quot; Value=&quot;&quot;/&gt;&lt;Field Name=&quot;FormattedFullAddress&quot; Value=&quot;&quot;/&gt;&lt;Field Name=&quot;CompleteAddressImported&quot; Value=&quot;&quot;/&gt;&lt;/DocProp&gt;&lt;DocProp UID=&quot;2002122010583847234010578&quot; EntryUID=&quot;15019525211823523217470191541211812725545&quot; PrimaryUID=&quot;ClientSuite&quot;&gt;&lt;Field Name=&quot;IDName&quot; Value=&quot;Blaesi Stève, BKD-AKVB-SF&quot;/&gt;&lt;Field Name=&quot;Name&quot; Value=&quot;Stève Blaesi&quot;/&gt;&lt;Field Name=&quot;DirectPhone&quot; Value=&quot;+41&quot;/&gt;&lt;Field Name=&quot;EMail&quot; Value=&quot;steve.blaesi@be.ch&quot;/&gt;&lt;Field Name=&quot;Data_UID&quot; Value=&quot;15019525211823523217470191541211812725545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61115381095709037&quot; EntryUID=&quot;2003121817293296325874&quot; PrimaryUID=&quot;ClientSuite&quot;&gt;&lt;Field Name=&quot;IDName&quot; Value=&quot;(Vide)&quot;/&gt;&lt;Field Name=&quot;SelectedUID&quot; Value=&quot;2020090315185900257778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20062411145703692913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32915520270663768&quot; Name=&quot;DocumentDate&quot; Value=&quot;10 novembre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-1&quot;/&gt;&lt;Field UID=&quot;2018112008301756655697&quot; Name=&quot;Abteilung&quot; Value=&quot;-1&quot;/&gt;&lt;/DocProp&gt;&lt;/Profile&gt;_x000d_"/>
    <w:docVar w:name="OawDocumentLanguageID" w:val="4108"/>
    <w:docVar w:name="OawDocumentPageSelectIDName" w:val="&lt;empty/&gt;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?xml version=&quot;1.0&quot;?&gt;_x000d_&lt;Recipients&gt;&lt;Recipient&gt;&lt;UID&gt;2008103115372221689785&lt;/UID&gt;&lt;IDName&gt;Destinataire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Adresszusatz/&gt;&lt;EMail/&gt;&lt;CopyTo/&gt;&lt;Introduction&gt;Mesdames et Messieurs&lt;/Introduction&gt;&lt;Closing&gt;&lt;/Closing&gt;&lt;FormattedFullAddress&gt;&lt;/FormattedFullAddress&gt;&lt;CompleteAddressImported/&gt;&lt;/Recipient&gt;&lt;/Recipients&gt;_x000d_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5D2900"/>
    <w:rsid w:val="00000C1D"/>
    <w:rsid w:val="00001886"/>
    <w:rsid w:val="00002B8D"/>
    <w:rsid w:val="00007904"/>
    <w:rsid w:val="000139BD"/>
    <w:rsid w:val="00013F50"/>
    <w:rsid w:val="00014BF2"/>
    <w:rsid w:val="00016FD9"/>
    <w:rsid w:val="0002542A"/>
    <w:rsid w:val="00025E24"/>
    <w:rsid w:val="000260A8"/>
    <w:rsid w:val="00040FD6"/>
    <w:rsid w:val="00042314"/>
    <w:rsid w:val="000455FB"/>
    <w:rsid w:val="0005055C"/>
    <w:rsid w:val="00052DD7"/>
    <w:rsid w:val="00053E99"/>
    <w:rsid w:val="00055195"/>
    <w:rsid w:val="00055FA5"/>
    <w:rsid w:val="00062C3F"/>
    <w:rsid w:val="00082B5C"/>
    <w:rsid w:val="000937B0"/>
    <w:rsid w:val="000A37F6"/>
    <w:rsid w:val="000A576D"/>
    <w:rsid w:val="000A63A1"/>
    <w:rsid w:val="000A6412"/>
    <w:rsid w:val="000A67FE"/>
    <w:rsid w:val="000A7BE1"/>
    <w:rsid w:val="000B3B9B"/>
    <w:rsid w:val="000B7031"/>
    <w:rsid w:val="000C16E9"/>
    <w:rsid w:val="000C3219"/>
    <w:rsid w:val="000C3390"/>
    <w:rsid w:val="000F25AF"/>
    <w:rsid w:val="000F79CA"/>
    <w:rsid w:val="00100419"/>
    <w:rsid w:val="001006CE"/>
    <w:rsid w:val="0010098D"/>
    <w:rsid w:val="00104BB7"/>
    <w:rsid w:val="00105406"/>
    <w:rsid w:val="00105F42"/>
    <w:rsid w:val="00107BAF"/>
    <w:rsid w:val="0011057E"/>
    <w:rsid w:val="00110619"/>
    <w:rsid w:val="001125B5"/>
    <w:rsid w:val="0011312B"/>
    <w:rsid w:val="00114492"/>
    <w:rsid w:val="00121749"/>
    <w:rsid w:val="0012405E"/>
    <w:rsid w:val="00124138"/>
    <w:rsid w:val="00125DCC"/>
    <w:rsid w:val="0012659F"/>
    <w:rsid w:val="001349C9"/>
    <w:rsid w:val="00136FCF"/>
    <w:rsid w:val="00137558"/>
    <w:rsid w:val="00137978"/>
    <w:rsid w:val="001402EF"/>
    <w:rsid w:val="00146849"/>
    <w:rsid w:val="001507E3"/>
    <w:rsid w:val="00152D5D"/>
    <w:rsid w:val="001543B5"/>
    <w:rsid w:val="0015738B"/>
    <w:rsid w:val="0016057B"/>
    <w:rsid w:val="00161D21"/>
    <w:rsid w:val="00162FCC"/>
    <w:rsid w:val="00167B49"/>
    <w:rsid w:val="001720B2"/>
    <w:rsid w:val="001806B9"/>
    <w:rsid w:val="00180975"/>
    <w:rsid w:val="0018281A"/>
    <w:rsid w:val="00184153"/>
    <w:rsid w:val="001859D8"/>
    <w:rsid w:val="00186D97"/>
    <w:rsid w:val="00190973"/>
    <w:rsid w:val="00195EC9"/>
    <w:rsid w:val="00196F3D"/>
    <w:rsid w:val="001A0D83"/>
    <w:rsid w:val="001A1570"/>
    <w:rsid w:val="001A1EB8"/>
    <w:rsid w:val="001A338B"/>
    <w:rsid w:val="001A3A74"/>
    <w:rsid w:val="001A5983"/>
    <w:rsid w:val="001B5BCF"/>
    <w:rsid w:val="001B6583"/>
    <w:rsid w:val="001B6D19"/>
    <w:rsid w:val="001C0DEC"/>
    <w:rsid w:val="001C6F7F"/>
    <w:rsid w:val="001D0346"/>
    <w:rsid w:val="001E050F"/>
    <w:rsid w:val="001E0CA6"/>
    <w:rsid w:val="001E1D0C"/>
    <w:rsid w:val="001E1D4D"/>
    <w:rsid w:val="001E73D4"/>
    <w:rsid w:val="001F5040"/>
    <w:rsid w:val="001F7CE7"/>
    <w:rsid w:val="0020387E"/>
    <w:rsid w:val="00213236"/>
    <w:rsid w:val="00214523"/>
    <w:rsid w:val="00216B14"/>
    <w:rsid w:val="00223DBA"/>
    <w:rsid w:val="0022436B"/>
    <w:rsid w:val="00224DE9"/>
    <w:rsid w:val="00226BB8"/>
    <w:rsid w:val="00227F92"/>
    <w:rsid w:val="00230C11"/>
    <w:rsid w:val="002315B5"/>
    <w:rsid w:val="00231E71"/>
    <w:rsid w:val="002363A3"/>
    <w:rsid w:val="002373BE"/>
    <w:rsid w:val="00243529"/>
    <w:rsid w:val="00244FA5"/>
    <w:rsid w:val="00246E10"/>
    <w:rsid w:val="00253748"/>
    <w:rsid w:val="00253FD3"/>
    <w:rsid w:val="00257163"/>
    <w:rsid w:val="002571B1"/>
    <w:rsid w:val="002645DC"/>
    <w:rsid w:val="002650E6"/>
    <w:rsid w:val="002655F0"/>
    <w:rsid w:val="00267613"/>
    <w:rsid w:val="00271915"/>
    <w:rsid w:val="00272287"/>
    <w:rsid w:val="00276705"/>
    <w:rsid w:val="00281097"/>
    <w:rsid w:val="00284AA5"/>
    <w:rsid w:val="00286E37"/>
    <w:rsid w:val="00287C73"/>
    <w:rsid w:val="00290C9F"/>
    <w:rsid w:val="0029350F"/>
    <w:rsid w:val="0029528D"/>
    <w:rsid w:val="002A2A33"/>
    <w:rsid w:val="002A53C0"/>
    <w:rsid w:val="002A66F2"/>
    <w:rsid w:val="002A688E"/>
    <w:rsid w:val="002A7BEC"/>
    <w:rsid w:val="002B09D5"/>
    <w:rsid w:val="002B1E64"/>
    <w:rsid w:val="002B291A"/>
    <w:rsid w:val="002B29E2"/>
    <w:rsid w:val="002B3964"/>
    <w:rsid w:val="002C0DF8"/>
    <w:rsid w:val="002C4086"/>
    <w:rsid w:val="002C4655"/>
    <w:rsid w:val="002D2592"/>
    <w:rsid w:val="002D3DF6"/>
    <w:rsid w:val="002E015A"/>
    <w:rsid w:val="002E0B33"/>
    <w:rsid w:val="002E50FE"/>
    <w:rsid w:val="002E5FAE"/>
    <w:rsid w:val="002F0E22"/>
    <w:rsid w:val="002F2556"/>
    <w:rsid w:val="002F2CD7"/>
    <w:rsid w:val="002F3B70"/>
    <w:rsid w:val="002F6D01"/>
    <w:rsid w:val="003024BA"/>
    <w:rsid w:val="00303785"/>
    <w:rsid w:val="003060EE"/>
    <w:rsid w:val="00307DB2"/>
    <w:rsid w:val="00312AE1"/>
    <w:rsid w:val="0031475D"/>
    <w:rsid w:val="00315936"/>
    <w:rsid w:val="0031678A"/>
    <w:rsid w:val="00322D36"/>
    <w:rsid w:val="00326908"/>
    <w:rsid w:val="003306E0"/>
    <w:rsid w:val="00331B8B"/>
    <w:rsid w:val="00332E4D"/>
    <w:rsid w:val="00334ABA"/>
    <w:rsid w:val="00335B07"/>
    <w:rsid w:val="00336989"/>
    <w:rsid w:val="00336DC2"/>
    <w:rsid w:val="0034186D"/>
    <w:rsid w:val="003448D9"/>
    <w:rsid w:val="003449A4"/>
    <w:rsid w:val="00345EF6"/>
    <w:rsid w:val="00346AC7"/>
    <w:rsid w:val="00355276"/>
    <w:rsid w:val="00355935"/>
    <w:rsid w:val="00357B7E"/>
    <w:rsid w:val="00360DBD"/>
    <w:rsid w:val="00365449"/>
    <w:rsid w:val="00367DC7"/>
    <w:rsid w:val="003709F4"/>
    <w:rsid w:val="0037280C"/>
    <w:rsid w:val="0038019F"/>
    <w:rsid w:val="00381205"/>
    <w:rsid w:val="0038235C"/>
    <w:rsid w:val="0038353C"/>
    <w:rsid w:val="00390F5C"/>
    <w:rsid w:val="00391A0B"/>
    <w:rsid w:val="00396159"/>
    <w:rsid w:val="003A0515"/>
    <w:rsid w:val="003A0EAA"/>
    <w:rsid w:val="003A293A"/>
    <w:rsid w:val="003A5C7A"/>
    <w:rsid w:val="003C3BFA"/>
    <w:rsid w:val="003C525F"/>
    <w:rsid w:val="003D003F"/>
    <w:rsid w:val="003D41C5"/>
    <w:rsid w:val="003D5AD2"/>
    <w:rsid w:val="003E08B3"/>
    <w:rsid w:val="003E3DFB"/>
    <w:rsid w:val="003E46AD"/>
    <w:rsid w:val="003E755E"/>
    <w:rsid w:val="003E7CC4"/>
    <w:rsid w:val="003F1FE7"/>
    <w:rsid w:val="003F28E9"/>
    <w:rsid w:val="003F610B"/>
    <w:rsid w:val="003F7148"/>
    <w:rsid w:val="00406FB7"/>
    <w:rsid w:val="00411946"/>
    <w:rsid w:val="004140F0"/>
    <w:rsid w:val="00415A97"/>
    <w:rsid w:val="0041733A"/>
    <w:rsid w:val="004173AA"/>
    <w:rsid w:val="004173F8"/>
    <w:rsid w:val="00420341"/>
    <w:rsid w:val="00420569"/>
    <w:rsid w:val="00422101"/>
    <w:rsid w:val="00430709"/>
    <w:rsid w:val="004324CD"/>
    <w:rsid w:val="0043661F"/>
    <w:rsid w:val="004370E3"/>
    <w:rsid w:val="00442F98"/>
    <w:rsid w:val="004472F7"/>
    <w:rsid w:val="004506F2"/>
    <w:rsid w:val="00450991"/>
    <w:rsid w:val="00453852"/>
    <w:rsid w:val="0045460B"/>
    <w:rsid w:val="004606E6"/>
    <w:rsid w:val="00464258"/>
    <w:rsid w:val="00467057"/>
    <w:rsid w:val="00471238"/>
    <w:rsid w:val="00474B7A"/>
    <w:rsid w:val="00476960"/>
    <w:rsid w:val="00477838"/>
    <w:rsid w:val="00480FDE"/>
    <w:rsid w:val="00485BEE"/>
    <w:rsid w:val="00486D68"/>
    <w:rsid w:val="004910B8"/>
    <w:rsid w:val="004913B4"/>
    <w:rsid w:val="00492EFB"/>
    <w:rsid w:val="00493944"/>
    <w:rsid w:val="00494AD2"/>
    <w:rsid w:val="00496494"/>
    <w:rsid w:val="004A060F"/>
    <w:rsid w:val="004A6381"/>
    <w:rsid w:val="004A64D5"/>
    <w:rsid w:val="004A68E0"/>
    <w:rsid w:val="004A6F67"/>
    <w:rsid w:val="004A76F6"/>
    <w:rsid w:val="004B37F9"/>
    <w:rsid w:val="004B3BCB"/>
    <w:rsid w:val="004B4479"/>
    <w:rsid w:val="004B7643"/>
    <w:rsid w:val="004C1B19"/>
    <w:rsid w:val="004C4029"/>
    <w:rsid w:val="004C47DD"/>
    <w:rsid w:val="004C5E07"/>
    <w:rsid w:val="004D5C7D"/>
    <w:rsid w:val="004E1981"/>
    <w:rsid w:val="004E6BBA"/>
    <w:rsid w:val="004E7FBD"/>
    <w:rsid w:val="004F35B8"/>
    <w:rsid w:val="004F3702"/>
    <w:rsid w:val="004F3DE5"/>
    <w:rsid w:val="004F42A9"/>
    <w:rsid w:val="004F4C96"/>
    <w:rsid w:val="004F53F6"/>
    <w:rsid w:val="004F5462"/>
    <w:rsid w:val="00502024"/>
    <w:rsid w:val="00510F00"/>
    <w:rsid w:val="00511401"/>
    <w:rsid w:val="005124EC"/>
    <w:rsid w:val="005165D9"/>
    <w:rsid w:val="005169EE"/>
    <w:rsid w:val="00516DB6"/>
    <w:rsid w:val="00517798"/>
    <w:rsid w:val="005208A4"/>
    <w:rsid w:val="00521E5B"/>
    <w:rsid w:val="005224FF"/>
    <w:rsid w:val="00522912"/>
    <w:rsid w:val="00524861"/>
    <w:rsid w:val="00530340"/>
    <w:rsid w:val="00532A9B"/>
    <w:rsid w:val="00534CD8"/>
    <w:rsid w:val="0053694E"/>
    <w:rsid w:val="00544134"/>
    <w:rsid w:val="0055005A"/>
    <w:rsid w:val="00550978"/>
    <w:rsid w:val="00550F8A"/>
    <w:rsid w:val="00552F8E"/>
    <w:rsid w:val="00555C99"/>
    <w:rsid w:val="00557113"/>
    <w:rsid w:val="0056693A"/>
    <w:rsid w:val="005672B3"/>
    <w:rsid w:val="00575064"/>
    <w:rsid w:val="00582C18"/>
    <w:rsid w:val="00585731"/>
    <w:rsid w:val="00586199"/>
    <w:rsid w:val="00586E75"/>
    <w:rsid w:val="00590C63"/>
    <w:rsid w:val="00596BD3"/>
    <w:rsid w:val="0059765B"/>
    <w:rsid w:val="005A01A4"/>
    <w:rsid w:val="005A40D5"/>
    <w:rsid w:val="005A4179"/>
    <w:rsid w:val="005A61A4"/>
    <w:rsid w:val="005A76AC"/>
    <w:rsid w:val="005B0A6B"/>
    <w:rsid w:val="005B0ADF"/>
    <w:rsid w:val="005B0EE0"/>
    <w:rsid w:val="005B1204"/>
    <w:rsid w:val="005B2985"/>
    <w:rsid w:val="005C0246"/>
    <w:rsid w:val="005C1B96"/>
    <w:rsid w:val="005C6148"/>
    <w:rsid w:val="005D20CB"/>
    <w:rsid w:val="005D2112"/>
    <w:rsid w:val="005D2900"/>
    <w:rsid w:val="005D6FA0"/>
    <w:rsid w:val="005E110D"/>
    <w:rsid w:val="005E5D02"/>
    <w:rsid w:val="005E7427"/>
    <w:rsid w:val="005E7E3B"/>
    <w:rsid w:val="005F43A0"/>
    <w:rsid w:val="00600514"/>
    <w:rsid w:val="0060069A"/>
    <w:rsid w:val="006026CC"/>
    <w:rsid w:val="0060293D"/>
    <w:rsid w:val="00605EF9"/>
    <w:rsid w:val="00607715"/>
    <w:rsid w:val="0062010B"/>
    <w:rsid w:val="006222F5"/>
    <w:rsid w:val="0062799A"/>
    <w:rsid w:val="00630CD1"/>
    <w:rsid w:val="00631B92"/>
    <w:rsid w:val="0063352C"/>
    <w:rsid w:val="00634439"/>
    <w:rsid w:val="006346E4"/>
    <w:rsid w:val="00634C2C"/>
    <w:rsid w:val="0064307F"/>
    <w:rsid w:val="006443AF"/>
    <w:rsid w:val="00653FD8"/>
    <w:rsid w:val="006549D1"/>
    <w:rsid w:val="006606D9"/>
    <w:rsid w:val="0066460F"/>
    <w:rsid w:val="00665FFA"/>
    <w:rsid w:val="006660A3"/>
    <w:rsid w:val="0066771E"/>
    <w:rsid w:val="00672E7C"/>
    <w:rsid w:val="00673293"/>
    <w:rsid w:val="00681715"/>
    <w:rsid w:val="00681D02"/>
    <w:rsid w:val="00682CB0"/>
    <w:rsid w:val="00683536"/>
    <w:rsid w:val="0069361C"/>
    <w:rsid w:val="00694094"/>
    <w:rsid w:val="006A0B9E"/>
    <w:rsid w:val="006A27FE"/>
    <w:rsid w:val="006A49EA"/>
    <w:rsid w:val="006A4EAF"/>
    <w:rsid w:val="006A5329"/>
    <w:rsid w:val="006B131C"/>
    <w:rsid w:val="006B15D3"/>
    <w:rsid w:val="006B1740"/>
    <w:rsid w:val="006C1072"/>
    <w:rsid w:val="006C2D96"/>
    <w:rsid w:val="006E2AE9"/>
    <w:rsid w:val="006E3670"/>
    <w:rsid w:val="006F3FE9"/>
    <w:rsid w:val="006F411E"/>
    <w:rsid w:val="006F684B"/>
    <w:rsid w:val="00706FA1"/>
    <w:rsid w:val="007115F8"/>
    <w:rsid w:val="0071185A"/>
    <w:rsid w:val="00712CE8"/>
    <w:rsid w:val="00713107"/>
    <w:rsid w:val="0072055B"/>
    <w:rsid w:val="00721198"/>
    <w:rsid w:val="00722B4F"/>
    <w:rsid w:val="00726E75"/>
    <w:rsid w:val="00730FCB"/>
    <w:rsid w:val="00732296"/>
    <w:rsid w:val="0073242E"/>
    <w:rsid w:val="0073421D"/>
    <w:rsid w:val="00742C5B"/>
    <w:rsid w:val="0074512C"/>
    <w:rsid w:val="007515D7"/>
    <w:rsid w:val="007608AD"/>
    <w:rsid w:val="0076101E"/>
    <w:rsid w:val="00761036"/>
    <w:rsid w:val="00761C18"/>
    <w:rsid w:val="00765219"/>
    <w:rsid w:val="007663C2"/>
    <w:rsid w:val="00767FBD"/>
    <w:rsid w:val="007740C9"/>
    <w:rsid w:val="00776C5A"/>
    <w:rsid w:val="00781720"/>
    <w:rsid w:val="007861C0"/>
    <w:rsid w:val="007923A5"/>
    <w:rsid w:val="00795D64"/>
    <w:rsid w:val="007961DF"/>
    <w:rsid w:val="007A0CC7"/>
    <w:rsid w:val="007A7B93"/>
    <w:rsid w:val="007C1ED8"/>
    <w:rsid w:val="007C4472"/>
    <w:rsid w:val="007C6AB3"/>
    <w:rsid w:val="007C7082"/>
    <w:rsid w:val="007D29E8"/>
    <w:rsid w:val="007D728A"/>
    <w:rsid w:val="007E0390"/>
    <w:rsid w:val="007F0F48"/>
    <w:rsid w:val="007F4F57"/>
    <w:rsid w:val="00800E72"/>
    <w:rsid w:val="0080273A"/>
    <w:rsid w:val="00805CA9"/>
    <w:rsid w:val="00810944"/>
    <w:rsid w:val="008118F3"/>
    <w:rsid w:val="008125B6"/>
    <w:rsid w:val="0081298B"/>
    <w:rsid w:val="00812CCD"/>
    <w:rsid w:val="00815487"/>
    <w:rsid w:val="008237F8"/>
    <w:rsid w:val="00825083"/>
    <w:rsid w:val="0082798D"/>
    <w:rsid w:val="008301C8"/>
    <w:rsid w:val="00832D99"/>
    <w:rsid w:val="00842209"/>
    <w:rsid w:val="00842824"/>
    <w:rsid w:val="00846501"/>
    <w:rsid w:val="008468B7"/>
    <w:rsid w:val="00847227"/>
    <w:rsid w:val="00847BDD"/>
    <w:rsid w:val="0085142C"/>
    <w:rsid w:val="00853756"/>
    <w:rsid w:val="00861EC9"/>
    <w:rsid w:val="008648C0"/>
    <w:rsid w:val="00866570"/>
    <w:rsid w:val="00871D7C"/>
    <w:rsid w:val="008734EB"/>
    <w:rsid w:val="00877851"/>
    <w:rsid w:val="00884CAE"/>
    <w:rsid w:val="008913D6"/>
    <w:rsid w:val="0089435A"/>
    <w:rsid w:val="008968CE"/>
    <w:rsid w:val="00897044"/>
    <w:rsid w:val="008A0B15"/>
    <w:rsid w:val="008A2084"/>
    <w:rsid w:val="008A4BDD"/>
    <w:rsid w:val="008A5328"/>
    <w:rsid w:val="008B02FC"/>
    <w:rsid w:val="008B0C14"/>
    <w:rsid w:val="008B2639"/>
    <w:rsid w:val="008B40D9"/>
    <w:rsid w:val="008B5F4E"/>
    <w:rsid w:val="008C16C8"/>
    <w:rsid w:val="008C25AD"/>
    <w:rsid w:val="008C480B"/>
    <w:rsid w:val="008D0610"/>
    <w:rsid w:val="008D6588"/>
    <w:rsid w:val="008E0D53"/>
    <w:rsid w:val="008F02E6"/>
    <w:rsid w:val="008F41DC"/>
    <w:rsid w:val="00904C14"/>
    <w:rsid w:val="00905132"/>
    <w:rsid w:val="00905189"/>
    <w:rsid w:val="009062B5"/>
    <w:rsid w:val="00906BE0"/>
    <w:rsid w:val="009103CE"/>
    <w:rsid w:val="00917686"/>
    <w:rsid w:val="009227ED"/>
    <w:rsid w:val="00924872"/>
    <w:rsid w:val="00925789"/>
    <w:rsid w:val="00925829"/>
    <w:rsid w:val="0092600B"/>
    <w:rsid w:val="009359C2"/>
    <w:rsid w:val="00936E0C"/>
    <w:rsid w:val="00942E36"/>
    <w:rsid w:val="00945CD5"/>
    <w:rsid w:val="00952427"/>
    <w:rsid w:val="00953997"/>
    <w:rsid w:val="00954E0A"/>
    <w:rsid w:val="00955258"/>
    <w:rsid w:val="00956703"/>
    <w:rsid w:val="009579B6"/>
    <w:rsid w:val="00962B04"/>
    <w:rsid w:val="00971A06"/>
    <w:rsid w:val="009753BC"/>
    <w:rsid w:val="0098793C"/>
    <w:rsid w:val="00987B66"/>
    <w:rsid w:val="00991A2D"/>
    <w:rsid w:val="009935D9"/>
    <w:rsid w:val="00995E20"/>
    <w:rsid w:val="00995F05"/>
    <w:rsid w:val="00996A3D"/>
    <w:rsid w:val="009B0C1C"/>
    <w:rsid w:val="009B3D60"/>
    <w:rsid w:val="009C0B77"/>
    <w:rsid w:val="009C3C0C"/>
    <w:rsid w:val="009C61FE"/>
    <w:rsid w:val="009C7D17"/>
    <w:rsid w:val="009D1490"/>
    <w:rsid w:val="009D24D9"/>
    <w:rsid w:val="009D30CD"/>
    <w:rsid w:val="009D48A4"/>
    <w:rsid w:val="009D7EEE"/>
    <w:rsid w:val="009E0C56"/>
    <w:rsid w:val="009E0E4C"/>
    <w:rsid w:val="009E1B47"/>
    <w:rsid w:val="009E3753"/>
    <w:rsid w:val="009E3A46"/>
    <w:rsid w:val="009E44D8"/>
    <w:rsid w:val="009E677F"/>
    <w:rsid w:val="009E67CB"/>
    <w:rsid w:val="00A014BF"/>
    <w:rsid w:val="00A0207D"/>
    <w:rsid w:val="00A02515"/>
    <w:rsid w:val="00A03765"/>
    <w:rsid w:val="00A07900"/>
    <w:rsid w:val="00A10ECA"/>
    <w:rsid w:val="00A1154A"/>
    <w:rsid w:val="00A13F5F"/>
    <w:rsid w:val="00A20A29"/>
    <w:rsid w:val="00A216F8"/>
    <w:rsid w:val="00A26FDA"/>
    <w:rsid w:val="00A27C3A"/>
    <w:rsid w:val="00A336D0"/>
    <w:rsid w:val="00A34D38"/>
    <w:rsid w:val="00A3788B"/>
    <w:rsid w:val="00A43C31"/>
    <w:rsid w:val="00A45CAA"/>
    <w:rsid w:val="00A54BCA"/>
    <w:rsid w:val="00A64124"/>
    <w:rsid w:val="00A6787D"/>
    <w:rsid w:val="00A67D22"/>
    <w:rsid w:val="00A74E8C"/>
    <w:rsid w:val="00A75762"/>
    <w:rsid w:val="00A76703"/>
    <w:rsid w:val="00A76D1C"/>
    <w:rsid w:val="00A810D1"/>
    <w:rsid w:val="00A81C00"/>
    <w:rsid w:val="00A87126"/>
    <w:rsid w:val="00A8742E"/>
    <w:rsid w:val="00A877C9"/>
    <w:rsid w:val="00A879A9"/>
    <w:rsid w:val="00A90526"/>
    <w:rsid w:val="00A90E6A"/>
    <w:rsid w:val="00A926D6"/>
    <w:rsid w:val="00A9356C"/>
    <w:rsid w:val="00AA0023"/>
    <w:rsid w:val="00AA220A"/>
    <w:rsid w:val="00AB1301"/>
    <w:rsid w:val="00AD2783"/>
    <w:rsid w:val="00AD47AE"/>
    <w:rsid w:val="00AE1B37"/>
    <w:rsid w:val="00AE2D02"/>
    <w:rsid w:val="00AE2D44"/>
    <w:rsid w:val="00AE6C6B"/>
    <w:rsid w:val="00AF486A"/>
    <w:rsid w:val="00AF75CA"/>
    <w:rsid w:val="00B0037D"/>
    <w:rsid w:val="00B0164A"/>
    <w:rsid w:val="00B0183D"/>
    <w:rsid w:val="00B0709A"/>
    <w:rsid w:val="00B075BA"/>
    <w:rsid w:val="00B10B31"/>
    <w:rsid w:val="00B13170"/>
    <w:rsid w:val="00B17D69"/>
    <w:rsid w:val="00B25A7F"/>
    <w:rsid w:val="00B25D84"/>
    <w:rsid w:val="00B36E7E"/>
    <w:rsid w:val="00B37F8E"/>
    <w:rsid w:val="00B40F06"/>
    <w:rsid w:val="00B419D2"/>
    <w:rsid w:val="00B41E8A"/>
    <w:rsid w:val="00B43F54"/>
    <w:rsid w:val="00B50EC2"/>
    <w:rsid w:val="00B5459E"/>
    <w:rsid w:val="00B55226"/>
    <w:rsid w:val="00B60C51"/>
    <w:rsid w:val="00B61C29"/>
    <w:rsid w:val="00B77B2D"/>
    <w:rsid w:val="00B812A3"/>
    <w:rsid w:val="00B82901"/>
    <w:rsid w:val="00B83BE3"/>
    <w:rsid w:val="00B87AAE"/>
    <w:rsid w:val="00B905A1"/>
    <w:rsid w:val="00B96469"/>
    <w:rsid w:val="00B970CE"/>
    <w:rsid w:val="00BA64D1"/>
    <w:rsid w:val="00BA67D5"/>
    <w:rsid w:val="00BA7D0F"/>
    <w:rsid w:val="00BB50FB"/>
    <w:rsid w:val="00BC2241"/>
    <w:rsid w:val="00BC33D1"/>
    <w:rsid w:val="00BC3D98"/>
    <w:rsid w:val="00BC4041"/>
    <w:rsid w:val="00BC6D2E"/>
    <w:rsid w:val="00BD3162"/>
    <w:rsid w:val="00BD3AEC"/>
    <w:rsid w:val="00BD4DFE"/>
    <w:rsid w:val="00BD6216"/>
    <w:rsid w:val="00BE424E"/>
    <w:rsid w:val="00BE6481"/>
    <w:rsid w:val="00BE67D4"/>
    <w:rsid w:val="00BF28FC"/>
    <w:rsid w:val="00BF468F"/>
    <w:rsid w:val="00BF502D"/>
    <w:rsid w:val="00BF566B"/>
    <w:rsid w:val="00BF6336"/>
    <w:rsid w:val="00BF7896"/>
    <w:rsid w:val="00C06E54"/>
    <w:rsid w:val="00C06F84"/>
    <w:rsid w:val="00C10155"/>
    <w:rsid w:val="00C1235B"/>
    <w:rsid w:val="00C15A9E"/>
    <w:rsid w:val="00C16500"/>
    <w:rsid w:val="00C25D12"/>
    <w:rsid w:val="00C27182"/>
    <w:rsid w:val="00C32921"/>
    <w:rsid w:val="00C3295E"/>
    <w:rsid w:val="00C330D8"/>
    <w:rsid w:val="00C35AF9"/>
    <w:rsid w:val="00C42870"/>
    <w:rsid w:val="00C45CCD"/>
    <w:rsid w:val="00C476A1"/>
    <w:rsid w:val="00C50369"/>
    <w:rsid w:val="00C51774"/>
    <w:rsid w:val="00C578CD"/>
    <w:rsid w:val="00C62F4E"/>
    <w:rsid w:val="00C6359B"/>
    <w:rsid w:val="00C63687"/>
    <w:rsid w:val="00C67212"/>
    <w:rsid w:val="00C67435"/>
    <w:rsid w:val="00C70241"/>
    <w:rsid w:val="00C7086A"/>
    <w:rsid w:val="00C731A9"/>
    <w:rsid w:val="00C776FB"/>
    <w:rsid w:val="00C77F61"/>
    <w:rsid w:val="00C84BB6"/>
    <w:rsid w:val="00C8717D"/>
    <w:rsid w:val="00C90B72"/>
    <w:rsid w:val="00C92DAE"/>
    <w:rsid w:val="00CA17CA"/>
    <w:rsid w:val="00CA408F"/>
    <w:rsid w:val="00CB30D5"/>
    <w:rsid w:val="00CB3210"/>
    <w:rsid w:val="00CB53A5"/>
    <w:rsid w:val="00CB7F32"/>
    <w:rsid w:val="00CC0A3A"/>
    <w:rsid w:val="00CC0E2C"/>
    <w:rsid w:val="00CC26A3"/>
    <w:rsid w:val="00CC6072"/>
    <w:rsid w:val="00CC711E"/>
    <w:rsid w:val="00CD421B"/>
    <w:rsid w:val="00CD655B"/>
    <w:rsid w:val="00CD76B0"/>
    <w:rsid w:val="00CE1C64"/>
    <w:rsid w:val="00CE1E3E"/>
    <w:rsid w:val="00CF1F0D"/>
    <w:rsid w:val="00CF2CC5"/>
    <w:rsid w:val="00CF4EA1"/>
    <w:rsid w:val="00D00A88"/>
    <w:rsid w:val="00D03843"/>
    <w:rsid w:val="00D05D50"/>
    <w:rsid w:val="00D075BF"/>
    <w:rsid w:val="00D138B9"/>
    <w:rsid w:val="00D13EA0"/>
    <w:rsid w:val="00D21E4B"/>
    <w:rsid w:val="00D3043F"/>
    <w:rsid w:val="00D31DAF"/>
    <w:rsid w:val="00D42E30"/>
    <w:rsid w:val="00D454A2"/>
    <w:rsid w:val="00D55C04"/>
    <w:rsid w:val="00D55D19"/>
    <w:rsid w:val="00D6207C"/>
    <w:rsid w:val="00D645C1"/>
    <w:rsid w:val="00D64C13"/>
    <w:rsid w:val="00D64DC2"/>
    <w:rsid w:val="00D6593F"/>
    <w:rsid w:val="00D70385"/>
    <w:rsid w:val="00D70844"/>
    <w:rsid w:val="00D70E31"/>
    <w:rsid w:val="00D76F9F"/>
    <w:rsid w:val="00D83EBC"/>
    <w:rsid w:val="00D84383"/>
    <w:rsid w:val="00D93738"/>
    <w:rsid w:val="00D95F0E"/>
    <w:rsid w:val="00DA0B6D"/>
    <w:rsid w:val="00DA15EA"/>
    <w:rsid w:val="00DA3C43"/>
    <w:rsid w:val="00DA4779"/>
    <w:rsid w:val="00DA60EA"/>
    <w:rsid w:val="00DA6BED"/>
    <w:rsid w:val="00DB165B"/>
    <w:rsid w:val="00DB693C"/>
    <w:rsid w:val="00DB6C58"/>
    <w:rsid w:val="00DB79F9"/>
    <w:rsid w:val="00DC2580"/>
    <w:rsid w:val="00DC3B6F"/>
    <w:rsid w:val="00DC6035"/>
    <w:rsid w:val="00DD3650"/>
    <w:rsid w:val="00DE409C"/>
    <w:rsid w:val="00DF5808"/>
    <w:rsid w:val="00DF59F3"/>
    <w:rsid w:val="00DF7379"/>
    <w:rsid w:val="00E0021F"/>
    <w:rsid w:val="00E0048A"/>
    <w:rsid w:val="00E00A1D"/>
    <w:rsid w:val="00E0452B"/>
    <w:rsid w:val="00E058C0"/>
    <w:rsid w:val="00E05CDE"/>
    <w:rsid w:val="00E116DB"/>
    <w:rsid w:val="00E12F4A"/>
    <w:rsid w:val="00E164CF"/>
    <w:rsid w:val="00E22E9D"/>
    <w:rsid w:val="00E31DF1"/>
    <w:rsid w:val="00E3350A"/>
    <w:rsid w:val="00E33D20"/>
    <w:rsid w:val="00E34B5F"/>
    <w:rsid w:val="00E3780B"/>
    <w:rsid w:val="00E40873"/>
    <w:rsid w:val="00E4315D"/>
    <w:rsid w:val="00E44337"/>
    <w:rsid w:val="00E461BC"/>
    <w:rsid w:val="00E47A49"/>
    <w:rsid w:val="00E506D3"/>
    <w:rsid w:val="00E5368A"/>
    <w:rsid w:val="00E53FC9"/>
    <w:rsid w:val="00E56D6E"/>
    <w:rsid w:val="00E57C9A"/>
    <w:rsid w:val="00E6039C"/>
    <w:rsid w:val="00E60A45"/>
    <w:rsid w:val="00E6112F"/>
    <w:rsid w:val="00E61A27"/>
    <w:rsid w:val="00E648F3"/>
    <w:rsid w:val="00E70119"/>
    <w:rsid w:val="00E71295"/>
    <w:rsid w:val="00E72216"/>
    <w:rsid w:val="00E72FBC"/>
    <w:rsid w:val="00E73FBE"/>
    <w:rsid w:val="00E759C4"/>
    <w:rsid w:val="00E76ED4"/>
    <w:rsid w:val="00E771D7"/>
    <w:rsid w:val="00E77DEB"/>
    <w:rsid w:val="00E80496"/>
    <w:rsid w:val="00E86EC2"/>
    <w:rsid w:val="00E904DA"/>
    <w:rsid w:val="00E91AA4"/>
    <w:rsid w:val="00EA02D3"/>
    <w:rsid w:val="00EA0466"/>
    <w:rsid w:val="00EA05BA"/>
    <w:rsid w:val="00EA13C2"/>
    <w:rsid w:val="00EA1486"/>
    <w:rsid w:val="00EA3186"/>
    <w:rsid w:val="00EA7E98"/>
    <w:rsid w:val="00EB1826"/>
    <w:rsid w:val="00EB2AC2"/>
    <w:rsid w:val="00EB7AC1"/>
    <w:rsid w:val="00EB7B09"/>
    <w:rsid w:val="00EC303A"/>
    <w:rsid w:val="00EC5EAD"/>
    <w:rsid w:val="00EC7402"/>
    <w:rsid w:val="00ED0491"/>
    <w:rsid w:val="00ED2C7B"/>
    <w:rsid w:val="00ED7216"/>
    <w:rsid w:val="00EE0C73"/>
    <w:rsid w:val="00EE3CA4"/>
    <w:rsid w:val="00EE3D11"/>
    <w:rsid w:val="00EE7EAD"/>
    <w:rsid w:val="00F02750"/>
    <w:rsid w:val="00F03718"/>
    <w:rsid w:val="00F064FD"/>
    <w:rsid w:val="00F07FF2"/>
    <w:rsid w:val="00F11761"/>
    <w:rsid w:val="00F123C7"/>
    <w:rsid w:val="00F126AD"/>
    <w:rsid w:val="00F141F1"/>
    <w:rsid w:val="00F2276F"/>
    <w:rsid w:val="00F25EFA"/>
    <w:rsid w:val="00F31082"/>
    <w:rsid w:val="00F32D9E"/>
    <w:rsid w:val="00F41738"/>
    <w:rsid w:val="00F479AC"/>
    <w:rsid w:val="00F47C57"/>
    <w:rsid w:val="00F50955"/>
    <w:rsid w:val="00F51D27"/>
    <w:rsid w:val="00F5295F"/>
    <w:rsid w:val="00F555B6"/>
    <w:rsid w:val="00F62297"/>
    <w:rsid w:val="00F625DC"/>
    <w:rsid w:val="00F64BCA"/>
    <w:rsid w:val="00F64E8D"/>
    <w:rsid w:val="00F70431"/>
    <w:rsid w:val="00F718C7"/>
    <w:rsid w:val="00F71D64"/>
    <w:rsid w:val="00F85615"/>
    <w:rsid w:val="00F863A0"/>
    <w:rsid w:val="00F9553F"/>
    <w:rsid w:val="00FA41ED"/>
    <w:rsid w:val="00FB2736"/>
    <w:rsid w:val="00FB71F2"/>
    <w:rsid w:val="00FC0DEE"/>
    <w:rsid w:val="00FC1D82"/>
    <w:rsid w:val="00FC378C"/>
    <w:rsid w:val="00FC417C"/>
    <w:rsid w:val="00FC5589"/>
    <w:rsid w:val="00FD3414"/>
    <w:rsid w:val="00FD63B3"/>
    <w:rsid w:val="00FE0D30"/>
    <w:rsid w:val="00FE37EA"/>
    <w:rsid w:val="00FE7089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E3EE59"/>
  <w15:docId w15:val="{E4560F21-25FE-4F3C-ABFB-0633AD28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fr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7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fr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fr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fr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fr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fr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fr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fr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character" w:styleId="HTMLDefinition">
    <w:name w:val="HTML Definition"/>
    <w:basedOn w:val="Absatz-Standardschriftart"/>
    <w:rsid w:val="00E0452B"/>
    <w:rPr>
      <w:iCs/>
      <w:lang w:val="fr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fr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fr-CH"/>
    </w:rPr>
  </w:style>
  <w:style w:type="character" w:styleId="HTMLVariable">
    <w:name w:val="HTML Variable"/>
    <w:basedOn w:val="Absatz-Standardschriftart"/>
    <w:rsid w:val="00E0452B"/>
    <w:rPr>
      <w:iCs/>
      <w:lang w:val="fr-CH"/>
    </w:rPr>
  </w:style>
  <w:style w:type="character" w:styleId="Zeilennummer">
    <w:name w:val="line number"/>
    <w:basedOn w:val="Absatz-Standardschriftart"/>
    <w:rsid w:val="00E0452B"/>
    <w:rPr>
      <w:lang w:val="fr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styleId="Fu-Endnotenberschrift">
    <w:name w:val="Note Heading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fr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fr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80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7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fr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Betreff">
    <w:name w:val="Betreff"/>
    <w:basedOn w:val="Standard"/>
    <w:next w:val="Standard"/>
    <w:rsid w:val="005D2900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val="de-CH" w:eastAsia="de-DE"/>
    </w:rPr>
  </w:style>
  <w:style w:type="paragraph" w:styleId="KeinLeerraum">
    <w:name w:val="No Spacing"/>
    <w:basedOn w:val="Standard"/>
    <w:link w:val="KeinLeerraumZchn"/>
    <w:uiPriority w:val="1"/>
    <w:qFormat/>
    <w:rsid w:val="005D2900"/>
    <w:pPr>
      <w:spacing w:line="280" w:lineRule="atLeast"/>
    </w:pPr>
    <w:rPr>
      <w:rFonts w:ascii="Arial" w:hAnsi="Arial" w:cstheme="minorBidi"/>
      <w:bCs w:val="0"/>
      <w:spacing w:val="0"/>
      <w:sz w:val="22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2900"/>
    <w:rPr>
      <w:rFonts w:ascii="Arial" w:eastAsiaTheme="minorHAnsi" w:hAnsi="Arial" w:cstheme="minorBidi"/>
      <w:sz w:val="22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D2900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3822A4DBE946F0AA1B4D16C0A678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962A29-BD49-44EC-8667-36942825D7BE}"/>
      </w:docPartPr>
      <w:docPartBody>
        <w:p w:rsidR="00D32099" w:rsidRDefault="00A94FB4" w:rsidP="00A94FB4">
          <w:pPr>
            <w:pStyle w:val="613822A4DBE946F0AA1B4D16C0A6784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35C9C886399487AA091F5E4D024D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65F70-4C85-4039-9109-83ECFA68A8FD}"/>
      </w:docPartPr>
      <w:docPartBody>
        <w:p w:rsidR="00D32099" w:rsidRDefault="00A94FB4" w:rsidP="00A94FB4">
          <w:pPr>
            <w:pStyle w:val="935C9C886399487AA091F5E4D024D68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1200B63D1A4E428D7476A86F173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D0714-5AAC-4755-B263-52C0B1006DC2}"/>
      </w:docPartPr>
      <w:docPartBody>
        <w:p w:rsidR="00D32099" w:rsidRDefault="00A94FB4" w:rsidP="00A94FB4">
          <w:pPr>
            <w:pStyle w:val="901200B63D1A4E428D7476A86F17311B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B01B37A8637843E0BFE7B9E1C7A4A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E7A6D-89DC-4B29-9401-60302F87B00E}"/>
      </w:docPartPr>
      <w:docPartBody>
        <w:p w:rsidR="00D32099" w:rsidRDefault="00A94FB4" w:rsidP="00A94FB4">
          <w:pPr>
            <w:pStyle w:val="B01B37A8637843E0BFE7B9E1C7A4AF3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FF8AEF24C438183EBDE81B23DC6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50737-B285-441A-88E7-4E2DF5C5B726}"/>
      </w:docPartPr>
      <w:docPartBody>
        <w:p w:rsidR="00D32099" w:rsidRDefault="00A94FB4" w:rsidP="00A94FB4">
          <w:pPr>
            <w:pStyle w:val="905FF8AEF24C438183EBDE81B23DC65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461A31A925A4DC8BDA0CD7F9AE55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9933D-EA27-47D6-93A6-9FF004E62454}"/>
      </w:docPartPr>
      <w:docPartBody>
        <w:p w:rsidR="00D32099" w:rsidRDefault="00A94FB4" w:rsidP="00A94FB4">
          <w:pPr>
            <w:pStyle w:val="A461A31A925A4DC8BDA0CD7F9AE553A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5C9E63EA089E48D4A4ACA138697C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E4984-93A4-44FE-935D-8038ED6C5B72}"/>
      </w:docPartPr>
      <w:docPartBody>
        <w:p w:rsidR="00D32099" w:rsidRDefault="00A94FB4" w:rsidP="00A94FB4">
          <w:pPr>
            <w:pStyle w:val="5C9E63EA089E48D4A4ACA138697CF9A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C495C6BD9BB45FBBA81D36AF249A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F5DC0-0C7E-4CC9-B225-9175D00EEA81}"/>
      </w:docPartPr>
      <w:docPartBody>
        <w:p w:rsidR="00D32099" w:rsidRDefault="00A94FB4" w:rsidP="00A94FB4">
          <w:pPr>
            <w:pStyle w:val="9C495C6BD9BB45FBBA81D36AF249A173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73CD8F650EC9473BA6F5A196E2A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AA1315-8DF7-4BFF-AD27-B023D7AE4366}"/>
      </w:docPartPr>
      <w:docPartBody>
        <w:p w:rsidR="00D32099" w:rsidRDefault="00A94FB4" w:rsidP="00A94FB4">
          <w:pPr>
            <w:pStyle w:val="73CD8F650EC9473BA6F5A196E2A1363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A448F69DE544988A5994EA988894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15F0B-5E5A-4531-9372-31320E1CD590}"/>
      </w:docPartPr>
      <w:docPartBody>
        <w:p w:rsidR="00D32099" w:rsidRDefault="00A94FB4" w:rsidP="00A94FB4">
          <w:pPr>
            <w:pStyle w:val="BA448F69DE544988A5994EA98889409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12322F87AD14FD083DA3DA309832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78643-B1E4-4FC3-ABF6-674D20FD93D7}"/>
      </w:docPartPr>
      <w:docPartBody>
        <w:p w:rsidR="00D32099" w:rsidRDefault="00A94FB4" w:rsidP="00A94FB4">
          <w:pPr>
            <w:pStyle w:val="D12322F87AD14FD083DA3DA309832254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1E374C639C554910AFDA743B27D12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42BD4-91F7-4746-B13B-A9B662AF73B1}"/>
      </w:docPartPr>
      <w:docPartBody>
        <w:p w:rsidR="00D32099" w:rsidRDefault="00A94FB4" w:rsidP="00A94FB4">
          <w:pPr>
            <w:pStyle w:val="1E374C639C554910AFDA743B27D12459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B4"/>
    <w:rsid w:val="00A94FB4"/>
    <w:rsid w:val="00D32099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94FB4"/>
    <w:rPr>
      <w:vanish/>
      <w:color w:val="8EAADB" w:themeColor="accent1" w:themeTint="99"/>
    </w:rPr>
  </w:style>
  <w:style w:type="paragraph" w:customStyle="1" w:styleId="613822A4DBE946F0AA1B4D16C0A67843">
    <w:name w:val="613822A4DBE946F0AA1B4D16C0A67843"/>
    <w:rsid w:val="00A94FB4"/>
  </w:style>
  <w:style w:type="paragraph" w:customStyle="1" w:styleId="935C9C886399487AA091F5E4D024D68C">
    <w:name w:val="935C9C886399487AA091F5E4D024D68C"/>
    <w:rsid w:val="00A94FB4"/>
  </w:style>
  <w:style w:type="paragraph" w:customStyle="1" w:styleId="901200B63D1A4E428D7476A86F17311B">
    <w:name w:val="901200B63D1A4E428D7476A86F17311B"/>
    <w:rsid w:val="00A94FB4"/>
  </w:style>
  <w:style w:type="paragraph" w:customStyle="1" w:styleId="B01B37A8637843E0BFE7B9E1C7A4AF37">
    <w:name w:val="B01B37A8637843E0BFE7B9E1C7A4AF37"/>
    <w:rsid w:val="00A94FB4"/>
  </w:style>
  <w:style w:type="paragraph" w:customStyle="1" w:styleId="905FF8AEF24C438183EBDE81B23DC656">
    <w:name w:val="905FF8AEF24C438183EBDE81B23DC656"/>
    <w:rsid w:val="00A94FB4"/>
  </w:style>
  <w:style w:type="paragraph" w:customStyle="1" w:styleId="A461A31A925A4DC8BDA0CD7F9AE553A3">
    <w:name w:val="A461A31A925A4DC8BDA0CD7F9AE553A3"/>
    <w:rsid w:val="00A94FB4"/>
  </w:style>
  <w:style w:type="paragraph" w:customStyle="1" w:styleId="5C9E63EA089E48D4A4ACA138697CF9A1">
    <w:name w:val="5C9E63EA089E48D4A4ACA138697CF9A1"/>
    <w:rsid w:val="00A94FB4"/>
  </w:style>
  <w:style w:type="paragraph" w:customStyle="1" w:styleId="9C495C6BD9BB45FBBA81D36AF249A173">
    <w:name w:val="9C495C6BD9BB45FBBA81D36AF249A173"/>
    <w:rsid w:val="00A94FB4"/>
  </w:style>
  <w:style w:type="paragraph" w:customStyle="1" w:styleId="73CD8F650EC9473BA6F5A196E2A1363B">
    <w:name w:val="73CD8F650EC9473BA6F5A196E2A1363B"/>
    <w:rsid w:val="00A94FB4"/>
  </w:style>
  <w:style w:type="paragraph" w:customStyle="1" w:styleId="BA448F69DE544988A5994EA988894093">
    <w:name w:val="BA448F69DE544988A5994EA988894093"/>
    <w:rsid w:val="00A94FB4"/>
  </w:style>
  <w:style w:type="paragraph" w:customStyle="1" w:styleId="D12322F87AD14FD083DA3DA309832254">
    <w:name w:val="D12322F87AD14FD083DA3DA309832254"/>
    <w:rsid w:val="00A94FB4"/>
  </w:style>
  <w:style w:type="paragraph" w:customStyle="1" w:styleId="1E374C639C554910AFDA743B27D12459">
    <w:name w:val="1E374C639C554910AFDA743B27D12459"/>
    <w:rsid w:val="00A94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officeatwork xmlns="http://schemas.officeatwork.com/CustomXMLPart">
  <SenderBlock>Direction de l'instruction publique et de la culture
Office de l'école obligatoire et du conseil
Section francophone
Gestion de l'école
Chemin des Lovières 13
2720 Tramelan
+41 31 636 16 60
oeco.inc@be.ch
www.be.ch/inc
Julie Pianto
+41 31 636 85 41
julie.pianto@be.ch</SenderBlock>
  <Signature1/>
  <Signature2>​</Signature2>
  <Introduction>Mesdames et Messieurs</Introduction>
  <Closing>​</Closing>
  <DeliveryOption>​</DeliveryOption>
  <Organisation>​</Organisation>
  <PlaceAndDate>Tramelan, le 10 novembre 2020</PlaceAndDate>
  <Footer>​</Footer>
  <AddressSingleLine>Direction de l'instr. publique et de la culture, Ch. des Lovières 13, 2720 Tramelan</AddressSingleLine>
  <tab>	</tab>
  <Page>Pages</Page>
  <Author>Julie Pianto</Author>
  <Closing2>​</Closing2>
  <Reference_Label>Notre réf: </Reference_Label>
  <Reference>​</Reference>
  <AbsenderFettL>​</AbsenderFettL>
  <AbsenderFettR>Office de l'école obligatoire et du conseil
Section francophone</AbsenderFettR>
  <DLaufnummer>​</DLaufnummer>
  <YourReference>​</YourReference>
  <YourReference_Label>Votre référence: </YourReference_Label>
  <RecipientAddress>​</RecipientAddress>
  <GLaufnummer>​</GLaufnummer>
</officeatwork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fficeatwork xmlns="http://schemas.officeatwork.com/Document">eNp7v3u/jUt+cmlual6JnU1wfk5pSWZ+nmeKnY0+MscnMS+9NDE91c7E0MDCRh/OtQnLTC0HqoVQAUCh4NSc1GSgUfooHLgVAFPAKLA=</officeatwork>
</file>

<file path=customXml/item6.xml><?xml version="1.0" encoding="utf-8"?>
<officeatwork xmlns="http://schemas.officeatwork.com/Media"/>
</file>

<file path=customXml/item7.xml><?xml version="1.0" encoding="utf-8"?>
<officeatwork xmlns="http://schemas.officeatwork.com/MasterProperties">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</officeatwork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3A95B1E0-396B-4AF0-AA0F-AE7361EFE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EFD0A3DC-ACFD-4498-A43D-404FB2D6E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773B62-740F-4D1C-9EB4-58693C2AD6F3}">
  <ds:schemaRefs>
    <ds:schemaRef ds:uri="http://schemas.officeatwork.com/Document"/>
  </ds:schemaRefs>
</ds:datastoreItem>
</file>

<file path=customXml/itemProps6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7.xml><?xml version="1.0" encoding="utf-8"?>
<ds:datastoreItem xmlns:ds="http://schemas.openxmlformats.org/officeDocument/2006/customXml" ds:itemID="{92F99DF6-F282-4ED3-9B1D-FFE72B4B5128}">
  <ds:schemaRefs>
    <ds:schemaRef ds:uri="http://schemas.officeatwork.com/MasterProperties"/>
  </ds:schemaRefs>
</ds:datastoreItem>
</file>

<file path=customXml/itemProps8.xml><?xml version="1.0" encoding="utf-8"?>
<ds:datastoreItem xmlns:ds="http://schemas.openxmlformats.org/officeDocument/2006/customXml" ds:itemID="{8FCB45A7-61AD-4136-9AB4-514A565B610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E1AED11-14A7-4F08-B726-FFF6415B47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4198</Characters>
  <Application>Microsoft Office Word</Application>
  <DocSecurity>0</DocSecurity>
  <Lines>34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[Concerne]</vt:lpstr>
      <vt:lpstr/>
      <vt:lpstr>DocumentType</vt:lpstr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[Concerne]</dc:title>
  <dc:subject>[Concerne]</dc:subject>
  <dc:creator>Julie Pianto</dc:creator>
  <cp:keywords/>
  <dc:description/>
  <cp:lastModifiedBy>Endtner Janik</cp:lastModifiedBy>
  <cp:revision>13</cp:revision>
  <cp:lastPrinted>2007-07-31T16:59:00Z</cp:lastPrinted>
  <dcterms:created xsi:type="dcterms:W3CDTF">2021-03-12T08:27:00Z</dcterms:created>
  <dcterms:modified xsi:type="dcterms:W3CDTF">2021-06-29T07:38:00Z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Julie Pianto</vt:lpwstr>
  </property>
  <property fmtid="{D5CDD505-2E9C-101B-9397-08002B2CF9AE}" pid="3" name="BM_Subject">
    <vt:lpwstr>_x000d_
_x000d_
École à journée continue du syndicat scolaire du Grand-Val_x000d_
Décision relative au montant admis à la compensation des charges 2019/20 _x000d_
_x000d_
_x000d_
Monsieur Chopard,_x000d_
_x000d_
_x000d_
Vous nous avez envoyé le décompte de l’école à journée continue du syndicat scolaire du G</vt:lpwstr>
  </property>
  <property fmtid="{D5CDD505-2E9C-101B-9397-08002B2CF9AE}" pid="4" name="CustomField.CopyTo">
    <vt:lpwstr/>
  </property>
  <property fmtid="{D5CDD505-2E9C-101B-9397-08002B2CF9AE}" pid="5" name="CustomField.DocumentDate">
    <vt:lpwstr>10 novembre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 MMMM YYYY</vt:lpwstr>
  </property>
  <property fmtid="{D5CDD505-2E9C-101B-9397-08002B2CF9AE}" pid="9" name="Doc.CopyTo">
    <vt:lpwstr>Copies</vt:lpwstr>
  </property>
  <property fmtid="{D5CDD505-2E9C-101B-9397-08002B2CF9AE}" pid="10" name="Doc.Enclosures">
    <vt:lpwstr>Pièces jointes</vt:lpwstr>
  </property>
  <property fmtid="{D5CDD505-2E9C-101B-9397-08002B2CF9AE}" pid="11" name="Doc.Franztest">
    <vt:lpwstr>1</vt:lpwstr>
  </property>
  <property fmtid="{D5CDD505-2E9C-101B-9397-08002B2CF9AE}" pid="12" name="Doc.Subject">
    <vt:lpwstr>[Concerne]</vt:lpwstr>
  </property>
  <property fmtid="{D5CDD505-2E9C-101B-9397-08002B2CF9AE}" pid="13" name="Doc.Text">
    <vt:lpwstr>[Texte]</vt:lpwstr>
  </property>
  <property fmtid="{D5CDD505-2E9C-101B-9397-08002B2CF9AE}" pid="14" name="Organisation.City">
    <vt:lpwstr>Tramelan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