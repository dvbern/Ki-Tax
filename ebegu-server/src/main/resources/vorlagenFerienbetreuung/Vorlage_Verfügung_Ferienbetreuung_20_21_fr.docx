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8CF4" w14:textId="77777777" w:rsidR="00522912" w:rsidRPr="00861B86" w:rsidRDefault="000F4A63" w:rsidP="00E116DB">
      <w:pPr>
        <w:pStyle w:val="1pt"/>
        <w:rPr>
          <w:lang w:val="fr-CH"/>
        </w:rPr>
      </w:pPr>
    </w:p>
    <w:p w14:paraId="31093972" w14:textId="77777777" w:rsidR="00DA6BED" w:rsidRPr="00861B86" w:rsidRDefault="000F4A63" w:rsidP="00E60A45">
      <w:pPr>
        <w:pStyle w:val="1pt"/>
        <w:ind w:right="4688"/>
        <w:rPr>
          <w:lang w:val="fr-CH"/>
        </w:rPr>
        <w:sectPr w:rsidR="00DA6BED" w:rsidRPr="00861B86" w:rsidSect="00BE7382">
          <w:headerReference w:type="default" r:id="rId16"/>
          <w:footerReference w:type="default" r:id="rId17"/>
          <w:type w:val="continuous"/>
          <w:pgSz w:w="11906" w:h="16838" w:code="9"/>
          <w:pgMar w:top="1707" w:right="567" w:bottom="851" w:left="1361" w:header="482" w:footer="454" w:gutter="0"/>
          <w:cols w:space="708"/>
          <w:docGrid w:linePitch="360"/>
        </w:sect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right w:w="0" w:type="dxa"/>
        </w:tblCellMar>
        <w:tblLook w:val="04A0" w:firstRow="1" w:lastRow="0" w:firstColumn="1" w:lastColumn="0" w:noHBand="0" w:noVBand="1"/>
      </w:tblPr>
      <w:tblGrid>
        <w:gridCol w:w="5102"/>
        <w:gridCol w:w="4876"/>
      </w:tblGrid>
      <w:tr w:rsidR="004F3281" w:rsidRPr="00497DAC" w14:paraId="27EE30B9" w14:textId="77777777" w:rsidTr="00FC1D82">
        <w:trPr>
          <w:trHeight w:val="1219"/>
        </w:trPr>
        <w:tc>
          <w:tcPr>
            <w:tcW w:w="5102" w:type="dxa"/>
            <w:vMerge w:val="restart"/>
          </w:tcPr>
          <w:p w14:paraId="2826CDAB" w14:textId="77777777" w:rsidR="00CC3220" w:rsidRPr="00CC3220" w:rsidRDefault="00CC3220" w:rsidP="00CC3220">
            <w:pPr>
              <w:pStyle w:val="Text85pt"/>
              <w:rPr>
                <w:lang w:val="fr-CH"/>
              </w:rPr>
            </w:pPr>
            <w:r w:rsidRPr="00CC3220">
              <w:rPr>
                <w:lang w:val="fr-CH"/>
              </w:rPr>
              <w:t>Direction de l’instruction publique et de la culture</w:t>
            </w:r>
          </w:p>
          <w:p w14:paraId="73ACDDFA" w14:textId="77777777" w:rsidR="00CC3220" w:rsidRPr="00CC3220" w:rsidRDefault="00CC3220" w:rsidP="00CC3220">
            <w:pPr>
              <w:pStyle w:val="Text85pt"/>
              <w:rPr>
                <w:lang w:val="fr-CH"/>
              </w:rPr>
            </w:pPr>
            <w:r w:rsidRPr="00CC3220">
              <w:rPr>
                <w:lang w:val="fr-CH"/>
              </w:rPr>
              <w:t>Office de l’école obligatoire et du conseil</w:t>
            </w:r>
          </w:p>
          <w:p w14:paraId="49CCBD40" w14:textId="77777777" w:rsidR="00CC3220" w:rsidRPr="00CC3220" w:rsidRDefault="00CC3220" w:rsidP="00CC3220">
            <w:pPr>
              <w:pStyle w:val="Text85pt"/>
              <w:rPr>
                <w:lang w:val="fr-CH"/>
              </w:rPr>
            </w:pPr>
            <w:r w:rsidRPr="00CC3220">
              <w:rPr>
                <w:lang w:val="fr-CH"/>
              </w:rPr>
              <w:t>Section francophone</w:t>
            </w:r>
          </w:p>
          <w:p w14:paraId="4E851CC9" w14:textId="77777777" w:rsidR="00CC3220" w:rsidRPr="00CC3220" w:rsidRDefault="00CC3220" w:rsidP="00CC3220">
            <w:pPr>
              <w:pStyle w:val="Text85pt"/>
              <w:rPr>
                <w:lang w:val="fr-CH"/>
              </w:rPr>
            </w:pPr>
          </w:p>
          <w:p w14:paraId="63AE315F" w14:textId="77777777" w:rsidR="00CC3220" w:rsidRPr="00CC3220" w:rsidRDefault="00CC3220" w:rsidP="00CC3220">
            <w:pPr>
              <w:pStyle w:val="Text85pt"/>
              <w:rPr>
                <w:lang w:val="fr-CH"/>
              </w:rPr>
            </w:pPr>
            <w:r w:rsidRPr="00CC3220">
              <w:rPr>
                <w:lang w:val="fr-CH"/>
              </w:rPr>
              <w:t>Chemin des Lovières 13</w:t>
            </w:r>
          </w:p>
          <w:p w14:paraId="2CA8E7FF" w14:textId="77777777" w:rsidR="00CC3220" w:rsidRPr="00CC3220" w:rsidRDefault="00CC3220" w:rsidP="00CC3220">
            <w:pPr>
              <w:pStyle w:val="Text85pt"/>
              <w:rPr>
                <w:lang w:val="fr-CH"/>
              </w:rPr>
            </w:pPr>
            <w:r w:rsidRPr="00CC3220">
              <w:rPr>
                <w:lang w:val="fr-CH"/>
              </w:rPr>
              <w:t>2720 Tramelan</w:t>
            </w:r>
          </w:p>
          <w:p w14:paraId="66D8FD59" w14:textId="77777777" w:rsidR="00CC3220" w:rsidRPr="00CC3220" w:rsidRDefault="00CC3220" w:rsidP="00CC3220">
            <w:pPr>
              <w:pStyle w:val="Text85pt"/>
              <w:rPr>
                <w:lang w:val="fr-CH"/>
              </w:rPr>
            </w:pPr>
            <w:r w:rsidRPr="00CC3220">
              <w:rPr>
                <w:lang w:val="fr-CH"/>
              </w:rPr>
              <w:t>+41 31 636 16 60</w:t>
            </w:r>
          </w:p>
          <w:p w14:paraId="2D7C25C3" w14:textId="77777777" w:rsidR="00CC3220" w:rsidRPr="00CC3220" w:rsidRDefault="00CC3220" w:rsidP="00CC3220">
            <w:pPr>
              <w:pStyle w:val="Text85pt"/>
              <w:rPr>
                <w:lang w:val="fr-CH"/>
              </w:rPr>
            </w:pPr>
            <w:r w:rsidRPr="00CC3220">
              <w:rPr>
                <w:lang w:val="fr-CH"/>
              </w:rPr>
              <w:t>oeco.inc@be.ch</w:t>
            </w:r>
          </w:p>
          <w:p w14:paraId="0EC168EF" w14:textId="77777777" w:rsidR="00CC3220" w:rsidRPr="00CC3220" w:rsidRDefault="00CC3220" w:rsidP="00CC3220">
            <w:pPr>
              <w:pStyle w:val="Text85pt"/>
              <w:rPr>
                <w:lang w:val="fr-CH"/>
              </w:rPr>
            </w:pPr>
            <w:r w:rsidRPr="00CC3220">
              <w:rPr>
                <w:lang w:val="fr-CH"/>
              </w:rPr>
              <w:t>www.be.ch/bkd</w:t>
            </w:r>
          </w:p>
          <w:p w14:paraId="2CE34A0E" w14:textId="77777777" w:rsidR="00CC3220" w:rsidRPr="00CC3220" w:rsidRDefault="00CC3220" w:rsidP="00CC3220">
            <w:pPr>
              <w:pStyle w:val="Text85pt"/>
              <w:rPr>
                <w:lang w:val="fr-CH"/>
              </w:rPr>
            </w:pPr>
          </w:p>
          <w:p w14:paraId="7DF8CB0D" w14:textId="77777777" w:rsidR="00D11583" w:rsidRDefault="00D11583" w:rsidP="00D11583">
            <w:pPr>
              <w:pStyle w:val="Text85pt"/>
            </w:pPr>
            <w:r>
              <w:t>{</w:t>
            </w:r>
            <w:proofErr w:type="spellStart"/>
            <w:r>
              <w:t>userName</w:t>
            </w:r>
            <w:proofErr w:type="spellEnd"/>
            <w:r>
              <w:t>}</w:t>
            </w:r>
          </w:p>
          <w:p w14:paraId="49ED84DC" w14:textId="4C92AC4E" w:rsidR="00D93738" w:rsidRPr="00CC3220" w:rsidRDefault="00D11583" w:rsidP="00D11583">
            <w:pPr>
              <w:pStyle w:val="Text85pt"/>
            </w:pPr>
            <w:r>
              <w:t>{</w:t>
            </w:r>
            <w:proofErr w:type="spellStart"/>
            <w:r>
              <w:t>userEmail</w:t>
            </w:r>
            <w:proofErr w:type="spellEnd"/>
            <w:r>
              <w:t>}</w:t>
            </w:r>
          </w:p>
        </w:tc>
        <w:tc>
          <w:tcPr>
            <w:tcW w:w="4876" w:type="dxa"/>
            <w:tcBorders>
              <w:bottom w:val="single" w:sz="6" w:space="0" w:color="auto"/>
            </w:tcBorders>
            <w:vAlign w:val="bottom"/>
          </w:tcPr>
          <w:p w14:paraId="1DBD8FD2" w14:textId="77777777" w:rsidR="00062589" w:rsidRPr="00CC3220" w:rsidRDefault="00062589" w:rsidP="00861B86">
            <w:pPr>
              <w:pStyle w:val="Absenderzeile"/>
            </w:pPr>
          </w:p>
          <w:p w14:paraId="380EB979" w14:textId="60423CDA" w:rsidR="00D93738" w:rsidRPr="00861B86" w:rsidRDefault="00062589" w:rsidP="00861B86">
            <w:pPr>
              <w:pStyle w:val="Absenderzeile"/>
              <w:rPr>
                <w:lang w:val="fr-CH"/>
              </w:rPr>
            </w:pPr>
            <w:r w:rsidRPr="000369F5">
              <w:rPr>
                <w:lang w:val="fr-CH"/>
              </w:rPr>
              <w:br/>
            </w:r>
            <w:r w:rsidRPr="00062589">
              <w:rPr>
                <w:lang w:val="fr-CH"/>
              </w:rPr>
              <w:t>Direction de l'</w:t>
            </w:r>
            <w:proofErr w:type="spellStart"/>
            <w:r w:rsidRPr="00062589">
              <w:rPr>
                <w:lang w:val="fr-CH"/>
              </w:rPr>
              <w:t>instr</w:t>
            </w:r>
            <w:proofErr w:type="spellEnd"/>
            <w:r w:rsidRPr="00062589">
              <w:rPr>
                <w:lang w:val="fr-CH"/>
              </w:rPr>
              <w:t>. publique et de la culture, Ch. des Lovières 13, 2720 Tramelan</w:t>
            </w:r>
          </w:p>
        </w:tc>
      </w:tr>
      <w:tr w:rsidR="004F3281" w:rsidRPr="00ED13E4" w14:paraId="76EC15C5" w14:textId="77777777" w:rsidTr="00FC1D82">
        <w:trPr>
          <w:trHeight w:val="2194"/>
        </w:trPr>
        <w:tc>
          <w:tcPr>
            <w:tcW w:w="5102" w:type="dxa"/>
            <w:vMerge/>
          </w:tcPr>
          <w:p w14:paraId="77CFF3E8" w14:textId="77777777" w:rsidR="00D93738" w:rsidRPr="00861B86" w:rsidRDefault="000F4A63" w:rsidP="0073242E">
            <w:pPr>
              <w:rPr>
                <w:lang w:val="fr-CH"/>
              </w:rPr>
            </w:pPr>
          </w:p>
        </w:tc>
        <w:tc>
          <w:tcPr>
            <w:tcW w:w="4876" w:type="dxa"/>
            <w:tcBorders>
              <w:top w:val="single" w:sz="6" w:space="0" w:color="auto"/>
            </w:tcBorders>
          </w:tcPr>
          <w:p w14:paraId="7FCD0F27" w14:textId="698D07DA" w:rsidR="00D93738" w:rsidRPr="00861B86" w:rsidRDefault="000F4A63" w:rsidP="0073242E">
            <w:pPr>
              <w:pStyle w:val="Text85pt"/>
              <w:rPr>
                <w:lang w:val="fr-CH"/>
              </w:rPr>
            </w:pPr>
          </w:p>
          <w:p w14:paraId="78CB3F61" w14:textId="77777777" w:rsidR="00E31DF1" w:rsidRPr="00861B86" w:rsidRDefault="000F4A63" w:rsidP="0073242E">
            <w:pPr>
              <w:pStyle w:val="Text85pt"/>
              <w:rPr>
                <w:lang w:val="fr-CH"/>
              </w:rPr>
            </w:pPr>
          </w:p>
          <w:p w14:paraId="6B8BCE37" w14:textId="77777777" w:rsidR="00ED13E4" w:rsidRDefault="00ED13E4" w:rsidP="00ED13E4">
            <w:pPr>
              <w:pStyle w:val="Text85pt"/>
            </w:pPr>
            <w:r w:rsidRPr="00096C5A">
              <w:t>{</w:t>
            </w:r>
            <w:proofErr w:type="spellStart"/>
            <w:r>
              <w:t>gemeindeAnschrift</w:t>
            </w:r>
            <w:proofErr w:type="spellEnd"/>
            <w:r w:rsidRPr="00096C5A">
              <w:t>}</w:t>
            </w:r>
          </w:p>
          <w:p w14:paraId="6D730100" w14:textId="77777777" w:rsidR="00ED13E4" w:rsidRDefault="00ED13E4" w:rsidP="00ED13E4">
            <w:pPr>
              <w:pStyle w:val="Text85pt"/>
            </w:pPr>
            <w:r>
              <w:t>{</w:t>
            </w:r>
            <w:proofErr w:type="spellStart"/>
            <w:r>
              <w:t>gemeindeStrasse</w:t>
            </w:r>
            <w:proofErr w:type="spellEnd"/>
            <w:r>
              <w:t>} {</w:t>
            </w:r>
            <w:proofErr w:type="spellStart"/>
            <w:r>
              <w:t>gemeindeNr</w:t>
            </w:r>
            <w:proofErr w:type="spellEnd"/>
            <w:r>
              <w:t>}</w:t>
            </w:r>
          </w:p>
          <w:p w14:paraId="6EF98EE7" w14:textId="6FFA41ED" w:rsidR="00D93738" w:rsidRPr="00ED13E4" w:rsidRDefault="00ED13E4" w:rsidP="00ED13E4">
            <w:pPr>
              <w:pStyle w:val="Text85pt"/>
            </w:pPr>
            <w:r>
              <w:t>{</w:t>
            </w:r>
            <w:proofErr w:type="spellStart"/>
            <w:r>
              <w:t>gemeindePLZ</w:t>
            </w:r>
            <w:proofErr w:type="spellEnd"/>
            <w:r>
              <w:t>} {</w:t>
            </w:r>
            <w:proofErr w:type="spellStart"/>
            <w:r>
              <w:t>gemeindeOrt</w:t>
            </w:r>
            <w:proofErr w:type="spellEnd"/>
            <w:r>
              <w:t>}</w:t>
            </w:r>
          </w:p>
        </w:tc>
      </w:tr>
      <w:tr w:rsidR="004F3281" w:rsidRPr="00ED13E4" w14:paraId="3FE449BD" w14:textId="77777777" w:rsidTr="0073242E">
        <w:trPr>
          <w:trHeight w:val="283"/>
        </w:trPr>
        <w:tc>
          <w:tcPr>
            <w:tcW w:w="5102" w:type="dxa"/>
            <w:vMerge/>
          </w:tcPr>
          <w:p w14:paraId="5A0C2F76" w14:textId="77777777" w:rsidR="00D93738" w:rsidRPr="00ED13E4" w:rsidRDefault="000F4A63" w:rsidP="0073242E"/>
        </w:tc>
        <w:tc>
          <w:tcPr>
            <w:tcW w:w="4876" w:type="dxa"/>
          </w:tcPr>
          <w:p w14:paraId="20859650" w14:textId="77777777" w:rsidR="00D93738" w:rsidRPr="00ED13E4" w:rsidRDefault="000F4A63" w:rsidP="0073242E">
            <w:pPr>
              <w:pStyle w:val="Text85pt"/>
            </w:pPr>
          </w:p>
        </w:tc>
      </w:tr>
      <w:tr w:rsidR="004F3281" w:rsidRPr="00861B86" w14:paraId="04A93650" w14:textId="77777777" w:rsidTr="0073242E">
        <w:trPr>
          <w:trHeight w:val="20"/>
        </w:trPr>
        <w:tc>
          <w:tcPr>
            <w:tcW w:w="5102" w:type="dxa"/>
          </w:tcPr>
          <w:p w14:paraId="3F271F89" w14:textId="76F0C49D" w:rsidR="00D93738" w:rsidRPr="00861B86" w:rsidRDefault="00ED13E4" w:rsidP="00ED13E4">
            <w:pPr>
              <w:pStyle w:val="Text85pt"/>
              <w:rPr>
                <w:lang w:val="fr-CH"/>
              </w:rPr>
            </w:pPr>
            <w:r w:rsidRPr="00ED13E4">
              <w:rPr>
                <w:lang w:val="fr-CH"/>
              </w:rPr>
              <w:t xml:space="preserve">Notre référence : </w:t>
            </w:r>
            <w:r w:rsidR="00DC6DCC" w:rsidRPr="00096C5A">
              <w:t>{</w:t>
            </w:r>
            <w:proofErr w:type="spellStart"/>
            <w:r w:rsidR="00DC6DCC" w:rsidRPr="00096C5A">
              <w:t>fallN</w:t>
            </w:r>
            <w:r w:rsidR="00DC6DCC">
              <w:t>ummer</w:t>
            </w:r>
            <w:proofErr w:type="spellEnd"/>
            <w:r w:rsidR="00DC6DCC" w:rsidRPr="00096C5A">
              <w:t>}.</w:t>
            </w:r>
          </w:p>
        </w:tc>
        <w:tc>
          <w:tcPr>
            <w:tcW w:w="4876" w:type="dxa"/>
          </w:tcPr>
          <w:p w14:paraId="5AF1ADE6" w14:textId="21D0CE30" w:rsidR="00D93738" w:rsidRPr="00861B86" w:rsidRDefault="00062589" w:rsidP="004F594C">
            <w:pPr>
              <w:pStyle w:val="Text85pt"/>
              <w:rPr>
                <w:lang w:val="fr-CH"/>
              </w:rPr>
            </w:pPr>
            <w:r>
              <w:rPr>
                <w:lang w:val="fr-CH"/>
              </w:rPr>
              <w:t>Tramelan</w:t>
            </w:r>
            <w:r w:rsidR="004F594C">
              <w:rPr>
                <w:lang w:val="fr-CH"/>
              </w:rPr>
              <w:t xml:space="preserve">, le </w:t>
            </w:r>
            <w:r w:rsidR="00BE7382" w:rsidRPr="00861B86">
              <w:rPr>
                <w:lang w:val="fr-CH"/>
              </w:rPr>
              <w:fldChar w:fldCharType="begin"/>
            </w:r>
            <w:r w:rsidR="00BE7382" w:rsidRPr="00861B86">
              <w:rPr>
                <w:lang w:val="fr-CH"/>
              </w:rPr>
              <w:instrText xml:space="preserve"> IF </w:instrText>
            </w:r>
            <w:r w:rsidR="00BE7382" w:rsidRPr="00861B86">
              <w:rPr>
                <w:lang w:val="fr-CH"/>
              </w:rPr>
              <w:fldChar w:fldCharType="begin"/>
            </w:r>
            <w:r w:rsidR="00BE7382" w:rsidRPr="00861B86">
              <w:rPr>
                <w:lang w:val="fr-CH"/>
              </w:rPr>
              <w:instrText xml:space="preserve"> DOCPROPERTY "Doc.Franztest"\*CHARFORMAT </w:instrText>
            </w:r>
            <w:r w:rsidR="00BE7382" w:rsidRPr="00861B86">
              <w:rPr>
                <w:lang w:val="fr-CH"/>
              </w:rPr>
              <w:fldChar w:fldCharType="separate"/>
            </w:r>
            <w:r w:rsidR="00B261AB" w:rsidRPr="00861B86">
              <w:rPr>
                <w:lang w:val="fr-CH"/>
              </w:rPr>
              <w:instrText>0</w:instrText>
            </w:r>
            <w:r w:rsidR="00BE7382" w:rsidRPr="00861B86">
              <w:rPr>
                <w:lang w:val="fr-CH"/>
              </w:rPr>
              <w:fldChar w:fldCharType="end"/>
            </w:r>
            <w:r w:rsidR="00BE7382" w:rsidRPr="00861B86">
              <w:rPr>
                <w:lang w:val="fr-CH"/>
              </w:rPr>
              <w:instrText xml:space="preserve"> = "0"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261AB" w:rsidRPr="00861B86">
              <w:rPr>
                <w:lang w:val="fr-CH"/>
              </w:rPr>
              <w:instrText>DD. MMMM YYYY</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261AB" w:rsidRPr="00861B86">
              <w:rPr>
                <w:lang w:val="fr-CH"/>
              </w:rPr>
              <w:instrText>17. Dezember 2020</w:instrText>
            </w:r>
            <w:r w:rsidR="00BE7382" w:rsidRPr="00861B86">
              <w:rPr>
                <w:lang w:val="fr-CH"/>
              </w:rPr>
              <w:fldChar w:fldCharType="end"/>
            </w:r>
            <w:r w:rsidR="00BE7382" w:rsidRPr="00861B86">
              <w:rPr>
                <w:lang w:val="fr-CH"/>
              </w:rPr>
              <w:instrText>" "</w:instrText>
            </w:r>
            <w:r w:rsidR="00BE7382" w:rsidRPr="00861B86">
              <w:rPr>
                <w:lang w:val="fr-CH"/>
              </w:rPr>
              <w:fldChar w:fldCharType="begin"/>
            </w:r>
            <w:r w:rsidR="00BE7382" w:rsidRPr="00861B86">
              <w:rPr>
                <w:lang w:val="fr-CH"/>
              </w:rPr>
              <w:instrText xml:space="preserve"> DOCPROPERTY "Organisation.City"\*CHARFORMAT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le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w:instrText>
            </w:r>
            <w:r w:rsidR="00BE7382" w:rsidRPr="00861B86">
              <w:rPr>
                <w:lang w:val="fr-CH"/>
              </w:rPr>
              <w:fldChar w:fldCharType="separate"/>
            </w:r>
            <w:r w:rsidR="004F594C">
              <w:rPr>
                <w:lang w:val="fr-CH"/>
              </w:rPr>
              <w:t xml:space="preserve">17 décembre </w:t>
            </w:r>
            <w:r w:rsidR="00B261AB" w:rsidRPr="00861B86">
              <w:rPr>
                <w:lang w:val="fr-CH"/>
              </w:rPr>
              <w:t>202</w:t>
            </w:r>
            <w:r w:rsidR="00BE7382" w:rsidRPr="00861B86">
              <w:rPr>
                <w:lang w:val="fr-CH"/>
              </w:rPr>
              <w:fldChar w:fldCharType="end"/>
            </w:r>
            <w:r w:rsidR="00CD293F" w:rsidRPr="00861B86">
              <w:rPr>
                <w:lang w:val="fr-CH"/>
              </w:rPr>
              <w:t>1</w:t>
            </w:r>
          </w:p>
        </w:tc>
      </w:tr>
    </w:tbl>
    <w:p w14:paraId="6A9541CC" w14:textId="26EA9E4F" w:rsidR="001543B5" w:rsidRPr="00B26FC4" w:rsidRDefault="00B70B6C" w:rsidP="0038019F">
      <w:pPr>
        <w:pStyle w:val="Brieftitel"/>
        <w:rPr>
          <w:lang w:val="fr-CH"/>
        </w:rPr>
      </w:pPr>
      <w:bookmarkStart w:id="0" w:name="Subject"/>
      <w:r>
        <w:rPr>
          <w:lang w:val="fr-CH"/>
        </w:rPr>
        <w:t xml:space="preserve">Prise en charge </w:t>
      </w:r>
      <w:r w:rsidR="004F594C" w:rsidRPr="004F594C">
        <w:rPr>
          <w:lang w:val="fr-CH"/>
        </w:rPr>
        <w:t>durant les vacances scolaires</w:t>
      </w:r>
      <w:r w:rsidR="00574AF2" w:rsidRPr="004F594C">
        <w:rPr>
          <w:lang w:val="fr-CH"/>
        </w:rPr>
        <w:t xml:space="preserve"> </w:t>
      </w:r>
      <w:bookmarkEnd w:id="0"/>
      <w:r w:rsidR="00B26FC4" w:rsidRPr="00B26FC4">
        <w:rPr>
          <w:lang w:val="fr-CH"/>
        </w:rPr>
        <w:t>{</w:t>
      </w:r>
      <w:proofErr w:type="spellStart"/>
      <w:r w:rsidR="00B26FC4" w:rsidRPr="00B26FC4">
        <w:rPr>
          <w:lang w:val="fr-CH"/>
        </w:rPr>
        <w:t>periode</w:t>
      </w:r>
      <w:proofErr w:type="spellEnd"/>
      <w:r w:rsidR="00B26FC4" w:rsidRPr="00B26FC4">
        <w:rPr>
          <w:lang w:val="fr-CH"/>
        </w:rPr>
        <w:t>} {</w:t>
      </w:r>
      <w:proofErr w:type="spellStart"/>
      <w:r w:rsidR="00B26FC4" w:rsidRPr="00B26FC4">
        <w:rPr>
          <w:lang w:val="fr-CH"/>
        </w:rPr>
        <w:t>angebot</w:t>
      </w:r>
      <w:proofErr w:type="spellEnd"/>
      <w:r w:rsidR="00B26FC4" w:rsidRPr="00B26FC4">
        <w:rPr>
          <w:lang w:val="fr-CH"/>
        </w:rPr>
        <w:t>}</w:t>
      </w:r>
    </w:p>
    <w:p w14:paraId="7B0A2BC9" w14:textId="651BF8EE" w:rsidR="003306E0" w:rsidRPr="00861B86" w:rsidRDefault="004F594C" w:rsidP="003306E0">
      <w:pPr>
        <w:rPr>
          <w:lang w:val="fr-CH"/>
        </w:rPr>
      </w:pPr>
      <w:r w:rsidRPr="004F594C">
        <w:rPr>
          <w:lang w:val="fr-CH"/>
        </w:rPr>
        <w:t>Madame, Monsieur,</w:t>
      </w:r>
    </w:p>
    <w:p w14:paraId="503EC7D0" w14:textId="17D1700A" w:rsidR="002C0DF8" w:rsidRPr="00861B86" w:rsidRDefault="000F4A63" w:rsidP="002C0DF8">
      <w:pPr>
        <w:rPr>
          <w:lang w:val="fr-CH"/>
        </w:rPr>
      </w:pPr>
    </w:p>
    <w:p w14:paraId="1E69317B" w14:textId="4098BC1C" w:rsidR="00574AF2" w:rsidRPr="00321762" w:rsidRDefault="004F594C" w:rsidP="000F4A63">
      <w:pPr>
        <w:rPr>
          <w:rFonts w:cs="Arial"/>
          <w:szCs w:val="21"/>
          <w:lang w:val="fr-CH"/>
        </w:rPr>
      </w:pPr>
      <w:bookmarkStart w:id="1" w:name="Text"/>
      <w:r w:rsidRPr="00E419A3">
        <w:rPr>
          <w:rFonts w:cs="Arial"/>
          <w:lang w:val="fr-CH"/>
        </w:rPr>
        <w:t xml:space="preserve">Vous avez soumis une demande de </w:t>
      </w:r>
      <w:r w:rsidRPr="00321762">
        <w:rPr>
          <w:rFonts w:cs="Arial"/>
          <w:szCs w:val="21"/>
          <w:lang w:val="fr-CH"/>
        </w:rPr>
        <w:t>subvention cantonale</w:t>
      </w:r>
      <w:r w:rsidR="00574AF2" w:rsidRPr="00321762">
        <w:rPr>
          <w:rFonts w:cs="Arial"/>
          <w:szCs w:val="21"/>
          <w:lang w:val="fr-CH"/>
        </w:rPr>
        <w:t xml:space="preserve"> </w:t>
      </w:r>
      <w:r w:rsidRPr="00321762">
        <w:rPr>
          <w:rFonts w:cs="Arial"/>
          <w:szCs w:val="21"/>
          <w:lang w:val="fr-CH"/>
        </w:rPr>
        <w:t>pour la</w:t>
      </w:r>
      <w:r w:rsidR="00C36DB7">
        <w:rPr>
          <w:rFonts w:cs="Arial"/>
          <w:szCs w:val="21"/>
          <w:lang w:val="fr-CH"/>
        </w:rPr>
        <w:t xml:space="preserve"> prise en charge </w:t>
      </w:r>
      <w:r w:rsidRPr="00321762">
        <w:rPr>
          <w:szCs w:val="21"/>
          <w:lang w:val="fr-CH"/>
        </w:rPr>
        <w:t>durant les vacances scolaires</w:t>
      </w:r>
      <w:r w:rsidR="00E302F0" w:rsidRPr="00321762">
        <w:rPr>
          <w:rFonts w:cs="Arial"/>
          <w:szCs w:val="21"/>
          <w:lang w:val="fr-CH"/>
        </w:rPr>
        <w:t xml:space="preserve"> </w:t>
      </w:r>
      <w:r w:rsidRPr="00321762">
        <w:rPr>
          <w:rFonts w:cs="Arial"/>
          <w:szCs w:val="21"/>
          <w:lang w:val="fr-CH"/>
        </w:rPr>
        <w:t>de</w:t>
      </w:r>
      <w:r w:rsidR="00B26FC4">
        <w:rPr>
          <w:rFonts w:cs="Arial"/>
          <w:szCs w:val="21"/>
          <w:lang w:val="fr-CH"/>
        </w:rPr>
        <w:t xml:space="preserve"> {</w:t>
      </w:r>
      <w:proofErr w:type="spellStart"/>
      <w:r w:rsidR="00B26FC4">
        <w:rPr>
          <w:rFonts w:cs="Arial"/>
          <w:szCs w:val="21"/>
          <w:lang w:val="fr-CH"/>
        </w:rPr>
        <w:t>angebot</w:t>
      </w:r>
      <w:proofErr w:type="spellEnd"/>
      <w:r w:rsidR="00B26FC4">
        <w:rPr>
          <w:rFonts w:cs="Arial"/>
          <w:szCs w:val="21"/>
          <w:lang w:val="fr-CH"/>
        </w:rPr>
        <w:t>}</w:t>
      </w:r>
      <w:r w:rsidRPr="00D65033">
        <w:rPr>
          <w:rStyle w:val="Kommentarzeichen"/>
          <w:sz w:val="21"/>
          <w:szCs w:val="21"/>
          <w:lang w:val="fr-CH"/>
        </w:rPr>
        <w:t>.</w:t>
      </w:r>
      <w:r w:rsidR="00574AF2" w:rsidRPr="00321762">
        <w:rPr>
          <w:rFonts w:cs="Arial"/>
          <w:szCs w:val="21"/>
          <w:lang w:val="fr-CH"/>
        </w:rPr>
        <w:t xml:space="preserve"> </w:t>
      </w:r>
      <w:r w:rsidR="00497DAC" w:rsidRPr="00497DAC">
        <w:rPr>
          <w:rFonts w:cs="Arial"/>
          <w:szCs w:val="21"/>
          <w:lang w:val="fr-CH"/>
        </w:rPr>
        <w:t xml:space="preserve">Selon cette dernière, un total de </w:t>
      </w:r>
      <w:r w:rsidR="00AB054C">
        <w:rPr>
          <w:rFonts w:cs="Arial"/>
          <w:szCs w:val="21"/>
          <w:lang w:val="fr-CH"/>
        </w:rPr>
        <w:t>{</w:t>
      </w:r>
      <w:proofErr w:type="spellStart"/>
      <w:r w:rsidR="00AB054C">
        <w:rPr>
          <w:rFonts w:cs="Arial"/>
          <w:szCs w:val="21"/>
          <w:lang w:val="fr-CH"/>
        </w:rPr>
        <w:t>tage</w:t>
      </w:r>
      <w:proofErr w:type="spellEnd"/>
      <w:r w:rsidR="00AB054C">
        <w:rPr>
          <w:rFonts w:cs="Arial"/>
          <w:szCs w:val="21"/>
          <w:lang w:val="fr-CH"/>
        </w:rPr>
        <w:t>}</w:t>
      </w:r>
      <w:r w:rsidR="00AB054C" w:rsidRPr="00321762">
        <w:rPr>
          <w:rFonts w:cs="Arial"/>
          <w:szCs w:val="21"/>
          <w:lang w:val="fr-CH"/>
        </w:rPr>
        <w:t xml:space="preserve"> </w:t>
      </w:r>
      <w:r w:rsidR="00497DAC" w:rsidRPr="00497DAC">
        <w:rPr>
          <w:rFonts w:cs="Arial"/>
          <w:szCs w:val="21"/>
          <w:lang w:val="fr-CH"/>
        </w:rPr>
        <w:t>journées de prise en charge ont été utilisées par des enfants du canton de Berne durant l’année scolaire</w:t>
      </w:r>
      <w:r w:rsidR="00AB054C">
        <w:rPr>
          <w:rFonts w:cs="Arial"/>
          <w:szCs w:val="21"/>
          <w:lang w:val="fr-CH"/>
        </w:rPr>
        <w:t xml:space="preserve"> {</w:t>
      </w:r>
      <w:proofErr w:type="spellStart"/>
      <w:r w:rsidR="00AB054C">
        <w:rPr>
          <w:rFonts w:cs="Arial"/>
          <w:szCs w:val="21"/>
          <w:lang w:val="fr-CH"/>
        </w:rPr>
        <w:t>periode</w:t>
      </w:r>
      <w:proofErr w:type="spellEnd"/>
      <w:r w:rsidR="00AB054C">
        <w:rPr>
          <w:rFonts w:cs="Arial"/>
          <w:szCs w:val="21"/>
          <w:lang w:val="fr-CH"/>
        </w:rPr>
        <w:t>}</w:t>
      </w:r>
      <w:r w:rsidR="00497DAC" w:rsidRPr="00497DAC">
        <w:rPr>
          <w:rFonts w:cs="Arial"/>
          <w:szCs w:val="21"/>
          <w:lang w:val="fr-CH"/>
        </w:rPr>
        <w:t xml:space="preserve">. Parmi celles-ci, </w:t>
      </w:r>
      <w:r w:rsidR="000F4A63">
        <w:rPr>
          <w:rFonts w:cs="Arial"/>
          <w:szCs w:val="21"/>
          <w:lang w:val="fr-CH"/>
        </w:rPr>
        <w:t>{</w:t>
      </w:r>
      <w:proofErr w:type="spellStart"/>
      <w:r w:rsidR="000F4A63">
        <w:rPr>
          <w:rFonts w:cs="Arial"/>
          <w:szCs w:val="21"/>
          <w:lang w:val="fr-CH"/>
        </w:rPr>
        <w:t>tageSonderschueler</w:t>
      </w:r>
      <w:proofErr w:type="spellEnd"/>
      <w:r w:rsidR="000F4A63">
        <w:rPr>
          <w:rFonts w:cs="Arial"/>
          <w:szCs w:val="21"/>
          <w:lang w:val="fr-CH"/>
        </w:rPr>
        <w:t>}</w:t>
      </w:r>
      <w:r w:rsidR="000F4A63" w:rsidRPr="00321762">
        <w:rPr>
          <w:rFonts w:cs="Arial"/>
          <w:szCs w:val="21"/>
          <w:lang w:val="fr-CH"/>
        </w:rPr>
        <w:t xml:space="preserve"> </w:t>
      </w:r>
      <w:r w:rsidR="00497DAC" w:rsidRPr="00497DAC">
        <w:rPr>
          <w:rFonts w:cs="Arial"/>
          <w:szCs w:val="21"/>
          <w:lang w:val="fr-CH"/>
        </w:rPr>
        <w:t>journées de prise en charge concernaient des élèves bénéficiant d’une scolarisation spécialisée.</w:t>
      </w:r>
      <w:r w:rsidR="00497DAC">
        <w:rPr>
          <w:rFonts w:cs="Arial"/>
          <w:szCs w:val="21"/>
          <w:lang w:val="fr-CH"/>
        </w:rPr>
        <w:t xml:space="preserve"> </w:t>
      </w:r>
    </w:p>
    <w:p w14:paraId="6285545E" w14:textId="504E42D6" w:rsidR="00574AF2" w:rsidRPr="00321762" w:rsidRDefault="00574AF2" w:rsidP="006E5224">
      <w:pPr>
        <w:rPr>
          <w:rFonts w:cs="Arial"/>
          <w:szCs w:val="21"/>
          <w:lang w:val="fr-CH"/>
        </w:rPr>
      </w:pPr>
    </w:p>
    <w:p w14:paraId="6566E32E" w14:textId="2676B14D" w:rsidR="00574AF2" w:rsidRPr="00DF68A7" w:rsidRDefault="00DF68A7" w:rsidP="006E5224">
      <w:pPr>
        <w:rPr>
          <w:rFonts w:cs="Arial"/>
          <w:lang w:val="fr-CH"/>
        </w:rPr>
      </w:pPr>
      <w:r>
        <w:rPr>
          <w:rFonts w:cs="Arial"/>
          <w:lang w:val="fr-CH"/>
        </w:rPr>
        <w:t>V</w:t>
      </w:r>
      <w:r w:rsidRPr="00DF68A7">
        <w:rPr>
          <w:rFonts w:cs="Arial"/>
          <w:lang w:val="fr-CH"/>
        </w:rPr>
        <w:t>u les articles 49a1 et 49a2 d</w:t>
      </w:r>
      <w:r>
        <w:rPr>
          <w:rFonts w:cs="Arial"/>
          <w:lang w:val="fr-CH"/>
        </w:rPr>
        <w:t>e la loi du 19 </w:t>
      </w:r>
      <w:r w:rsidRPr="00DF68A7">
        <w:rPr>
          <w:rFonts w:cs="Arial"/>
          <w:lang w:val="fr-CH"/>
        </w:rPr>
        <w:t>mars 1992 sur l’école obligatoire (LEO ; RSB 432.210) et les articles 20a à 20g de l’ordonnance du 10 janvier 2013 sur l’école obligatoire (OEO ; RSB</w:t>
      </w:r>
      <w:r>
        <w:rPr>
          <w:rFonts w:cs="Arial"/>
          <w:lang w:val="fr-CH"/>
        </w:rPr>
        <w:t> </w:t>
      </w:r>
      <w:r w:rsidRPr="00DF68A7">
        <w:rPr>
          <w:rFonts w:cs="Arial"/>
          <w:lang w:val="fr-CH"/>
        </w:rPr>
        <w:t>432.211.1),</w:t>
      </w:r>
      <w:r>
        <w:rPr>
          <w:rFonts w:cs="Arial"/>
          <w:lang w:val="fr-CH"/>
        </w:rPr>
        <w:t xml:space="preserve"> l</w:t>
      </w:r>
      <w:r w:rsidRPr="00DF68A7">
        <w:rPr>
          <w:rFonts w:cs="Arial"/>
          <w:lang w:val="fr-CH"/>
        </w:rPr>
        <w:t>’Office de l’école obligatoire et du conseil</w:t>
      </w:r>
      <w:r w:rsidR="00574AF2" w:rsidRPr="00DF68A7">
        <w:rPr>
          <w:rFonts w:cs="Arial"/>
          <w:lang w:val="fr-CH"/>
        </w:rPr>
        <w:t xml:space="preserve"> (</w:t>
      </w:r>
      <w:r w:rsidRPr="00DF68A7">
        <w:rPr>
          <w:rFonts w:cs="Arial"/>
          <w:lang w:val="fr-CH"/>
        </w:rPr>
        <w:t>OECO</w:t>
      </w:r>
      <w:r>
        <w:rPr>
          <w:rFonts w:cs="Arial"/>
          <w:lang w:val="fr-CH"/>
        </w:rPr>
        <w:t>)</w:t>
      </w:r>
    </w:p>
    <w:p w14:paraId="5612FAB3" w14:textId="77777777" w:rsidR="00E562A1" w:rsidRPr="00DF68A7" w:rsidRDefault="00E562A1" w:rsidP="006E5224">
      <w:pPr>
        <w:rPr>
          <w:rFonts w:cs="Arial"/>
          <w:lang w:val="fr-CH"/>
        </w:rPr>
      </w:pPr>
    </w:p>
    <w:p w14:paraId="5FA8B956" w14:textId="2F4A7212" w:rsidR="00E562A1" w:rsidRPr="00360E05" w:rsidRDefault="00F05CBA" w:rsidP="00E562A1">
      <w:pPr>
        <w:pBdr>
          <w:top w:val="single" w:sz="4" w:space="1" w:color="auto"/>
          <w:left w:val="single" w:sz="4" w:space="4" w:color="auto"/>
          <w:bottom w:val="single" w:sz="4" w:space="1" w:color="auto"/>
          <w:right w:val="single" w:sz="4" w:space="4" w:color="auto"/>
        </w:pBdr>
        <w:spacing w:after="120"/>
        <w:jc w:val="center"/>
        <w:rPr>
          <w:rFonts w:cs="Arial"/>
          <w:b/>
          <w:lang w:val="fr-CH"/>
        </w:rPr>
      </w:pPr>
      <w:r>
        <w:rPr>
          <w:rFonts w:cs="Arial"/>
          <w:b/>
          <w:lang w:val="fr-CH"/>
        </w:rPr>
        <w:t>décide</w:t>
      </w:r>
      <w:r w:rsidR="00DF68A7" w:rsidRPr="00360E05">
        <w:rPr>
          <w:rFonts w:cs="Arial"/>
          <w:b/>
          <w:lang w:val="fr-CH"/>
        </w:rPr>
        <w:t> </w:t>
      </w:r>
      <w:r w:rsidR="00E562A1" w:rsidRPr="00360E05">
        <w:rPr>
          <w:rFonts w:cs="Arial"/>
          <w:b/>
          <w:lang w:val="fr-CH"/>
        </w:rPr>
        <w:t>:</w:t>
      </w:r>
    </w:p>
    <w:p w14:paraId="308D3C44" w14:textId="4686EBB3" w:rsidR="00360E05" w:rsidRPr="00360E05" w:rsidRDefault="00B65D78" w:rsidP="00E562A1">
      <w:pPr>
        <w:pBdr>
          <w:top w:val="single" w:sz="4" w:space="1" w:color="auto"/>
          <w:left w:val="single" w:sz="4" w:space="4" w:color="auto"/>
          <w:bottom w:val="single" w:sz="4" w:space="1" w:color="auto"/>
          <w:right w:val="single" w:sz="4" w:space="4" w:color="auto"/>
        </w:pBdr>
        <w:tabs>
          <w:tab w:val="left" w:pos="5800"/>
        </w:tabs>
        <w:overflowPunct w:val="0"/>
        <w:autoSpaceDE w:val="0"/>
        <w:autoSpaceDN w:val="0"/>
        <w:adjustRightInd w:val="0"/>
        <w:textAlignment w:val="baseline"/>
        <w:rPr>
          <w:rFonts w:cs="Arial"/>
          <w:lang w:val="fr-CH"/>
        </w:rPr>
      </w:pPr>
      <w:r>
        <w:rPr>
          <w:rFonts w:cs="Arial"/>
          <w:lang w:val="fr-CH"/>
        </w:rPr>
        <w:t>L’organisme responsable de</w:t>
      </w:r>
      <w:r w:rsidR="00360E05" w:rsidRPr="00360E05">
        <w:rPr>
          <w:i/>
          <w:lang w:val="fr-CH"/>
        </w:rPr>
        <w:t xml:space="preserve"> </w:t>
      </w:r>
      <w:r w:rsidR="00B26FC4">
        <w:rPr>
          <w:i/>
          <w:lang w:val="fr-CH"/>
        </w:rPr>
        <w:t>{</w:t>
      </w:r>
      <w:proofErr w:type="spellStart"/>
      <w:r w:rsidR="00B26FC4">
        <w:rPr>
          <w:i/>
          <w:lang w:val="fr-CH"/>
        </w:rPr>
        <w:t>traegerschaft</w:t>
      </w:r>
      <w:proofErr w:type="spellEnd"/>
      <w:r w:rsidR="00B26FC4">
        <w:rPr>
          <w:i/>
          <w:lang w:val="fr-CH"/>
        </w:rPr>
        <w:t>}</w:t>
      </w:r>
      <w:r w:rsidR="000B1777" w:rsidRPr="00360E05">
        <w:rPr>
          <w:lang w:val="fr-CH"/>
        </w:rPr>
        <w:t xml:space="preserve"> </w:t>
      </w:r>
      <w:r w:rsidR="00360E05" w:rsidRPr="00360E05">
        <w:rPr>
          <w:rFonts w:cs="Arial"/>
          <w:lang w:val="fr-CH"/>
        </w:rPr>
        <w:t>reçoit</w:t>
      </w:r>
      <w:r w:rsidR="00360E05">
        <w:rPr>
          <w:rFonts w:cs="Arial"/>
          <w:lang w:val="fr-CH"/>
        </w:rPr>
        <w:t xml:space="preserve"> une subvention d’un montant de </w:t>
      </w:r>
      <w:r w:rsidR="00B26FC4">
        <w:rPr>
          <w:b/>
          <w:lang w:val="fr-CH"/>
        </w:rPr>
        <w:t>{</w:t>
      </w:r>
      <w:proofErr w:type="spellStart"/>
      <w:r w:rsidR="00B26FC4">
        <w:rPr>
          <w:b/>
          <w:lang w:val="fr-CH"/>
        </w:rPr>
        <w:t>totalChf</w:t>
      </w:r>
      <w:proofErr w:type="spellEnd"/>
      <w:r w:rsidR="00B26FC4">
        <w:rPr>
          <w:b/>
          <w:lang w:val="fr-CH"/>
        </w:rPr>
        <w:t>}</w:t>
      </w:r>
      <w:r w:rsidR="00360E05">
        <w:rPr>
          <w:b/>
          <w:lang w:val="fr-CH"/>
        </w:rPr>
        <w:t xml:space="preserve"> francs </w:t>
      </w:r>
      <w:r w:rsidR="00360E05" w:rsidRPr="00360E05">
        <w:rPr>
          <w:lang w:val="fr-CH"/>
        </w:rPr>
        <w:t>pour</w:t>
      </w:r>
      <w:r w:rsidR="00360E05">
        <w:rPr>
          <w:lang w:val="fr-CH"/>
        </w:rPr>
        <w:t xml:space="preserve"> sa structure d’accueil durant les vacances scolaires, pour la période </w:t>
      </w:r>
      <w:r w:rsidR="00D65033">
        <w:rPr>
          <w:lang w:val="fr-CH"/>
        </w:rPr>
        <w:t xml:space="preserve">allant </w:t>
      </w:r>
      <w:r w:rsidR="00360E05">
        <w:rPr>
          <w:lang w:val="fr-CH"/>
        </w:rPr>
        <w:t>du 1</w:t>
      </w:r>
      <w:r w:rsidR="00360E05" w:rsidRPr="00360E05">
        <w:rPr>
          <w:vertAlign w:val="superscript"/>
          <w:lang w:val="fr-CH"/>
        </w:rPr>
        <w:t>er</w:t>
      </w:r>
      <w:r w:rsidR="00360E05">
        <w:rPr>
          <w:lang w:val="fr-CH"/>
        </w:rPr>
        <w:t xml:space="preserve"> septembre 2020 au 31 août 2021.</w:t>
      </w:r>
    </w:p>
    <w:p w14:paraId="18C7E5CC" w14:textId="42921919" w:rsidR="00E562A1" w:rsidRPr="00861B86" w:rsidRDefault="00E562A1" w:rsidP="006E5224">
      <w:pPr>
        <w:rPr>
          <w:lang w:val="fr-CH"/>
        </w:rPr>
      </w:pPr>
    </w:p>
    <w:p w14:paraId="4C9149A6" w14:textId="18D05F5D" w:rsidR="00E562A1" w:rsidRPr="00861B86" w:rsidRDefault="00360E05" w:rsidP="00E562A1">
      <w:pPr>
        <w:rPr>
          <w:rFonts w:cs="Arial"/>
          <w:lang w:val="fr-CH"/>
        </w:rPr>
      </w:pPr>
      <w:r w:rsidRPr="00360E05">
        <w:rPr>
          <w:rFonts w:cs="Arial"/>
          <w:lang w:val="fr-CH"/>
        </w:rPr>
        <w:t xml:space="preserve">En vertu de l’article 20e </w:t>
      </w:r>
      <w:r w:rsidR="009421C1">
        <w:rPr>
          <w:rFonts w:cs="Arial"/>
          <w:lang w:val="fr-CH"/>
        </w:rPr>
        <w:t>O</w:t>
      </w:r>
      <w:r w:rsidRPr="00360E05">
        <w:rPr>
          <w:rFonts w:cs="Arial"/>
          <w:lang w:val="fr-CH"/>
        </w:rPr>
        <w:t>EO, la subvention est calculée comme suit :</w:t>
      </w:r>
    </w:p>
    <w:p w14:paraId="79D9B4F6" w14:textId="169365BC" w:rsidR="00E562A1" w:rsidRPr="00861B86" w:rsidRDefault="00E562A1" w:rsidP="006E5224">
      <w:pPr>
        <w:rPr>
          <w:lang w:val="fr-CH"/>
        </w:rPr>
      </w:pPr>
    </w:p>
    <w:tbl>
      <w:tblPr>
        <w:tblW w:w="9634" w:type="dxa"/>
        <w:tblLayout w:type="fixed"/>
        <w:tblCellMar>
          <w:left w:w="70" w:type="dxa"/>
          <w:right w:w="70" w:type="dxa"/>
        </w:tblCellMar>
        <w:tblLook w:val="04A0" w:firstRow="1" w:lastRow="0" w:firstColumn="1" w:lastColumn="0" w:noHBand="0" w:noVBand="1"/>
      </w:tblPr>
      <w:tblGrid>
        <w:gridCol w:w="4106"/>
        <w:gridCol w:w="992"/>
        <w:gridCol w:w="2268"/>
        <w:gridCol w:w="2268"/>
      </w:tblGrid>
      <w:tr w:rsidR="008E0FB7" w:rsidRPr="00861B86" w14:paraId="18BE3A71" w14:textId="77777777" w:rsidTr="008E0FB7">
        <w:trPr>
          <w:trHeight w:val="531"/>
        </w:trPr>
        <w:tc>
          <w:tcPr>
            <w:tcW w:w="4106" w:type="dxa"/>
            <w:tcBorders>
              <w:top w:val="single" w:sz="4" w:space="0" w:color="auto"/>
              <w:left w:val="single" w:sz="4" w:space="0" w:color="auto"/>
              <w:bottom w:val="single" w:sz="4" w:space="0" w:color="auto"/>
              <w:right w:val="single" w:sz="4" w:space="0" w:color="auto"/>
            </w:tcBorders>
            <w:shd w:val="clear" w:color="auto" w:fill="auto"/>
            <w:hideMark/>
          </w:tcPr>
          <w:p w14:paraId="3DFC36CA" w14:textId="565D2A8F" w:rsidR="008E0FB7" w:rsidRPr="009421C1" w:rsidRDefault="008E0FB7" w:rsidP="00052C4C">
            <w:pPr>
              <w:spacing w:line="240" w:lineRule="auto"/>
              <w:rPr>
                <w:rFonts w:eastAsia="Times New Roman" w:cs="Arial"/>
                <w:bCs w:val="0"/>
                <w:color w:val="000000"/>
                <w:sz w:val="19"/>
                <w:lang w:val="fr-CH" w:eastAsia="de-CH"/>
              </w:rPr>
            </w:pPr>
          </w:p>
        </w:tc>
        <w:tc>
          <w:tcPr>
            <w:tcW w:w="992" w:type="dxa"/>
            <w:tcBorders>
              <w:top w:val="single" w:sz="4" w:space="0" w:color="auto"/>
              <w:left w:val="single" w:sz="4" w:space="0" w:color="auto"/>
              <w:bottom w:val="single" w:sz="4" w:space="0" w:color="auto"/>
              <w:right w:val="single" w:sz="4" w:space="0" w:color="auto"/>
            </w:tcBorders>
          </w:tcPr>
          <w:p w14:paraId="20592F06" w14:textId="62853A2B" w:rsidR="008E0FB7" w:rsidRPr="009421C1" w:rsidRDefault="00360E05" w:rsidP="008E0FB7">
            <w:pPr>
              <w:spacing w:line="240" w:lineRule="auto"/>
              <w:jc w:val="center"/>
              <w:rPr>
                <w:rFonts w:eastAsia="Times New Roman" w:cs="Arial"/>
                <w:color w:val="000000"/>
                <w:lang w:val="fr-CH" w:eastAsia="de-CH"/>
              </w:rPr>
            </w:pPr>
            <w:r w:rsidRPr="009421C1">
              <w:rPr>
                <w:rFonts w:eastAsia="Times New Roman" w:cs="Arial"/>
                <w:color w:val="000000"/>
                <w:lang w:val="fr-CH" w:eastAsia="de-CH"/>
              </w:rPr>
              <w:t>Nombre</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C2C1F7" w14:textId="0135C021" w:rsidR="008E0FB7" w:rsidRPr="009421C1" w:rsidRDefault="009421C1" w:rsidP="009421C1">
            <w:pPr>
              <w:spacing w:line="240" w:lineRule="auto"/>
              <w:jc w:val="center"/>
              <w:rPr>
                <w:rFonts w:eastAsia="Times New Roman" w:cs="Arial"/>
                <w:bCs w:val="0"/>
                <w:color w:val="000000"/>
                <w:lang w:val="fr-CH" w:eastAsia="de-CH"/>
              </w:rPr>
            </w:pPr>
            <w:r w:rsidRPr="009421C1">
              <w:rPr>
                <w:rFonts w:eastAsia="Times New Roman" w:cs="Arial"/>
                <w:color w:val="000000"/>
                <w:lang w:val="fr-CH" w:eastAsia="de-CH"/>
              </w:rPr>
              <w:t>C</w:t>
            </w:r>
            <w:r>
              <w:rPr>
                <w:rFonts w:eastAsia="Times New Roman" w:cs="Arial"/>
                <w:color w:val="000000"/>
                <w:lang w:val="fr-CH" w:eastAsia="de-CH"/>
              </w:rPr>
              <w:t>ontribution forfaitaire</w:t>
            </w:r>
            <w:r w:rsidRPr="009421C1">
              <w:rPr>
                <w:rFonts w:eastAsia="Times New Roman" w:cs="Arial"/>
                <w:color w:val="000000"/>
                <w:lang w:val="fr-CH" w:eastAsia="de-CH"/>
              </w:rPr>
              <w:t xml:space="preserve"> selon l’art.</w:t>
            </w:r>
            <w:r w:rsidRPr="009421C1">
              <w:rPr>
                <w:rFonts w:eastAsia="Times New Roman" w:cs="Arial"/>
                <w:color w:val="000000"/>
                <w:szCs w:val="21"/>
                <w:lang w:val="fr-CH" w:eastAsia="de-CH"/>
              </w:rPr>
              <w:t> </w:t>
            </w:r>
            <w:r w:rsidR="008E0FB7" w:rsidRPr="009421C1">
              <w:rPr>
                <w:rFonts w:eastAsia="Times New Roman" w:cs="Arial"/>
                <w:color w:val="000000"/>
                <w:szCs w:val="21"/>
                <w:lang w:val="fr-CH" w:eastAsia="de-CH"/>
              </w:rPr>
              <w:t xml:space="preserve">20e </w:t>
            </w:r>
            <w:r w:rsidRPr="009421C1">
              <w:rPr>
                <w:rFonts w:eastAsia="Times New Roman" w:cs="Arial"/>
                <w:color w:val="000000"/>
                <w:szCs w:val="21"/>
                <w:lang w:val="fr-CH" w:eastAsia="de-CH"/>
              </w:rPr>
              <w:t>OEO</w:t>
            </w:r>
          </w:p>
        </w:tc>
        <w:tc>
          <w:tcPr>
            <w:tcW w:w="2268" w:type="dxa"/>
            <w:tcBorders>
              <w:top w:val="single" w:sz="4" w:space="0" w:color="auto"/>
              <w:left w:val="nil"/>
              <w:bottom w:val="single" w:sz="4" w:space="0" w:color="auto"/>
              <w:right w:val="single" w:sz="4" w:space="0" w:color="auto"/>
            </w:tcBorders>
          </w:tcPr>
          <w:p w14:paraId="68301C65" w14:textId="0F9F7DBA" w:rsidR="008E0FB7" w:rsidRPr="009421C1" w:rsidRDefault="009421C1" w:rsidP="003D2777">
            <w:pPr>
              <w:spacing w:line="240" w:lineRule="auto"/>
              <w:jc w:val="center"/>
              <w:rPr>
                <w:rFonts w:eastAsia="Times New Roman" w:cs="Arial"/>
                <w:b/>
                <w:color w:val="000000"/>
                <w:lang w:val="fr-CH" w:eastAsia="de-CH"/>
              </w:rPr>
            </w:pPr>
            <w:r w:rsidRPr="009421C1">
              <w:rPr>
                <w:rFonts w:eastAsia="Times New Roman" w:cs="Arial"/>
                <w:b/>
                <w:color w:val="000000"/>
                <w:lang w:val="fr-CH" w:eastAsia="de-CH"/>
              </w:rPr>
              <w:t>Subvention cantonale</w:t>
            </w:r>
            <w:r w:rsidR="003D2777" w:rsidRPr="009421C1">
              <w:rPr>
                <w:rFonts w:eastAsia="Times New Roman" w:cs="Arial"/>
                <w:b/>
                <w:color w:val="000000"/>
                <w:lang w:val="fr-CH" w:eastAsia="de-CH"/>
              </w:rPr>
              <w:br/>
            </w:r>
            <w:r w:rsidR="00F27D2B">
              <w:rPr>
                <w:rFonts w:eastAsia="Times New Roman" w:cs="Arial"/>
                <w:b/>
                <w:color w:val="000000"/>
                <w:lang w:val="fr-CH" w:eastAsia="de-CH"/>
              </w:rPr>
              <w:t>{</w:t>
            </w:r>
            <w:proofErr w:type="spellStart"/>
            <w:r w:rsidR="00F27D2B">
              <w:rPr>
                <w:rFonts w:eastAsia="Times New Roman" w:cs="Arial"/>
                <w:b/>
                <w:color w:val="000000"/>
                <w:lang w:val="fr-CH" w:eastAsia="de-CH"/>
              </w:rPr>
              <w:t>p</w:t>
            </w:r>
            <w:r w:rsidR="000369F5">
              <w:rPr>
                <w:rFonts w:eastAsia="Times New Roman" w:cs="Arial"/>
                <w:b/>
                <w:color w:val="000000"/>
                <w:lang w:val="fr-CH" w:eastAsia="de-CH"/>
              </w:rPr>
              <w:t>e</w:t>
            </w:r>
            <w:r w:rsidR="00F27D2B">
              <w:rPr>
                <w:rFonts w:eastAsia="Times New Roman" w:cs="Arial"/>
                <w:b/>
                <w:color w:val="000000"/>
                <w:lang w:val="fr-CH" w:eastAsia="de-CH"/>
              </w:rPr>
              <w:t>riode</w:t>
            </w:r>
            <w:proofErr w:type="spellEnd"/>
            <w:r w:rsidR="00F27D2B">
              <w:rPr>
                <w:rFonts w:eastAsia="Times New Roman" w:cs="Arial"/>
                <w:b/>
                <w:color w:val="000000"/>
                <w:lang w:val="fr-CH" w:eastAsia="de-CH"/>
              </w:rPr>
              <w:t>}</w:t>
            </w:r>
          </w:p>
        </w:tc>
      </w:tr>
      <w:tr w:rsidR="00A16989" w:rsidRPr="00861B86" w14:paraId="7082C99C"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BC2B" w14:textId="1EB0D737" w:rsidR="00A16989" w:rsidRPr="009421C1" w:rsidRDefault="00A16989" w:rsidP="00A16989">
            <w:pPr>
              <w:spacing w:line="240" w:lineRule="auto"/>
              <w:rPr>
                <w:rFonts w:eastAsia="Times New Roman" w:cs="Arial"/>
                <w:color w:val="000000"/>
                <w:lang w:val="fr-CH" w:eastAsia="de-CH"/>
              </w:rPr>
            </w:pPr>
            <w:r w:rsidRPr="009421C1">
              <w:rPr>
                <w:rFonts w:eastAsia="Times New Roman" w:cs="Arial"/>
                <w:color w:val="000000"/>
                <w:lang w:val="fr-CH" w:eastAsia="de-CH"/>
              </w:rPr>
              <w:t>Jours de prise en charge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4B60CFC" w14:textId="5E9C350B"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tageOhneSonderschueler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3A387" w14:textId="3EE34E77" w:rsidR="00A16989" w:rsidRPr="009421C1" w:rsidRDefault="00A16989" w:rsidP="00A16989">
            <w:pPr>
              <w:spacing w:line="240" w:lineRule="auto"/>
              <w:jc w:val="center"/>
              <w:rPr>
                <w:rFonts w:eastAsia="Times New Roman" w:cs="Arial"/>
                <w:color w:val="000000"/>
                <w:lang w:val="fr-CH" w:eastAsia="de-CH"/>
              </w:rPr>
            </w:pPr>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{pauschale}</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713DFF0" w14:textId="63DBF0A0" w:rsidR="00A16989" w:rsidRPr="009421C1" w:rsidRDefault="00A16989" w:rsidP="00A16989">
            <w:pPr>
              <w:tabs>
                <w:tab w:val="left" w:pos="356"/>
                <w:tab w:val="right" w:pos="1631"/>
              </w:tabs>
              <w:spacing w:line="240" w:lineRule="auto"/>
              <w:ind w:right="214"/>
              <w:rPr>
                <w:rFonts w:eastAsia="Times New Roman" w:cs="Arial"/>
                <w:color w:val="000000"/>
                <w:lang w:val="fr-CH" w:eastAsia="de-CH"/>
              </w:rPr>
            </w:pPr>
            <w:r w:rsidRPr="00F27AF9">
              <w:rPr>
                <w:rFonts w:cs="Arial"/>
              </w:rPr>
              <w:tab/>
            </w:r>
            <w:r w:rsidRPr="00F27AF9">
              <w:rPr>
                <w:rFonts w:eastAsia="Times New Roman" w:cs="Arial"/>
                <w:color w:val="000000"/>
                <w:lang w:eastAsia="de-CH"/>
              </w:rPr>
              <w:t>CHF</w:t>
            </w:r>
            <w:r>
              <w:rPr>
                <w:rFonts w:eastAsia="Times New Roman" w:cs="Arial"/>
                <w:color w:val="000000"/>
                <w:lang w:eastAsia="de-CH"/>
              </w:rPr>
              <w:t xml:space="preserve"> </w:t>
            </w:r>
            <w:r w:rsidRPr="00F27AF9">
              <w:rPr>
                <w:rFonts w:cs="Arial"/>
              </w:rPr>
              <w:tab/>
            </w:r>
            <w:r>
              <w:rPr>
                <w:rFonts w:eastAsia="Times New Roman" w:cs="Arial"/>
                <w:color w:val="000000"/>
                <w:lang w:eastAsia="de-CH"/>
              </w:rPr>
              <w:t>{</w:t>
            </w:r>
            <w:proofErr w:type="spellStart"/>
            <w:r>
              <w:rPr>
                <w:rFonts w:eastAsia="Times New Roman" w:cs="Arial"/>
                <w:color w:val="000000"/>
                <w:lang w:eastAsia="de-CH"/>
              </w:rPr>
              <w:t>chfOhneSonderschueler</w:t>
            </w:r>
            <w:proofErr w:type="spellEnd"/>
            <w:r>
              <w:rPr>
                <w:rFonts w:eastAsia="Times New Roman" w:cs="Arial"/>
                <w:color w:val="000000"/>
                <w:lang w:eastAsia="de-CH"/>
              </w:rPr>
              <w:t>}</w:t>
            </w:r>
          </w:p>
        </w:tc>
      </w:tr>
      <w:tr w:rsidR="00A16989" w:rsidRPr="00861B86" w14:paraId="57FE0686"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8AAEF" w14:textId="4ECA3041" w:rsidR="00A16989" w:rsidRPr="00360E05" w:rsidRDefault="00A16989" w:rsidP="00A16989">
            <w:pPr>
              <w:spacing w:line="240" w:lineRule="auto"/>
              <w:rPr>
                <w:rFonts w:eastAsia="Times New Roman" w:cs="Arial"/>
                <w:color w:val="000000"/>
                <w:lang w:val="fr-CH" w:eastAsia="de-CH"/>
              </w:rPr>
            </w:pPr>
            <w:r w:rsidRPr="00360E05">
              <w:rPr>
                <w:rFonts w:eastAsia="Times New Roman" w:cs="Arial"/>
                <w:color w:val="000000"/>
                <w:lang w:val="fr-CH" w:eastAsia="de-CH"/>
              </w:rPr>
              <w:t>Jours de prise en charge</w:t>
            </w:r>
            <w:r>
              <w:rPr>
                <w:rFonts w:eastAsia="Times New Roman" w:cs="Arial"/>
                <w:color w:val="000000"/>
                <w:lang w:val="fr-CH" w:eastAsia="de-CH"/>
              </w:rPr>
              <w:t xml:space="preserve"> pour</w:t>
            </w:r>
            <w:r w:rsidRPr="00360E05">
              <w:rPr>
                <w:rFonts w:eastAsia="Times New Roman" w:cs="Arial"/>
                <w:color w:val="000000"/>
                <w:lang w:val="fr-CH" w:eastAsia="de-CH"/>
              </w:rPr>
              <w:t xml:space="preserve"> </w:t>
            </w:r>
            <w:r>
              <w:rPr>
                <w:rFonts w:eastAsia="Times New Roman" w:cs="Arial"/>
                <w:color w:val="000000"/>
                <w:lang w:val="fr-CH" w:eastAsia="de-CH"/>
              </w:rPr>
              <w:t>l</w:t>
            </w:r>
            <w:r w:rsidRPr="00360E05">
              <w:rPr>
                <w:rFonts w:eastAsia="Times New Roman" w:cs="Arial"/>
                <w:color w:val="000000"/>
                <w:lang w:val="fr-CH" w:eastAsia="de-CH"/>
              </w:rPr>
              <w:t>es élèves</w:t>
            </w:r>
            <w:r>
              <w:rPr>
                <w:rFonts w:eastAsia="Times New Roman" w:cs="Arial"/>
                <w:color w:val="000000"/>
                <w:lang w:val="fr-CH" w:eastAsia="de-CH"/>
              </w:rPr>
              <w:t xml:space="preserve"> bénéficiant</w:t>
            </w:r>
            <w:r w:rsidRPr="00360E05">
              <w:rPr>
                <w:rFonts w:eastAsia="Times New Roman" w:cs="Arial"/>
                <w:color w:val="000000"/>
                <w:lang w:val="fr-CH" w:eastAsia="de-CH"/>
              </w:rPr>
              <w:t xml:space="preserve"> d’</w:t>
            </w:r>
            <w:r>
              <w:rPr>
                <w:rFonts w:eastAsia="Times New Roman" w:cs="Arial"/>
                <w:color w:val="000000"/>
                <w:lang w:val="fr-CH" w:eastAsia="de-CH"/>
              </w:rPr>
              <w:t xml:space="preserve">une scolarisation </w:t>
            </w:r>
            <w:r w:rsidRPr="00360E05">
              <w:rPr>
                <w:rFonts w:eastAsia="Times New Roman" w:cs="Arial"/>
                <w:color w:val="000000"/>
                <w:lang w:val="fr-CH" w:eastAsia="de-CH"/>
              </w:rPr>
              <w:t>spécialisée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013117C" w14:textId="4B24F9F7"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tageSonderschueler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278A6" w14:textId="76747680" w:rsidR="00A16989" w:rsidRPr="009421C1" w:rsidRDefault="00A16989" w:rsidP="00A16989">
            <w:pPr>
              <w:spacing w:line="240" w:lineRule="auto"/>
              <w:jc w:val="center"/>
              <w:rPr>
                <w:rFonts w:eastAsia="Times New Roman" w:cs="Arial"/>
                <w:color w:val="000000"/>
                <w:lang w:val="fr-CH" w:eastAsia="de-CH"/>
              </w:rPr>
            </w:pPr>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w:t>
            </w:r>
            <w:proofErr w:type="spellStart"/>
            <w:r>
              <w:rPr>
                <w:rFonts w:eastAsia="Times New Roman" w:cs="Arial"/>
                <w:color w:val="000000"/>
                <w:lang w:eastAsia="de-CH"/>
              </w:rPr>
              <w:t>pauschaleSonderschueler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1DE4B5D" w14:textId="4243F242" w:rsidR="00A16989" w:rsidRPr="009421C1" w:rsidRDefault="00A16989" w:rsidP="00A16989">
            <w:pPr>
              <w:tabs>
                <w:tab w:val="left" w:pos="356"/>
                <w:tab w:val="right" w:pos="1631"/>
              </w:tabs>
              <w:spacing w:line="240" w:lineRule="auto"/>
              <w:ind w:right="214"/>
              <w:rPr>
                <w:rFonts w:eastAsia="Times New Roman" w:cs="Arial"/>
                <w:color w:val="000000"/>
                <w:lang w:val="fr-CH" w:eastAsia="de-CH"/>
              </w:rPr>
            </w:pPr>
            <w:r w:rsidRPr="00F27AF9">
              <w:rPr>
                <w:rFonts w:cs="Arial"/>
              </w:rPr>
              <w:tab/>
            </w:r>
            <w:r w:rsidRPr="00F27AF9">
              <w:rPr>
                <w:rFonts w:eastAsia="Times New Roman" w:cs="Arial"/>
                <w:color w:val="000000"/>
                <w:lang w:eastAsia="de-CH"/>
              </w:rPr>
              <w:t xml:space="preserve">CHF </w:t>
            </w:r>
            <w:r w:rsidRPr="00F27AF9">
              <w:rPr>
                <w:rFonts w:cs="Arial"/>
              </w:rPr>
              <w:tab/>
            </w:r>
            <w:r>
              <w:rPr>
                <w:rFonts w:eastAsia="Times New Roman" w:cs="Arial"/>
                <w:color w:val="000000"/>
                <w:lang w:eastAsia="de-CH"/>
              </w:rPr>
              <w:t>{</w:t>
            </w:r>
            <w:proofErr w:type="spellStart"/>
            <w:r>
              <w:rPr>
                <w:rFonts w:eastAsia="Times New Roman" w:cs="Arial"/>
                <w:color w:val="000000"/>
                <w:lang w:eastAsia="de-CH"/>
              </w:rPr>
              <w:t>chfSonderschueler</w:t>
            </w:r>
            <w:proofErr w:type="spellEnd"/>
            <w:r>
              <w:rPr>
                <w:rFonts w:eastAsia="Times New Roman" w:cs="Arial"/>
                <w:color w:val="000000"/>
                <w:lang w:eastAsia="de-CH"/>
              </w:rPr>
              <w:t>}</w:t>
            </w:r>
          </w:p>
        </w:tc>
      </w:tr>
      <w:tr w:rsidR="00A16989" w:rsidRPr="00861B86" w14:paraId="2F7EDB8C"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D376B" w14:textId="342997AE" w:rsidR="00A16989" w:rsidRPr="00360E05" w:rsidRDefault="00A16989" w:rsidP="00A16989">
            <w:pPr>
              <w:spacing w:line="240" w:lineRule="auto"/>
              <w:rPr>
                <w:rFonts w:eastAsia="Times New Roman" w:cs="Arial"/>
                <w:b/>
                <w:bCs w:val="0"/>
                <w:color w:val="000000"/>
                <w:sz w:val="20"/>
                <w:szCs w:val="20"/>
                <w:lang w:val="fr-CH" w:eastAsia="de-CH"/>
              </w:rPr>
            </w:pPr>
            <w:r w:rsidRPr="00360E05">
              <w:rPr>
                <w:rFonts w:eastAsia="Times New Roman" w:cs="Arial"/>
                <w:b/>
                <w:color w:val="000000"/>
                <w:sz w:val="20"/>
                <w:szCs w:val="20"/>
                <w:lang w:val="fr-CH" w:eastAsia="de-CH"/>
              </w:rPr>
              <w:t>Total</w:t>
            </w:r>
          </w:p>
        </w:tc>
        <w:tc>
          <w:tcPr>
            <w:tcW w:w="992" w:type="dxa"/>
            <w:tcBorders>
              <w:top w:val="single" w:sz="4" w:space="0" w:color="auto"/>
              <w:left w:val="single" w:sz="4" w:space="0" w:color="auto"/>
              <w:bottom w:val="single" w:sz="4" w:space="0" w:color="auto"/>
              <w:right w:val="single" w:sz="4" w:space="0" w:color="auto"/>
            </w:tcBorders>
            <w:vAlign w:val="center"/>
          </w:tcPr>
          <w:p w14:paraId="65C8B34A" w14:textId="13DB7371"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totalTage</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3DD8F" w14:textId="2692B8CF" w:rsidR="00A16989" w:rsidRPr="009421C1" w:rsidRDefault="00A16989" w:rsidP="00A16989">
            <w:pPr>
              <w:tabs>
                <w:tab w:val="decimal" w:pos="1240"/>
              </w:tabs>
              <w:spacing w:line="240" w:lineRule="auto"/>
              <w:jc w:val="center"/>
              <w:rPr>
                <w:rFonts w:eastAsia="Times New Roman" w:cs="Arial"/>
                <w:b/>
                <w:bCs w:val="0"/>
                <w:color w:val="000000"/>
                <w:sz w:val="20"/>
                <w:szCs w:val="20"/>
                <w:lang w:val="fr-CH" w:eastAsia="de-CH"/>
              </w:rPr>
            </w:pPr>
          </w:p>
        </w:tc>
        <w:tc>
          <w:tcPr>
            <w:tcW w:w="2268" w:type="dxa"/>
            <w:tcBorders>
              <w:top w:val="single" w:sz="4" w:space="0" w:color="auto"/>
              <w:left w:val="nil"/>
              <w:bottom w:val="single" w:sz="4" w:space="0" w:color="auto"/>
              <w:right w:val="single" w:sz="4" w:space="0" w:color="auto"/>
            </w:tcBorders>
            <w:vAlign w:val="center"/>
          </w:tcPr>
          <w:p w14:paraId="73701FBF" w14:textId="459D9543" w:rsidR="00A16989" w:rsidRPr="009421C1" w:rsidRDefault="00A16989" w:rsidP="00A16989">
            <w:pPr>
              <w:tabs>
                <w:tab w:val="left" w:pos="356"/>
                <w:tab w:val="right" w:pos="1631"/>
              </w:tabs>
              <w:spacing w:line="240" w:lineRule="auto"/>
              <w:ind w:right="214"/>
              <w:rPr>
                <w:rFonts w:eastAsia="Times New Roman" w:cs="Arial"/>
                <w:b/>
                <w:color w:val="000000"/>
                <w:sz w:val="20"/>
                <w:szCs w:val="20"/>
                <w:lang w:val="fr-CH" w:eastAsia="de-CH"/>
              </w:rPr>
            </w:pPr>
            <w:r w:rsidRPr="00F27AF9">
              <w:rPr>
                <w:rFonts w:cs="Arial"/>
              </w:rPr>
              <w:tab/>
            </w:r>
            <w:r w:rsidRPr="00F27AF9">
              <w:rPr>
                <w:rFonts w:eastAsia="Times New Roman" w:cs="Arial"/>
                <w:b/>
                <w:color w:val="000000"/>
                <w:lang w:eastAsia="de-CH"/>
              </w:rPr>
              <w:t xml:space="preserve">CHF </w:t>
            </w:r>
            <w:r w:rsidRPr="00F27AF9">
              <w:rPr>
                <w:rFonts w:cs="Arial"/>
                <w:b/>
              </w:rPr>
              <w:tab/>
            </w:r>
            <w:r>
              <w:rPr>
                <w:rFonts w:cs="Arial"/>
                <w:b/>
              </w:rPr>
              <w:t>{</w:t>
            </w:r>
            <w:proofErr w:type="spellStart"/>
            <w:r>
              <w:rPr>
                <w:rFonts w:cs="Arial"/>
                <w:b/>
              </w:rPr>
              <w:t>totalChf</w:t>
            </w:r>
            <w:proofErr w:type="spellEnd"/>
            <w:r>
              <w:rPr>
                <w:rFonts w:cs="Arial"/>
                <w:b/>
              </w:rPr>
              <w:t>}</w:t>
            </w:r>
          </w:p>
        </w:tc>
      </w:tr>
    </w:tbl>
    <w:p w14:paraId="23377325" w14:textId="77777777" w:rsidR="00B54F34" w:rsidRPr="00861B86" w:rsidRDefault="00B54F34" w:rsidP="003F28AE">
      <w:pPr>
        <w:rPr>
          <w:rFonts w:cs="Arial"/>
          <w:lang w:val="fr-CH"/>
        </w:rPr>
      </w:pPr>
    </w:p>
    <w:p w14:paraId="2624050E" w14:textId="7EB1609A" w:rsidR="003F28AE" w:rsidRPr="00861B86" w:rsidRDefault="00321762" w:rsidP="003F28AE">
      <w:pPr>
        <w:rPr>
          <w:rFonts w:cs="Arial"/>
          <w:lang w:val="fr-CH"/>
        </w:rPr>
      </w:pPr>
      <w:r w:rsidRPr="00321762">
        <w:rPr>
          <w:rFonts w:cs="Arial"/>
          <w:lang w:val="fr-CH"/>
        </w:rPr>
        <w:t xml:space="preserve">La subvention sera versée fin </w:t>
      </w:r>
      <w:r w:rsidR="00970A3A">
        <w:rPr>
          <w:rFonts w:cs="Arial"/>
          <w:lang w:val="fr-CH"/>
        </w:rPr>
        <w:t xml:space="preserve">du mois de </w:t>
      </w:r>
      <w:r w:rsidRPr="00321762">
        <w:rPr>
          <w:rFonts w:cs="Arial"/>
          <w:lang w:val="fr-CH"/>
        </w:rPr>
        <w:t>décembre</w:t>
      </w:r>
      <w:r w:rsidR="00BF3D17" w:rsidRPr="00321762">
        <w:rPr>
          <w:rFonts w:cs="Arial"/>
          <w:lang w:val="fr-CH"/>
        </w:rPr>
        <w:t xml:space="preserve"> </w:t>
      </w:r>
      <w:r w:rsidR="003F28AE" w:rsidRPr="00321762">
        <w:rPr>
          <w:rFonts w:cs="Arial"/>
          <w:lang w:val="fr-CH"/>
        </w:rPr>
        <w:t xml:space="preserve">2021 </w:t>
      </w:r>
      <w:r w:rsidRPr="00321762">
        <w:rPr>
          <w:rFonts w:cs="Arial"/>
          <w:lang w:val="fr-CH"/>
        </w:rPr>
        <w:t>sur le compte</w:t>
      </w:r>
      <w:r w:rsidR="00BF3D17" w:rsidRPr="00321762">
        <w:rPr>
          <w:rFonts w:cs="Arial"/>
          <w:lang w:val="fr-CH"/>
        </w:rPr>
        <w:t xml:space="preserve"> </w:t>
      </w:r>
      <w:r w:rsidR="00F27D2B">
        <w:rPr>
          <w:rFonts w:cs="Arial"/>
          <w:lang w:val="fr-CH"/>
        </w:rPr>
        <w:t>{</w:t>
      </w:r>
      <w:proofErr w:type="spellStart"/>
      <w:r w:rsidR="00F27D2B">
        <w:rPr>
          <w:rFonts w:cs="Arial"/>
          <w:lang w:val="fr-CH"/>
        </w:rPr>
        <w:t>iban</w:t>
      </w:r>
      <w:proofErr w:type="spellEnd"/>
      <w:r w:rsidR="00F27D2B">
        <w:rPr>
          <w:rFonts w:cs="Arial"/>
          <w:lang w:val="fr-CH"/>
        </w:rPr>
        <w:t>}</w:t>
      </w:r>
      <w:r w:rsidR="003F28AE" w:rsidRPr="00321762">
        <w:rPr>
          <w:rFonts w:cs="Arial"/>
          <w:lang w:val="fr-CH"/>
        </w:rPr>
        <w:t>.</w:t>
      </w:r>
    </w:p>
    <w:p w14:paraId="1FF6446E" w14:textId="696389A5" w:rsidR="003F28AE" w:rsidRPr="00861B86" w:rsidRDefault="003F28AE" w:rsidP="003F28AE">
      <w:pPr>
        <w:rPr>
          <w:lang w:val="fr-CH"/>
        </w:rPr>
      </w:pPr>
    </w:p>
    <w:bookmarkEnd w:id="1"/>
    <w:p w14:paraId="1BA26C17" w14:textId="324E4F64" w:rsidR="00A91CAF" w:rsidRPr="008555AE" w:rsidRDefault="00B54F34" w:rsidP="00A91CAF">
      <w:pPr>
        <w:tabs>
          <w:tab w:val="left" w:pos="5800"/>
        </w:tabs>
        <w:overflowPunct w:val="0"/>
        <w:autoSpaceDE w:val="0"/>
        <w:autoSpaceDN w:val="0"/>
        <w:adjustRightInd w:val="0"/>
        <w:jc w:val="both"/>
        <w:textAlignment w:val="baseline"/>
        <w:rPr>
          <w:rFonts w:cs="Arial"/>
          <w:lang w:val="fr-CH"/>
        </w:rPr>
      </w:pPr>
      <w:r w:rsidRPr="00861B86">
        <w:rPr>
          <w:lang w:val="fr-CH"/>
        </w:rPr>
        <w:br w:type="page"/>
      </w:r>
      <w:r w:rsidR="00A91CAF" w:rsidRPr="008555AE">
        <w:rPr>
          <w:rFonts w:cs="Arial"/>
          <w:lang w:val="fr-CH"/>
        </w:rPr>
        <w:lastRenderedPageBreak/>
        <w:t xml:space="preserve">Nous vous prions de soumettre </w:t>
      </w:r>
      <w:r w:rsidR="00A91CAF">
        <w:rPr>
          <w:rFonts w:cs="Arial"/>
          <w:lang w:val="fr-CH"/>
        </w:rPr>
        <w:t>avant le 30 septembre 2022, votre demande de subvention cantonale pour la prise en charge durant les vacances scolaires, via kiBon</w:t>
      </w:r>
      <w:r w:rsidR="00A91CAF" w:rsidRPr="00A91CAF">
        <w:rPr>
          <w:rFonts w:cs="Arial"/>
          <w:lang w:val="fr-CH"/>
        </w:rPr>
        <w:t>.</w:t>
      </w:r>
    </w:p>
    <w:p w14:paraId="577E1323" w14:textId="77777777" w:rsidR="004B3B80" w:rsidRPr="00861B86" w:rsidRDefault="004B3B80" w:rsidP="004B3B80">
      <w:pPr>
        <w:pStyle w:val="1pt"/>
        <w:rPr>
          <w:lang w:val="fr-CH"/>
        </w:rPr>
      </w:pPr>
    </w:p>
    <w:p w14:paraId="45B24A2B" w14:textId="0020EAFA" w:rsidR="00B54F34" w:rsidRDefault="00B54F34" w:rsidP="002C0DF8">
      <w:pPr>
        <w:rPr>
          <w:lang w:val="fr-CH"/>
        </w:rPr>
      </w:pPr>
    </w:p>
    <w:p w14:paraId="339AEC53" w14:textId="44BFDF6B" w:rsidR="00A91CAF" w:rsidRDefault="00A91CAF" w:rsidP="008555AE">
      <w:pPr>
        <w:jc w:val="both"/>
        <w:rPr>
          <w:lang w:val="fr-CH"/>
        </w:rPr>
      </w:pPr>
      <w:r w:rsidRPr="008555AE">
        <w:rPr>
          <w:rFonts w:cs="Arial"/>
          <w:lang w:val="fr-CH"/>
        </w:rPr>
        <w:t xml:space="preserve">En vous remerciant de votre collaboration et en vous souhaitant </w:t>
      </w:r>
      <w:r w:rsidR="00970A3A">
        <w:rPr>
          <w:rFonts w:cs="Arial"/>
          <w:lang w:val="fr-CH"/>
        </w:rPr>
        <w:t>bonne réception de la présente</w:t>
      </w:r>
      <w:r w:rsidRPr="008555AE">
        <w:rPr>
          <w:rFonts w:cs="Arial"/>
          <w:lang w:val="fr-CH"/>
        </w:rPr>
        <w:t xml:space="preserve">, nous vous prions d’agréer, </w:t>
      </w:r>
      <w:r w:rsidRPr="008555AE">
        <w:rPr>
          <w:rFonts w:cs="Arial"/>
          <w:noProof/>
          <w:lang w:val="fr-CH"/>
        </w:rPr>
        <w:t>Madame, Monsieur</w:t>
      </w:r>
      <w:r w:rsidRPr="008555AE">
        <w:rPr>
          <w:lang w:val="fr-CH"/>
        </w:rPr>
        <w:t xml:space="preserve">, </w:t>
      </w:r>
      <w:r w:rsidRPr="008555AE">
        <w:rPr>
          <w:rFonts w:cs="Arial"/>
          <w:lang w:val="fr-CH"/>
        </w:rPr>
        <w:t>nos salutations les meilleures.</w:t>
      </w:r>
    </w:p>
    <w:p w14:paraId="411E0EAF" w14:textId="3F19E435" w:rsidR="00321762" w:rsidRPr="00861B86" w:rsidRDefault="00321762" w:rsidP="002C0DF8">
      <w:pPr>
        <w:rPr>
          <w:lang w:val="fr-CH"/>
        </w:rPr>
      </w:pPr>
    </w:p>
    <w:tbl>
      <w:tblPr>
        <w:tblStyle w:val="TabelleohneRahmen"/>
        <w:tblW w:w="9779" w:type="dxa"/>
        <w:tblLayout w:type="fixed"/>
        <w:tblLook w:val="04A0" w:firstRow="1" w:lastRow="0" w:firstColumn="1" w:lastColumn="0" w:noHBand="0" w:noVBand="1"/>
      </w:tblPr>
      <w:tblGrid>
        <w:gridCol w:w="5102"/>
        <w:gridCol w:w="4677"/>
      </w:tblGrid>
      <w:tr w:rsidR="004F3281" w:rsidRPr="00861B86" w14:paraId="5FB75CA3" w14:textId="77777777" w:rsidTr="00126F53">
        <w:trPr>
          <w:trHeight w:val="527"/>
        </w:trPr>
        <w:sdt>
          <w:sdtPr>
            <w:rPr>
              <w:lang w:val="fr-CH"/>
            </w:rPr>
            <w:tag w:val="Closing2"/>
            <w:id w:val="744609531"/>
            <w:placeholder>
              <w:docPart w:val="41F4E30091BB4FE7B49020EE4C0CEAC6"/>
            </w:placeholder>
            <w:showingPlcHdr/>
            <w:dataBinding w:prefixMappings="xmlns:ns='http://schemas.officeatwork.com/CustomXMLPart'" w:xpath="/ns:officeatwork/ns:Closing2" w:storeItemID="{C9EF7656-0210-462C-829B-A9AFE99E1459}"/>
            <w:text w:multiLine="1"/>
          </w:sdtPr>
          <w:sdtEndPr/>
          <w:sdtContent>
            <w:tc>
              <w:tcPr>
                <w:tcW w:w="5102" w:type="dxa"/>
              </w:tcPr>
              <w:p w14:paraId="5BFB0F65" w14:textId="42CF2DFB" w:rsidR="0038019F" w:rsidRPr="00861B86" w:rsidRDefault="00BE7382" w:rsidP="0073242E">
                <w:pPr>
                  <w:rPr>
                    <w:lang w:val="fr-CH"/>
                  </w:rPr>
                </w:pPr>
                <w:r w:rsidRPr="00861B86">
                  <w:rPr>
                    <w:rStyle w:val="Platzhaltertext"/>
                    <w:lang w:val="fr-CH"/>
                  </w:rPr>
                  <w:t xml:space="preserve"> </w:t>
                </w:r>
              </w:p>
            </w:tc>
          </w:sdtContent>
        </w:sdt>
        <w:tc>
          <w:tcPr>
            <w:tcW w:w="4677" w:type="dxa"/>
          </w:tcPr>
          <w:p w14:paraId="498A7500" w14:textId="6903F5B9" w:rsidR="0038019F" w:rsidRPr="00861B86" w:rsidRDefault="000F4A63" w:rsidP="00321762">
            <w:pPr>
              <w:rPr>
                <w:lang w:val="fr-CH"/>
              </w:rPr>
            </w:pPr>
          </w:p>
        </w:tc>
      </w:tr>
      <w:tr w:rsidR="004F3281" w:rsidRPr="00497DAC" w14:paraId="1EE64F8D" w14:textId="77777777" w:rsidTr="00126F53">
        <w:tc>
          <w:tcPr>
            <w:tcW w:w="5102" w:type="dxa"/>
          </w:tcPr>
          <w:p w14:paraId="1869B8AD" w14:textId="60DF47CD" w:rsidR="0038019F" w:rsidRPr="00321762" w:rsidRDefault="000F4A63" w:rsidP="0073242E">
            <w:pPr>
              <w:rPr>
                <w:lang w:val="fr-CH"/>
              </w:rPr>
            </w:pPr>
            <w:sdt>
              <w:sdtPr>
                <w:rPr>
                  <w:lang w:val="fr-CH"/>
                </w:rPr>
                <w:tag w:val="AbsenderFettL"/>
                <w:id w:val="-447545307"/>
                <w:placeholder>
                  <w:docPart w:val="F73047467C9E4EE3B348C8EB1D238F4E"/>
                </w:placeholder>
                <w:showingPlcHdr/>
                <w:dataBinding w:prefixMappings="xmlns:ns='http://schemas.officeatwork.com/CustomXMLPart'" w:xpath="/ns:officeatwork/ns:AbsenderFettL" w:storeItemID="{C9EF7656-0210-462C-829B-A9AFE99E1459}"/>
                <w:text w:multiLine="1"/>
              </w:sdtPr>
              <w:sdtEndPr/>
              <w:sdtContent>
                <w:r w:rsidR="00BE7382" w:rsidRPr="00321762">
                  <w:rPr>
                    <w:rStyle w:val="Platzhaltertext"/>
                    <w:rFonts w:cstheme="minorHAnsi"/>
                    <w:lang w:val="fr-CH"/>
                  </w:rPr>
                  <w:t>​</w:t>
                </w:r>
              </w:sdtContent>
            </w:sdt>
            <w:sdt>
              <w:sdtPr>
                <w:rPr>
                  <w:lang w:val="fr-CH"/>
                </w:rPr>
                <w:tag w:val="Zusatz"/>
                <w:id w:val="-793986998"/>
                <w:placeholder>
                  <w:docPart w:val="AF129AF6327A4F01971D1430D52BEEB4"/>
                </w:placeholder>
                <w:showingPlcHdr/>
                <w:dataBinding w:prefixMappings="xmlns:ns='http://schemas.officeatwork.com/CustomXMLPart'" w:xpath="/ns:officeatwork/ns:Zusatz" w:storeItemID="{C9EF7656-0210-462C-829B-A9AFE99E1459}"/>
                <w:text w:multiLine="1"/>
              </w:sdtPr>
              <w:sdtEndPr/>
              <w:sdtContent>
                <w:r w:rsidR="00BE7382" w:rsidRPr="00321762">
                  <w:rPr>
                    <w:rStyle w:val="Platzhaltertext"/>
                    <w:lang w:val="fr-CH"/>
                  </w:rPr>
                  <w:t xml:space="preserve"> </w:t>
                </w:r>
              </w:sdtContent>
            </w:sdt>
          </w:p>
          <w:p w14:paraId="2ADE880F" w14:textId="77777777" w:rsidR="0038019F" w:rsidRPr="00321762" w:rsidRDefault="000F4A63" w:rsidP="0073242E">
            <w:pPr>
              <w:rPr>
                <w:lang w:val="fr-CH"/>
              </w:rPr>
            </w:pPr>
          </w:p>
          <w:p w14:paraId="36167EAB" w14:textId="77777777" w:rsidR="0038019F" w:rsidRPr="00321762" w:rsidRDefault="000F4A63" w:rsidP="0073242E">
            <w:pPr>
              <w:rPr>
                <w:lang w:val="fr-CH"/>
              </w:rPr>
            </w:pPr>
          </w:p>
          <w:p w14:paraId="18062A15" w14:textId="77777777" w:rsidR="0038019F" w:rsidRPr="00321762" w:rsidRDefault="000F4A63" w:rsidP="0073242E">
            <w:pPr>
              <w:rPr>
                <w:lang w:val="fr-CH"/>
              </w:rPr>
            </w:pPr>
          </w:p>
          <w:p w14:paraId="3F8937CD" w14:textId="77777777" w:rsidR="0038019F" w:rsidRPr="00321762" w:rsidRDefault="000F4A63" w:rsidP="0073242E">
            <w:pPr>
              <w:rPr>
                <w:lang w:val="fr-CH"/>
              </w:rPr>
            </w:pPr>
          </w:p>
          <w:sdt>
            <w:sdtPr>
              <w:rPr>
                <w:lang w:val="fr-CH"/>
              </w:rPr>
              <w:tag w:val="Signature2"/>
              <w:id w:val="-257302707"/>
              <w:placeholder>
                <w:docPart w:val="BC5F5480E9434141A42B66BB846C46E0"/>
              </w:placeholder>
              <w:showingPlcHdr/>
              <w:dataBinding w:prefixMappings="xmlns:ns='http://schemas.officeatwork.com/CustomXMLPart'" w:xpath="/ns:officeatwork/ns:Signature2" w:storeItemID="{C9EF7656-0210-462C-829B-A9AFE99E1459}"/>
              <w:text w:multiLine="1"/>
            </w:sdtPr>
            <w:sdtEndPr/>
            <w:sdtContent>
              <w:p w14:paraId="0E2E9AF4" w14:textId="1C1BEE52" w:rsidR="0038019F" w:rsidRPr="00321762" w:rsidRDefault="00BE7382" w:rsidP="0073242E">
                <w:pPr>
                  <w:rPr>
                    <w:lang w:val="fr-CH"/>
                  </w:rPr>
                </w:pPr>
                <w:r w:rsidRPr="00321762">
                  <w:rPr>
                    <w:rStyle w:val="Platzhaltertext"/>
                    <w:lang w:val="fr-CH"/>
                  </w:rPr>
                  <w:t xml:space="preserve"> </w:t>
                </w:r>
              </w:p>
            </w:sdtContent>
          </w:sdt>
          <w:p w14:paraId="2CFB3033" w14:textId="77777777" w:rsidR="00600514" w:rsidRPr="00321762" w:rsidRDefault="000F4A63" w:rsidP="0073242E">
            <w:pPr>
              <w:rPr>
                <w:lang w:val="fr-CH"/>
              </w:rPr>
            </w:pPr>
          </w:p>
        </w:tc>
        <w:tc>
          <w:tcPr>
            <w:tcW w:w="4677" w:type="dxa"/>
          </w:tcPr>
          <w:p w14:paraId="3B74D8CA" w14:textId="7B86B3F6" w:rsidR="0038019F" w:rsidRPr="00321762" w:rsidRDefault="000F4A63" w:rsidP="0073242E">
            <w:pPr>
              <w:rPr>
                <w:lang w:val="fr-CH"/>
              </w:rPr>
            </w:pPr>
            <w:sdt>
              <w:sdtPr>
                <w:rPr>
                  <w:lang w:val="fr-CH"/>
                </w:rPr>
                <w:tag w:val="AbsenderFettR"/>
                <w:id w:val="-1385555994"/>
                <w:placeholder>
                  <w:docPart w:val="0DBCD1CD4630448FA55FD119CBB631E8"/>
                </w:placeholder>
                <w:dataBinding w:prefixMappings="xmlns:ns='http://schemas.officeatwork.com/CustomXMLPart'" w:xpath="/ns:officeatwork/ns:AbsenderFettR" w:storeItemID="{C9EF7656-0210-462C-829B-A9AFE99E1459}"/>
                <w:text w:multiLine="1"/>
              </w:sdtPr>
              <w:sdtEndPr/>
              <w:sdtContent>
                <w:r w:rsidR="00126A9D" w:rsidRPr="00321762">
                  <w:rPr>
                    <w:lang w:val="fr-CH"/>
                  </w:rPr>
                  <w:t>Office de l’école obligatoire et du conseil</w:t>
                </w:r>
                <w:r w:rsidR="00126A9D">
                  <w:rPr>
                    <w:lang w:val="fr-CH"/>
                  </w:rPr>
                  <w:br/>
                  <w:t>Section francophone</w:t>
                </w:r>
              </w:sdtContent>
            </w:sdt>
          </w:p>
          <w:p w14:paraId="0CAD8312" w14:textId="77777777" w:rsidR="0038019F" w:rsidRPr="00321762" w:rsidRDefault="000F4A63" w:rsidP="0073242E">
            <w:pPr>
              <w:rPr>
                <w:lang w:val="fr-CH"/>
              </w:rPr>
            </w:pPr>
          </w:p>
          <w:p w14:paraId="7789FA2A" w14:textId="77777777" w:rsidR="0038019F" w:rsidRPr="00321762" w:rsidRDefault="000F4A63" w:rsidP="0073242E">
            <w:pPr>
              <w:rPr>
                <w:lang w:val="fr-CH"/>
              </w:rPr>
            </w:pPr>
          </w:p>
          <w:p w14:paraId="034F190B" w14:textId="77777777" w:rsidR="0038019F" w:rsidRPr="00321762" w:rsidRDefault="000F4A63" w:rsidP="0073242E">
            <w:pPr>
              <w:rPr>
                <w:lang w:val="fr-CH"/>
              </w:rPr>
            </w:pPr>
          </w:p>
          <w:p w14:paraId="0C80712C" w14:textId="77777777" w:rsidR="0038019F" w:rsidRPr="00321762" w:rsidRDefault="000F4A63" w:rsidP="0073242E">
            <w:pPr>
              <w:rPr>
                <w:lang w:val="fr-CH"/>
              </w:rPr>
            </w:pPr>
          </w:p>
          <w:sdt>
            <w:sdtPr>
              <w:rPr>
                <w:lang w:val="fr-CH"/>
              </w:rPr>
              <w:tag w:val="Signature1"/>
              <w:id w:val="-616916329"/>
              <w:placeholder>
                <w:docPart w:val="C6378C0EEA3343DF96342DF8F9C50DF2"/>
              </w:placeholder>
              <w:dataBinding w:prefixMappings="xmlns:ns='http://schemas.officeatwork.com/CustomXMLPart'" w:xpath="/ns:officeatwork/ns:Signature1" w:storeItemID="{C9EF7656-0210-462C-829B-A9AFE99E1459}"/>
              <w:text w:multiLine="1"/>
            </w:sdtPr>
            <w:sdtEndPr/>
            <w:sdtContent>
              <w:p w14:paraId="368264FA" w14:textId="4DB471F6" w:rsidR="0038019F" w:rsidRPr="00321762" w:rsidRDefault="00102B95" w:rsidP="0073242E">
                <w:pPr>
                  <w:rPr>
                    <w:lang w:val="fr-CH"/>
                  </w:rPr>
                </w:pPr>
                <w:r>
                  <w:rPr>
                    <w:lang w:val="fr-CH"/>
                  </w:rPr>
                  <w:t xml:space="preserve">Stève </w:t>
                </w:r>
                <w:proofErr w:type="spellStart"/>
                <w:r>
                  <w:rPr>
                    <w:lang w:val="fr-CH"/>
                  </w:rPr>
                  <w:t>Blaesi</w:t>
                </w:r>
                <w:proofErr w:type="spellEnd"/>
              </w:p>
            </w:sdtContent>
          </w:sdt>
          <w:sdt>
            <w:sdtPr>
              <w:rPr>
                <w:lang w:val="fr-CH"/>
              </w:rPr>
              <w:id w:val="502093088"/>
              <w:placeholder>
                <w:docPart w:val="323DBFCFED7E401B912BE1B597BE2425"/>
              </w:placeholder>
            </w:sdtPr>
            <w:sdtEndPr/>
            <w:sdtContent>
              <w:p w14:paraId="436899EF" w14:textId="7FBE6F2B" w:rsidR="00600514" w:rsidRPr="00321762" w:rsidRDefault="00321762" w:rsidP="00321762">
                <w:pPr>
                  <w:rPr>
                    <w:lang w:val="fr-CH"/>
                  </w:rPr>
                </w:pPr>
                <w:r w:rsidRPr="00321762">
                  <w:rPr>
                    <w:lang w:val="fr-CH"/>
                  </w:rPr>
                  <w:t xml:space="preserve">Chef </w:t>
                </w:r>
                <w:r w:rsidR="00102B95">
                  <w:rPr>
                    <w:lang w:val="fr-CH"/>
                  </w:rPr>
                  <w:t xml:space="preserve">de la section francophone et suppléant du chef </w:t>
                </w:r>
                <w:r w:rsidRPr="00321762">
                  <w:rPr>
                    <w:lang w:val="fr-CH"/>
                  </w:rPr>
                  <w:t>de l’office</w:t>
                </w:r>
              </w:p>
            </w:sdtContent>
          </w:sdt>
        </w:tc>
      </w:tr>
    </w:tbl>
    <w:p w14:paraId="3C8D6077" w14:textId="6A55AF1F" w:rsidR="00E80334" w:rsidRPr="00861B86" w:rsidRDefault="00BE7382" w:rsidP="00C51774">
      <w:pPr>
        <w:rPr>
          <w:lang w:val="fr-CH"/>
        </w:rPr>
      </w:pPr>
      <w:r w:rsidRPr="00861B86">
        <w:rPr>
          <w:noProof/>
          <w:lang w:eastAsia="de-CH"/>
        </w:rPr>
        <w:drawing>
          <wp:anchor distT="0" distB="0" distL="114300" distR="114300" simplePos="0" relativeHeight="251659264" behindDoc="1" locked="1" layoutInCell="1" hidden="1" allowOverlap="1" wp14:anchorId="4B82064A" wp14:editId="563818F4">
            <wp:simplePos x="0" y="0"/>
            <wp:positionH relativeFrom="page">
              <wp:posOffset>3914775</wp:posOffset>
            </wp:positionH>
            <wp:positionV relativeFrom="paragraph">
              <wp:posOffset>27940</wp:posOffset>
            </wp:positionV>
            <wp:extent cx="1638000" cy="1238400"/>
            <wp:effectExtent l="0" t="0" r="635" b="0"/>
            <wp:wrapNone/>
            <wp:docPr id="2" name="fb145afa-19b9-4801-9c0a-90db" hidden="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a:extLst>
                        <a:ext uri="{28A0092B-C50C-407E-A947-70E740481C1C}">
                          <a14:useLocalDpi xmlns:a14="http://schemas.microsoft.com/office/drawing/2010/main" val="0"/>
                        </a:ext>
                      </a:extLst>
                    </a:blip>
                    <a:stretch>
                      <a:fillRect/>
                    </a:stretch>
                  </pic:blipFill>
                  <pic:spPr>
                    <a:xfrm>
                      <a:off x="0" y="0"/>
                      <a:ext cx="1638000" cy="1238400"/>
                    </a:xfrm>
                    <a:prstGeom prst="rect">
                      <a:avLst/>
                    </a:prstGeom>
                  </pic:spPr>
                </pic:pic>
              </a:graphicData>
            </a:graphic>
          </wp:anchor>
        </w:drawing>
      </w:r>
      <w:r w:rsidRPr="00861B86">
        <w:rPr>
          <w:noProof/>
          <w:lang w:eastAsia="de-CH"/>
        </w:rPr>
        <w:drawing>
          <wp:anchor distT="0" distB="0" distL="114300" distR="114300" simplePos="0" relativeHeight="251658240" behindDoc="1" locked="1" layoutInCell="1" hidden="1" allowOverlap="1" wp14:anchorId="41221AD6" wp14:editId="546C678C">
            <wp:simplePos x="0" y="0"/>
            <wp:positionH relativeFrom="margin">
              <wp:align>left</wp:align>
            </wp:positionH>
            <wp:positionV relativeFrom="paragraph">
              <wp:posOffset>-635</wp:posOffset>
            </wp:positionV>
            <wp:extent cx="2152650" cy="1257300"/>
            <wp:effectExtent l="0" t="0" r="0" b="0"/>
            <wp:wrapNone/>
            <wp:docPr id="1" name="247e2e3f-eb6f-47aa-a94d-b9a4"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52650" cy="1257300"/>
                    </a:xfrm>
                    <a:prstGeom prst="rect">
                      <a:avLst/>
                    </a:prstGeom>
                  </pic:spPr>
                </pic:pic>
              </a:graphicData>
            </a:graphic>
          </wp:anchor>
        </w:drawing>
      </w:r>
    </w:p>
    <w:p w14:paraId="41D7A995" w14:textId="43A0A093" w:rsidR="00E80334" w:rsidRPr="00861B86" w:rsidRDefault="00E80334" w:rsidP="00C51774">
      <w:pPr>
        <w:rPr>
          <w:lang w:val="fr-CH"/>
        </w:rPr>
      </w:pPr>
    </w:p>
    <w:p w14:paraId="36C4C032" w14:textId="20FC6831" w:rsidR="00A76D39" w:rsidRPr="00861B86" w:rsidRDefault="00A76D39" w:rsidP="00E80334">
      <w:pPr>
        <w:tabs>
          <w:tab w:val="left" w:pos="5800"/>
        </w:tabs>
        <w:overflowPunct w:val="0"/>
        <w:autoSpaceDE w:val="0"/>
        <w:autoSpaceDN w:val="0"/>
        <w:adjustRightInd w:val="0"/>
        <w:textAlignment w:val="baseline"/>
        <w:rPr>
          <w:b/>
          <w:lang w:val="fr-CH"/>
        </w:rPr>
      </w:pPr>
    </w:p>
    <w:p w14:paraId="0E35E676" w14:textId="13DD99DD" w:rsidR="00B261AB" w:rsidRPr="00861B86" w:rsidRDefault="00B261AB" w:rsidP="00E80334">
      <w:pPr>
        <w:tabs>
          <w:tab w:val="left" w:pos="5800"/>
        </w:tabs>
        <w:overflowPunct w:val="0"/>
        <w:autoSpaceDE w:val="0"/>
        <w:autoSpaceDN w:val="0"/>
        <w:adjustRightInd w:val="0"/>
        <w:textAlignment w:val="baseline"/>
        <w:rPr>
          <w:b/>
          <w:lang w:val="fr-CH"/>
        </w:rPr>
      </w:pPr>
    </w:p>
    <w:p w14:paraId="37646197" w14:textId="38C042FD" w:rsidR="00B261AB" w:rsidRPr="00861B86" w:rsidRDefault="00B261AB" w:rsidP="00E80334">
      <w:pPr>
        <w:tabs>
          <w:tab w:val="left" w:pos="5800"/>
        </w:tabs>
        <w:overflowPunct w:val="0"/>
        <w:autoSpaceDE w:val="0"/>
        <w:autoSpaceDN w:val="0"/>
        <w:adjustRightInd w:val="0"/>
        <w:textAlignment w:val="baseline"/>
        <w:rPr>
          <w:b/>
          <w:lang w:val="fr-CH"/>
        </w:rPr>
      </w:pPr>
    </w:p>
    <w:p w14:paraId="42D6B6B5" w14:textId="14760E8D" w:rsidR="00B261AB" w:rsidRPr="00861B86" w:rsidRDefault="00B261AB" w:rsidP="00E80334">
      <w:pPr>
        <w:tabs>
          <w:tab w:val="left" w:pos="5800"/>
        </w:tabs>
        <w:overflowPunct w:val="0"/>
        <w:autoSpaceDE w:val="0"/>
        <w:autoSpaceDN w:val="0"/>
        <w:adjustRightInd w:val="0"/>
        <w:textAlignment w:val="baseline"/>
        <w:rPr>
          <w:b/>
          <w:lang w:val="fr-CH"/>
        </w:rPr>
      </w:pPr>
    </w:p>
    <w:p w14:paraId="1019017B" w14:textId="02E22448" w:rsidR="00B261AB" w:rsidRPr="00861B86" w:rsidRDefault="00B261AB" w:rsidP="00E80334">
      <w:pPr>
        <w:tabs>
          <w:tab w:val="left" w:pos="5800"/>
        </w:tabs>
        <w:overflowPunct w:val="0"/>
        <w:autoSpaceDE w:val="0"/>
        <w:autoSpaceDN w:val="0"/>
        <w:adjustRightInd w:val="0"/>
        <w:textAlignment w:val="baseline"/>
        <w:rPr>
          <w:b/>
          <w:lang w:val="fr-CH"/>
        </w:rPr>
      </w:pPr>
    </w:p>
    <w:p w14:paraId="389692AF" w14:textId="5BEB96EB" w:rsidR="00B261AB" w:rsidRPr="00861B86" w:rsidRDefault="00B261AB" w:rsidP="00E80334">
      <w:pPr>
        <w:tabs>
          <w:tab w:val="left" w:pos="5800"/>
        </w:tabs>
        <w:overflowPunct w:val="0"/>
        <w:autoSpaceDE w:val="0"/>
        <w:autoSpaceDN w:val="0"/>
        <w:adjustRightInd w:val="0"/>
        <w:textAlignment w:val="baseline"/>
        <w:rPr>
          <w:b/>
          <w:lang w:val="fr-CH"/>
        </w:rPr>
      </w:pPr>
    </w:p>
    <w:p w14:paraId="7809A982" w14:textId="57973E5C" w:rsidR="00B261AB" w:rsidRPr="00861B86" w:rsidRDefault="00B261AB" w:rsidP="00E80334">
      <w:pPr>
        <w:tabs>
          <w:tab w:val="left" w:pos="5800"/>
        </w:tabs>
        <w:overflowPunct w:val="0"/>
        <w:autoSpaceDE w:val="0"/>
        <w:autoSpaceDN w:val="0"/>
        <w:adjustRightInd w:val="0"/>
        <w:textAlignment w:val="baseline"/>
        <w:rPr>
          <w:b/>
          <w:lang w:val="fr-CH"/>
        </w:rPr>
      </w:pPr>
    </w:p>
    <w:p w14:paraId="6040321A" w14:textId="04BC3300" w:rsidR="00B261AB" w:rsidRPr="00861B86" w:rsidRDefault="00B261AB" w:rsidP="00E80334">
      <w:pPr>
        <w:tabs>
          <w:tab w:val="left" w:pos="5800"/>
        </w:tabs>
        <w:overflowPunct w:val="0"/>
        <w:autoSpaceDE w:val="0"/>
        <w:autoSpaceDN w:val="0"/>
        <w:adjustRightInd w:val="0"/>
        <w:textAlignment w:val="baseline"/>
        <w:rPr>
          <w:b/>
          <w:lang w:val="fr-CH"/>
        </w:rPr>
      </w:pPr>
    </w:p>
    <w:p w14:paraId="42FD2905" w14:textId="2C95CAC0" w:rsidR="00B261AB" w:rsidRPr="00861B86" w:rsidRDefault="00B261AB" w:rsidP="00E80334">
      <w:pPr>
        <w:tabs>
          <w:tab w:val="left" w:pos="5800"/>
        </w:tabs>
        <w:overflowPunct w:val="0"/>
        <w:autoSpaceDE w:val="0"/>
        <w:autoSpaceDN w:val="0"/>
        <w:adjustRightInd w:val="0"/>
        <w:textAlignment w:val="baseline"/>
        <w:rPr>
          <w:b/>
          <w:lang w:val="fr-CH"/>
        </w:rPr>
      </w:pPr>
    </w:p>
    <w:p w14:paraId="098FFA2D" w14:textId="417B45D7" w:rsidR="00B261AB" w:rsidRPr="00861B86" w:rsidRDefault="00B261AB" w:rsidP="00E80334">
      <w:pPr>
        <w:tabs>
          <w:tab w:val="left" w:pos="5800"/>
        </w:tabs>
        <w:overflowPunct w:val="0"/>
        <w:autoSpaceDE w:val="0"/>
        <w:autoSpaceDN w:val="0"/>
        <w:adjustRightInd w:val="0"/>
        <w:textAlignment w:val="baseline"/>
        <w:rPr>
          <w:b/>
          <w:lang w:val="fr-CH"/>
        </w:rPr>
      </w:pPr>
    </w:p>
    <w:p w14:paraId="3133312F" w14:textId="65BEAF44" w:rsidR="00B261AB" w:rsidRPr="00861B86" w:rsidRDefault="00B261AB" w:rsidP="00E80334">
      <w:pPr>
        <w:tabs>
          <w:tab w:val="left" w:pos="5800"/>
        </w:tabs>
        <w:overflowPunct w:val="0"/>
        <w:autoSpaceDE w:val="0"/>
        <w:autoSpaceDN w:val="0"/>
        <w:adjustRightInd w:val="0"/>
        <w:textAlignment w:val="baseline"/>
        <w:rPr>
          <w:b/>
          <w:lang w:val="fr-CH"/>
        </w:rPr>
      </w:pPr>
    </w:p>
    <w:p w14:paraId="5F56AF39" w14:textId="59FD909B" w:rsidR="00B261AB" w:rsidRPr="00861B86" w:rsidRDefault="00B261AB" w:rsidP="00E80334">
      <w:pPr>
        <w:tabs>
          <w:tab w:val="left" w:pos="5800"/>
        </w:tabs>
        <w:overflowPunct w:val="0"/>
        <w:autoSpaceDE w:val="0"/>
        <w:autoSpaceDN w:val="0"/>
        <w:adjustRightInd w:val="0"/>
        <w:textAlignment w:val="baseline"/>
        <w:rPr>
          <w:b/>
          <w:lang w:val="fr-CH"/>
        </w:rPr>
      </w:pPr>
    </w:p>
    <w:p w14:paraId="6FA17F45" w14:textId="53C03051" w:rsidR="00B261AB" w:rsidRPr="00861B86" w:rsidRDefault="00B261AB" w:rsidP="00E80334">
      <w:pPr>
        <w:tabs>
          <w:tab w:val="left" w:pos="5800"/>
        </w:tabs>
        <w:overflowPunct w:val="0"/>
        <w:autoSpaceDE w:val="0"/>
        <w:autoSpaceDN w:val="0"/>
        <w:adjustRightInd w:val="0"/>
        <w:textAlignment w:val="baseline"/>
        <w:rPr>
          <w:b/>
          <w:lang w:val="fr-CH"/>
        </w:rPr>
      </w:pPr>
    </w:p>
    <w:p w14:paraId="0F0A67E0" w14:textId="1DB63BB2" w:rsidR="00B261AB" w:rsidRPr="00861B86" w:rsidRDefault="00B261AB" w:rsidP="00E80334">
      <w:pPr>
        <w:tabs>
          <w:tab w:val="left" w:pos="5800"/>
        </w:tabs>
        <w:overflowPunct w:val="0"/>
        <w:autoSpaceDE w:val="0"/>
        <w:autoSpaceDN w:val="0"/>
        <w:adjustRightInd w:val="0"/>
        <w:textAlignment w:val="baseline"/>
        <w:rPr>
          <w:b/>
          <w:lang w:val="fr-CH"/>
        </w:rPr>
      </w:pPr>
    </w:p>
    <w:p w14:paraId="731CE8C3" w14:textId="3E3B8B56" w:rsidR="00B261AB" w:rsidRPr="00861B86" w:rsidRDefault="00B261AB" w:rsidP="00E80334">
      <w:pPr>
        <w:tabs>
          <w:tab w:val="left" w:pos="5800"/>
        </w:tabs>
        <w:overflowPunct w:val="0"/>
        <w:autoSpaceDE w:val="0"/>
        <w:autoSpaceDN w:val="0"/>
        <w:adjustRightInd w:val="0"/>
        <w:textAlignment w:val="baseline"/>
        <w:rPr>
          <w:b/>
          <w:lang w:val="fr-CH"/>
        </w:rPr>
      </w:pPr>
    </w:p>
    <w:p w14:paraId="0D5D3797" w14:textId="681A520F" w:rsidR="00B261AB" w:rsidRPr="00861B86" w:rsidRDefault="00B261AB" w:rsidP="00E80334">
      <w:pPr>
        <w:tabs>
          <w:tab w:val="left" w:pos="5800"/>
        </w:tabs>
        <w:overflowPunct w:val="0"/>
        <w:autoSpaceDE w:val="0"/>
        <w:autoSpaceDN w:val="0"/>
        <w:adjustRightInd w:val="0"/>
        <w:textAlignment w:val="baseline"/>
        <w:rPr>
          <w:b/>
          <w:lang w:val="fr-CH"/>
        </w:rPr>
      </w:pPr>
    </w:p>
    <w:p w14:paraId="54CAED07" w14:textId="6654B26C" w:rsidR="00B261AB" w:rsidRPr="00861B86" w:rsidRDefault="00B261AB" w:rsidP="00E80334">
      <w:pPr>
        <w:tabs>
          <w:tab w:val="left" w:pos="5800"/>
        </w:tabs>
        <w:overflowPunct w:val="0"/>
        <w:autoSpaceDE w:val="0"/>
        <w:autoSpaceDN w:val="0"/>
        <w:adjustRightInd w:val="0"/>
        <w:textAlignment w:val="baseline"/>
        <w:rPr>
          <w:b/>
          <w:lang w:val="fr-CH"/>
        </w:rPr>
      </w:pPr>
    </w:p>
    <w:p w14:paraId="5A4DCE6C" w14:textId="5FACA3D3" w:rsidR="00B261AB" w:rsidRPr="00861B86" w:rsidRDefault="00B261AB" w:rsidP="00E80334">
      <w:pPr>
        <w:tabs>
          <w:tab w:val="left" w:pos="5800"/>
        </w:tabs>
        <w:overflowPunct w:val="0"/>
        <w:autoSpaceDE w:val="0"/>
        <w:autoSpaceDN w:val="0"/>
        <w:adjustRightInd w:val="0"/>
        <w:textAlignment w:val="baseline"/>
        <w:rPr>
          <w:b/>
          <w:lang w:val="fr-CH"/>
        </w:rPr>
      </w:pPr>
    </w:p>
    <w:p w14:paraId="7D15BD46" w14:textId="6D0CABD7" w:rsidR="00B261AB" w:rsidRPr="00861B86" w:rsidRDefault="00B261AB" w:rsidP="00E80334">
      <w:pPr>
        <w:tabs>
          <w:tab w:val="left" w:pos="5800"/>
        </w:tabs>
        <w:overflowPunct w:val="0"/>
        <w:autoSpaceDE w:val="0"/>
        <w:autoSpaceDN w:val="0"/>
        <w:adjustRightInd w:val="0"/>
        <w:textAlignment w:val="baseline"/>
        <w:rPr>
          <w:b/>
          <w:lang w:val="fr-CH"/>
        </w:rPr>
      </w:pPr>
    </w:p>
    <w:p w14:paraId="1A2956B6" w14:textId="1BE08D43" w:rsidR="00B261AB" w:rsidRPr="00861B86" w:rsidRDefault="00B261AB" w:rsidP="00E80334">
      <w:pPr>
        <w:tabs>
          <w:tab w:val="left" w:pos="5800"/>
        </w:tabs>
        <w:overflowPunct w:val="0"/>
        <w:autoSpaceDE w:val="0"/>
        <w:autoSpaceDN w:val="0"/>
        <w:adjustRightInd w:val="0"/>
        <w:textAlignment w:val="baseline"/>
        <w:rPr>
          <w:b/>
          <w:lang w:val="fr-CH"/>
        </w:rPr>
      </w:pPr>
    </w:p>
    <w:p w14:paraId="109800A2" w14:textId="32AF2D3D" w:rsidR="00B261AB" w:rsidRPr="00861B86" w:rsidRDefault="00B261AB" w:rsidP="00E80334">
      <w:pPr>
        <w:tabs>
          <w:tab w:val="left" w:pos="5800"/>
        </w:tabs>
        <w:overflowPunct w:val="0"/>
        <w:autoSpaceDE w:val="0"/>
        <w:autoSpaceDN w:val="0"/>
        <w:adjustRightInd w:val="0"/>
        <w:textAlignment w:val="baseline"/>
        <w:rPr>
          <w:b/>
          <w:lang w:val="fr-CH"/>
        </w:rPr>
      </w:pPr>
    </w:p>
    <w:p w14:paraId="056746E5" w14:textId="16094F1F" w:rsidR="00B261AB" w:rsidRPr="00861B86" w:rsidRDefault="00B261AB" w:rsidP="00E80334">
      <w:pPr>
        <w:tabs>
          <w:tab w:val="left" w:pos="5800"/>
        </w:tabs>
        <w:overflowPunct w:val="0"/>
        <w:autoSpaceDE w:val="0"/>
        <w:autoSpaceDN w:val="0"/>
        <w:adjustRightInd w:val="0"/>
        <w:textAlignment w:val="baseline"/>
        <w:rPr>
          <w:b/>
          <w:lang w:val="fr-CH"/>
        </w:rPr>
      </w:pPr>
    </w:p>
    <w:p w14:paraId="7E2D261C" w14:textId="4C593E73" w:rsidR="00B261AB" w:rsidRPr="00861B86" w:rsidRDefault="00B261AB" w:rsidP="00E80334">
      <w:pPr>
        <w:tabs>
          <w:tab w:val="left" w:pos="5800"/>
        </w:tabs>
        <w:overflowPunct w:val="0"/>
        <w:autoSpaceDE w:val="0"/>
        <w:autoSpaceDN w:val="0"/>
        <w:adjustRightInd w:val="0"/>
        <w:textAlignment w:val="baseline"/>
        <w:rPr>
          <w:b/>
          <w:lang w:val="fr-CH"/>
        </w:rPr>
      </w:pPr>
    </w:p>
    <w:p w14:paraId="16BDA2D0" w14:textId="32EA254C" w:rsidR="00B261AB" w:rsidRPr="00861B86" w:rsidRDefault="00B261AB" w:rsidP="00E80334">
      <w:pPr>
        <w:tabs>
          <w:tab w:val="left" w:pos="5800"/>
        </w:tabs>
        <w:overflowPunct w:val="0"/>
        <w:autoSpaceDE w:val="0"/>
        <w:autoSpaceDN w:val="0"/>
        <w:adjustRightInd w:val="0"/>
        <w:textAlignment w:val="baseline"/>
        <w:rPr>
          <w:b/>
          <w:lang w:val="fr-CH"/>
        </w:rPr>
      </w:pPr>
    </w:p>
    <w:p w14:paraId="5BA5A980" w14:textId="77777777" w:rsidR="00B261AB" w:rsidRPr="00861B86" w:rsidRDefault="00B261AB" w:rsidP="00E80334">
      <w:pPr>
        <w:tabs>
          <w:tab w:val="left" w:pos="5800"/>
        </w:tabs>
        <w:overflowPunct w:val="0"/>
        <w:autoSpaceDE w:val="0"/>
        <w:autoSpaceDN w:val="0"/>
        <w:adjustRightInd w:val="0"/>
        <w:textAlignment w:val="baseline"/>
        <w:rPr>
          <w:b/>
          <w:lang w:val="fr-CH"/>
        </w:rPr>
      </w:pPr>
    </w:p>
    <w:p w14:paraId="4EFC4DA0" w14:textId="19D06ACF" w:rsidR="00B261AB" w:rsidRPr="00861B86" w:rsidRDefault="00B261AB" w:rsidP="00E80334">
      <w:pPr>
        <w:tabs>
          <w:tab w:val="left" w:pos="5800"/>
        </w:tabs>
        <w:overflowPunct w:val="0"/>
        <w:autoSpaceDE w:val="0"/>
        <w:autoSpaceDN w:val="0"/>
        <w:adjustRightInd w:val="0"/>
        <w:textAlignment w:val="baseline"/>
        <w:rPr>
          <w:b/>
          <w:lang w:val="fr-CH"/>
        </w:rPr>
      </w:pPr>
    </w:p>
    <w:p w14:paraId="6B9E36DA" w14:textId="2F179101" w:rsidR="00B261AB" w:rsidRPr="00861B86" w:rsidRDefault="00B261AB" w:rsidP="00E80334">
      <w:pPr>
        <w:tabs>
          <w:tab w:val="left" w:pos="5800"/>
        </w:tabs>
        <w:overflowPunct w:val="0"/>
        <w:autoSpaceDE w:val="0"/>
        <w:autoSpaceDN w:val="0"/>
        <w:adjustRightInd w:val="0"/>
        <w:textAlignment w:val="baseline"/>
        <w:rPr>
          <w:b/>
          <w:lang w:val="fr-CH"/>
        </w:rPr>
      </w:pPr>
    </w:p>
    <w:p w14:paraId="3622A45D" w14:textId="00DDA730" w:rsidR="00B261AB" w:rsidRPr="00861B86" w:rsidRDefault="00B261AB" w:rsidP="00E80334">
      <w:pPr>
        <w:tabs>
          <w:tab w:val="left" w:pos="5800"/>
        </w:tabs>
        <w:overflowPunct w:val="0"/>
        <w:autoSpaceDE w:val="0"/>
        <w:autoSpaceDN w:val="0"/>
        <w:adjustRightInd w:val="0"/>
        <w:textAlignment w:val="baseline"/>
        <w:rPr>
          <w:b/>
          <w:lang w:val="fr-CH"/>
        </w:rPr>
      </w:pPr>
    </w:p>
    <w:p w14:paraId="7FB7B89D" w14:textId="77777777" w:rsidR="00B261AB" w:rsidRPr="00861B86" w:rsidRDefault="00B261AB" w:rsidP="00E80334">
      <w:pPr>
        <w:tabs>
          <w:tab w:val="left" w:pos="5800"/>
        </w:tabs>
        <w:overflowPunct w:val="0"/>
        <w:autoSpaceDE w:val="0"/>
        <w:autoSpaceDN w:val="0"/>
        <w:adjustRightInd w:val="0"/>
        <w:textAlignment w:val="baseline"/>
        <w:rPr>
          <w:b/>
          <w:lang w:val="fr-CH"/>
        </w:rPr>
      </w:pPr>
    </w:p>
    <w:p w14:paraId="099182DD" w14:textId="740C2AEB" w:rsidR="00E80334" w:rsidRPr="00A111CB" w:rsidRDefault="00321762" w:rsidP="00E80334">
      <w:pPr>
        <w:tabs>
          <w:tab w:val="left" w:pos="5800"/>
        </w:tabs>
        <w:overflowPunct w:val="0"/>
        <w:autoSpaceDE w:val="0"/>
        <w:autoSpaceDN w:val="0"/>
        <w:adjustRightInd w:val="0"/>
        <w:textAlignment w:val="baseline"/>
        <w:rPr>
          <w:sz w:val="18"/>
          <w:szCs w:val="18"/>
          <w:lang w:val="fr-CH"/>
        </w:rPr>
      </w:pPr>
      <w:r w:rsidRPr="00A111CB">
        <w:rPr>
          <w:b/>
          <w:lang w:val="fr-CH"/>
        </w:rPr>
        <w:t>Indication des voies de droit </w:t>
      </w:r>
      <w:r w:rsidR="00E80334" w:rsidRPr="00A111CB">
        <w:rPr>
          <w:b/>
          <w:lang w:val="fr-CH"/>
        </w:rPr>
        <w:t>:</w:t>
      </w:r>
      <w:r w:rsidR="00E80334" w:rsidRPr="00A111CB">
        <w:rPr>
          <w:sz w:val="18"/>
          <w:szCs w:val="18"/>
          <w:lang w:val="fr-CH"/>
        </w:rPr>
        <w:t xml:space="preserve"> </w:t>
      </w:r>
    </w:p>
    <w:p w14:paraId="2E560192" w14:textId="147E8B52" w:rsidR="00C51774" w:rsidRPr="00A111CB" w:rsidRDefault="00321762" w:rsidP="00126F53">
      <w:pPr>
        <w:rPr>
          <w:rFonts w:cs="Arial"/>
          <w:lang w:val="fr-CH"/>
        </w:rPr>
      </w:pPr>
      <w:r w:rsidRPr="00A111CB">
        <w:rPr>
          <w:rFonts w:cs="Arial"/>
          <w:lang w:val="fr-CH"/>
        </w:rPr>
        <w:t xml:space="preserve">La présente décision peut faire l’objet d’un recours écrit dans les 30 jours suivant sa notification. Le recours doit être adressé au Service juridique de la Direction de l’instruction publique et de la culture, </w:t>
      </w:r>
      <w:proofErr w:type="spellStart"/>
      <w:r w:rsidRPr="00A111CB">
        <w:rPr>
          <w:rFonts w:cs="Arial"/>
          <w:lang w:val="fr-CH"/>
        </w:rPr>
        <w:t>Sulgeneckstrasse</w:t>
      </w:r>
      <w:proofErr w:type="spellEnd"/>
      <w:r w:rsidRPr="00A111CB">
        <w:rPr>
          <w:rFonts w:cs="Arial"/>
          <w:lang w:val="fr-CH"/>
        </w:rPr>
        <w:t xml:space="preserve"> 70, 3005 Berne. Il doit contenir les conclusions, l’indication des faits, des moyens de preuve et des motifs et porter une signature.</w:t>
      </w:r>
      <w:r w:rsidR="00BE7382" w:rsidRPr="00A111CB">
        <w:rPr>
          <w:rFonts w:cs="Arial"/>
          <w:lang w:val="fr-CH"/>
        </w:rPr>
        <w:fldChar w:fldCharType="begin"/>
      </w:r>
      <w:r w:rsidR="00BE7382" w:rsidRPr="00A111CB">
        <w:rPr>
          <w:rFonts w:cs="Arial"/>
          <w:lang w:val="fr-CH"/>
        </w:rPr>
        <w:instrText xml:space="preserve"> IF </w:instrText>
      </w:r>
      <w:r w:rsidR="00BE7382" w:rsidRPr="00A111CB">
        <w:rPr>
          <w:rFonts w:cs="Arial"/>
          <w:lang w:val="fr-CH"/>
        </w:rPr>
        <w:fldChar w:fldCharType="begin"/>
      </w:r>
      <w:r w:rsidR="00BE7382" w:rsidRPr="00A111CB">
        <w:rPr>
          <w:rFonts w:cs="Arial"/>
          <w:lang w:val="fr-CH"/>
        </w:rPr>
        <w:instrText xml:space="preserve"> DOCPROPERTY "CustomField.Enclosures"\*CHARFORMAT </w:instrText>
      </w:r>
      <w:r w:rsidR="00BE7382" w:rsidRPr="00A111CB">
        <w:rPr>
          <w:rFonts w:cs="Arial"/>
          <w:lang w:val="fr-CH"/>
        </w:rPr>
        <w:fldChar w:fldCharType="end"/>
      </w:r>
      <w:r w:rsidR="00BE7382" w:rsidRPr="00A111CB">
        <w:rPr>
          <w:rFonts w:cs="Arial"/>
          <w:lang w:val="fr-CH"/>
        </w:rPr>
        <w:instrText>="" "" "</w:instrText>
      </w:r>
      <w:bookmarkStart w:id="2" w:name="CustomFieldEnclosures"/>
      <w:bookmarkEnd w:id="2"/>
    </w:p>
    <w:p w14:paraId="34871B1A" w14:textId="77777777" w:rsidR="00A67D22" w:rsidRPr="00A111CB" w:rsidRDefault="000F4A63" w:rsidP="00A67D22">
      <w:pPr>
        <w:rPr>
          <w:rFonts w:cs="Arial"/>
          <w:lang w:val="fr-CH"/>
        </w:rPr>
      </w:pPr>
    </w:p>
    <w:p w14:paraId="3E277ED9" w14:textId="77777777" w:rsidR="00A67D22" w:rsidRPr="00A111CB" w:rsidRDefault="000F4A63" w:rsidP="00A67D22">
      <w:pPr>
        <w:rPr>
          <w:rFonts w:cs="Arial"/>
          <w:lang w:val="fr-CH"/>
        </w:rPr>
      </w:pPr>
    </w:p>
    <w:p w14:paraId="0C3A32D6" w14:textId="4B31EB64" w:rsidR="00C51774" w:rsidRPr="004F594C" w:rsidRDefault="00BE7382" w:rsidP="00126F53">
      <w:pPr>
        <w:rPr>
          <w:rFonts w:cs="Arial"/>
          <w:highlight w:val="cyan"/>
          <w:lang w:val="fr-CH"/>
        </w:rPr>
      </w:pPr>
      <w:r w:rsidRPr="00A111CB">
        <w:rPr>
          <w:rFonts w:cs="Arial"/>
          <w:lang w:val="fr-CH"/>
        </w:rPr>
        <w:instrText>" \&lt;OawJumpToField value=0/&gt;</w:instrText>
      </w:r>
      <w:r w:rsidRPr="00A111CB">
        <w:rPr>
          <w:rFonts w:cs="Arial"/>
          <w:lang w:val="fr-CH"/>
        </w:rPr>
        <w:fldChar w:fldCharType="end"/>
      </w:r>
      <w:r w:rsidRPr="004F594C">
        <w:rPr>
          <w:rFonts w:cs="Arial"/>
          <w:lang w:val="fr-CH"/>
        </w:rPr>
        <w:fldChar w:fldCharType="begin"/>
      </w:r>
      <w:r w:rsidRPr="00861B86">
        <w:rPr>
          <w:rFonts w:cs="Arial"/>
          <w:lang w:val="fr-CH"/>
        </w:rPr>
        <w:instrText xml:space="preserve"> </w:instrText>
      </w:r>
      <w:r w:rsidRPr="004F594C">
        <w:rPr>
          <w:rFonts w:cs="Arial"/>
          <w:highlight w:val="yellow"/>
          <w:lang w:val="fr-CH"/>
        </w:rPr>
        <w:instrText xml:space="preserve">IF </w:instrText>
      </w:r>
      <w:r w:rsidRPr="004F594C">
        <w:rPr>
          <w:rFonts w:cs="Arial"/>
          <w:highlight w:val="yellow"/>
          <w:lang w:val="fr-CH"/>
        </w:rPr>
        <w:fldChar w:fldCharType="begin"/>
      </w:r>
      <w:r w:rsidRPr="004F594C">
        <w:rPr>
          <w:rFonts w:cs="Arial"/>
          <w:highlight w:val="yellow"/>
          <w:lang w:val="fr-CH"/>
        </w:rPr>
        <w:instrText xml:space="preserve"> </w:instrText>
      </w:r>
      <w:r w:rsidRPr="004F594C">
        <w:rPr>
          <w:rFonts w:cs="Arial"/>
          <w:highlight w:val="cyan"/>
          <w:lang w:val="fr-CH"/>
        </w:rPr>
        <w:instrText>DOCPROPERTY "CustomField.CopyTo"\*</w:instrText>
      </w:r>
      <w:r w:rsidRPr="004F594C">
        <w:rPr>
          <w:rFonts w:cs="Arial"/>
          <w:highlight w:val="yellow"/>
          <w:lang w:val="fr-CH"/>
        </w:rPr>
        <w:instrText xml:space="preserve">CHARFORMAT </w:instrText>
      </w:r>
      <w:r w:rsidRPr="004F594C">
        <w:rPr>
          <w:rFonts w:cs="Arial"/>
          <w:highlight w:val="yellow"/>
          <w:lang w:val="fr-CH"/>
        </w:rPr>
        <w:fldChar w:fldCharType="end"/>
      </w:r>
      <w:r w:rsidRPr="004F594C">
        <w:rPr>
          <w:rFonts w:cs="Arial"/>
          <w:highlight w:val="cyan"/>
          <w:lang w:val="fr-CH"/>
        </w:rPr>
        <w:instrText>="" "" "</w:instrText>
      </w:r>
    </w:p>
    <w:p w14:paraId="2FBCF3B7" w14:textId="77777777" w:rsidR="00C51774" w:rsidRPr="004F594C" w:rsidRDefault="00BE7382" w:rsidP="00C51774">
      <w:pPr>
        <w:rPr>
          <w:rFonts w:cs="Arial"/>
          <w:highlight w:val="cyan"/>
          <w:lang w:val="fr-CH"/>
        </w:rPr>
      </w:pPr>
      <w:r w:rsidRPr="004F594C">
        <w:rPr>
          <w:rFonts w:cs="Arial"/>
          <w:highlight w:val="cyan"/>
          <w:lang w:val="fr-CH"/>
        </w:rPr>
        <w:fldChar w:fldCharType="begin"/>
      </w:r>
      <w:r w:rsidRPr="004F594C">
        <w:rPr>
          <w:rFonts w:cs="Arial"/>
          <w:highlight w:val="cyan"/>
          <w:lang w:val="fr-CH"/>
        </w:rPr>
        <w:instrText xml:space="preserve"> </w:instrText>
      </w:r>
      <w:r w:rsidRPr="004F594C">
        <w:rPr>
          <w:rFonts w:cs="Arial"/>
          <w:highlight w:val="yellow"/>
          <w:lang w:val="fr-CH"/>
        </w:rPr>
        <w:instrText>DOCPROPERTY "Doc.CopyTo"\*</w:instrText>
      </w:r>
      <w:r w:rsidRPr="004F594C">
        <w:rPr>
          <w:rFonts w:cs="Arial"/>
          <w:highlight w:val="cyan"/>
          <w:lang w:val="fr-CH"/>
        </w:rPr>
        <w:instrText xml:space="preserve">CHARFORMAT </w:instrText>
      </w:r>
      <w:r w:rsidRPr="004F594C">
        <w:rPr>
          <w:rFonts w:cs="Arial"/>
          <w:highlight w:val="cyan"/>
          <w:lang w:val="fr-CH"/>
        </w:rPr>
        <w:fldChar w:fldCharType="separate"/>
      </w:r>
      <w:r w:rsidRPr="004F594C">
        <w:rPr>
          <w:rFonts w:cs="Arial"/>
          <w:highlight w:val="cyan"/>
          <w:lang w:val="fr-CH"/>
        </w:rPr>
        <w:instrText>Doc.CopyTo</w:instrText>
      </w:r>
      <w:r w:rsidRPr="004F594C">
        <w:rPr>
          <w:rFonts w:cs="Arial"/>
          <w:highlight w:val="cyan"/>
          <w:lang w:val="fr-CH"/>
        </w:rPr>
        <w:fldChar w:fldCharType="end"/>
      </w:r>
    </w:p>
    <w:p w14:paraId="7EDE8141" w14:textId="77777777" w:rsidR="00C51774" w:rsidRPr="004F594C" w:rsidRDefault="000F4A63" w:rsidP="00126F53">
      <w:pPr>
        <w:rPr>
          <w:rFonts w:cs="Arial"/>
          <w:highlight w:val="cyan"/>
          <w:lang w:val="fr-CH"/>
        </w:rPr>
      </w:pPr>
      <w:bookmarkStart w:id="3" w:name="CustomFieldCopyTo"/>
      <w:bookmarkEnd w:id="3"/>
    </w:p>
    <w:p w14:paraId="11913CE6" w14:textId="55202D00" w:rsidR="004B3B80" w:rsidRPr="004F594C" w:rsidRDefault="00BE7382" w:rsidP="00B261AB">
      <w:pPr>
        <w:rPr>
          <w:rFonts w:cs="Arial"/>
          <w:highlight w:val="cyan"/>
          <w:lang w:val="fr-CH"/>
        </w:rPr>
      </w:pPr>
      <w:r w:rsidRPr="004F594C">
        <w:rPr>
          <w:rFonts w:cs="Arial"/>
          <w:highlight w:val="cyan"/>
          <w:lang w:val="fr-CH"/>
        </w:rPr>
        <w:instrText>" \&lt;OawJumpToField value=0/&gt;</w:instrText>
      </w:r>
      <w:r w:rsidRPr="004F594C">
        <w:rPr>
          <w:rFonts w:cs="Arial"/>
          <w:highlight w:val="cyan"/>
          <w:lang w:val="fr-CH"/>
        </w:rPr>
        <w:fldChar w:fldCharType="end"/>
      </w:r>
    </w:p>
    <w:sectPr w:rsidR="004B3B80" w:rsidRPr="004F594C" w:rsidSect="00FA2F00">
      <w:headerReference w:type="default" r:id="rId20"/>
      <w:footerReference w:type="default" r:id="rId21"/>
      <w:type w:val="continuous"/>
      <w:pgSz w:w="11906" w:h="16838" w:code="9"/>
      <w:pgMar w:top="1418" w:right="851" w:bottom="851" w:left="1588" w:header="397" w:footer="397" w:gutter="0"/>
      <w:paperSrc w:first="257" w:other="25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7BA3E" w14:textId="77777777" w:rsidR="00F70471" w:rsidRPr="00F27AF9" w:rsidRDefault="00BE7382">
      <w:pPr>
        <w:spacing w:line="240" w:lineRule="auto"/>
      </w:pPr>
      <w:r w:rsidRPr="00F27AF9">
        <w:separator/>
      </w:r>
    </w:p>
  </w:endnote>
  <w:endnote w:type="continuationSeparator" w:id="0">
    <w:p w14:paraId="4B0F59C4" w14:textId="77777777" w:rsidR="00F70471" w:rsidRPr="00F27AF9" w:rsidRDefault="00BE7382">
      <w:pPr>
        <w:spacing w:line="240" w:lineRule="auto"/>
      </w:pPr>
      <w:r w:rsidRPr="00F27A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6E20" w14:textId="77777777" w:rsidR="0072055B" w:rsidRPr="00F27AF9" w:rsidRDefault="00B932C2" w:rsidP="00B932C2">
    <w:pPr>
      <w:pStyle w:val="Fuzeile"/>
    </w:pPr>
    <w:r w:rsidRPr="00F27AF9">
      <w:rPr>
        <w:noProof/>
        <w:highlight w:val="yellow"/>
        <w:lang w:eastAsia="de-CH"/>
      </w:rPr>
      <mc:AlternateContent>
        <mc:Choice Requires="wps">
          <w:drawing>
            <wp:anchor distT="0" distB="0" distL="114300" distR="114300" simplePos="0" relativeHeight="251667456" behindDoc="0" locked="1" layoutInCell="1" allowOverlap="1" wp14:anchorId="2FC49F4C" wp14:editId="252001B9">
              <wp:simplePos x="0" y="0"/>
              <wp:positionH relativeFrom="margin">
                <wp:align>right</wp:align>
              </wp:positionH>
              <wp:positionV relativeFrom="page">
                <wp:align>bottom</wp:align>
              </wp:positionV>
              <wp:extent cx="630000" cy="568800"/>
              <wp:effectExtent l="0" t="0" r="0" b="0"/>
              <wp:wrapNone/>
              <wp:docPr id="7" name="Textfeld 7"/>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49F4C" id="_x0000_t202" coordsize="21600,21600" o:spt="202" path="m,l,21600r21600,l21600,xe">
              <v:stroke joinstyle="miter"/>
              <v:path gradientshapeok="t" o:connecttype="rect"/>
            </v:shapetype>
            <v:shape id="Textfeld 7" o:spid="_x0000_s1026" type="#_x0000_t202" style="position:absolute;margin-left:-1.6pt;margin-top:0;width:49.6pt;height:44.8pt;z-index:251667456;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" filled="f" stroked="f" strokeweight=".5pt">
              <v:textbox inset="0,0,0,8mm">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8C74" w14:textId="77777777" w:rsidR="00F11761" w:rsidRPr="002A7BEC" w:rsidRDefault="00BE7382" w:rsidP="002A7BEC">
    <w:pPr>
      <w:pStyle w:val="Fuzeile"/>
    </w:pPr>
    <w:r>
      <w:rPr>
        <w:noProof/>
        <w:lang w:eastAsia="de-CH"/>
      </w:rPr>
      <mc:AlternateContent>
        <mc:Choice Requires="wps">
          <w:drawing>
            <wp:anchor distT="0" distB="0" distL="114300" distR="114300" simplePos="0" relativeHeight="251662336" behindDoc="0" locked="1" layoutInCell="1" allowOverlap="1" wp14:anchorId="0B01694C" wp14:editId="50313EDB">
              <wp:simplePos x="0" y="0"/>
              <wp:positionH relativeFrom="margin">
                <wp:align>right</wp:align>
              </wp:positionH>
              <wp:positionV relativeFrom="page">
                <wp:align>bottom</wp:align>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E2F88" w14:textId="10BEB7AD" w:rsidR="002A7BEC"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wps:bodyPr>
                  </wps:wsp>
                </a:graphicData>
              </a:graphic>
            </wp:anchor>
          </w:drawing>
        </mc:Choice>
        <mc:Fallback>
          <w:pict>
            <v:shapetype w14:anchorId="0B01694C" id="_x0000_t202" coordsize="21600,21600" o:spt="202" path="m,l,21600r21600,l21600,xe">
              <v:stroke joinstyle="miter"/>
              <v:path gradientshapeok="t" o:connecttype="rect"/>
            </v:shapetype>
            <v:shape id="Textfeld 15" o:spid="_x0000_s1027" type="#_x0000_t202" style="position:absolute;margin-left:-1.6pt;margin-top:0;width:49.6pt;height:44.8pt;z-index:251662336;visibility:visible;mso-wrap-style:square;mso-wrap-distance-left:9pt;mso-wrap-distance-top:0;mso-wrap-distance-right:9pt;mso-wrap-distance-bottom:0;mso-position-horizontal:right;mso-position-horizontal-relative:margin;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" filled="f" stroked="f" strokeweight=".5pt">
              <v:textbox inset="0,0,0,8mm">
                <w:txbxContent>
                  <w:p w14:paraId="663E2F88" w14:textId="10BEB7AD" w:rsidR="002A7BEC"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8C6C" w14:textId="77777777" w:rsidR="00F70471" w:rsidRPr="00F27AF9" w:rsidRDefault="00BE7382">
      <w:pPr>
        <w:spacing w:line="240" w:lineRule="auto"/>
      </w:pPr>
      <w:r w:rsidRPr="00F27AF9">
        <w:separator/>
      </w:r>
    </w:p>
  </w:footnote>
  <w:footnote w:type="continuationSeparator" w:id="0">
    <w:p w14:paraId="42A21057" w14:textId="77777777" w:rsidR="00F70471" w:rsidRPr="00F27AF9" w:rsidRDefault="00BE7382">
      <w:pPr>
        <w:spacing w:line="240" w:lineRule="auto"/>
      </w:pPr>
      <w:r w:rsidRPr="00F27A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3C56" w14:textId="77777777" w:rsidR="0041733A" w:rsidRPr="00F27AF9" w:rsidRDefault="00BE7382" w:rsidP="00BE7382">
    <w:pPr>
      <w:pStyle w:val="Absender"/>
    </w:pPr>
    <w:r w:rsidRPr="00F27AF9">
      <w:rPr>
        <w:noProof/>
        <w:lang w:eastAsia="de-CH"/>
      </w:rPr>
      <w:drawing>
        <wp:anchor distT="0" distB="0" distL="114300" distR="114300" simplePos="0" relativeHeight="251663360" behindDoc="1" locked="1" layoutInCell="1" allowOverlap="1" wp14:anchorId="094F507D" wp14:editId="42CF8F98">
          <wp:simplePos x="0" y="0"/>
          <wp:positionH relativeFrom="page">
            <wp:posOffset>0</wp:posOffset>
          </wp:positionH>
          <wp:positionV relativeFrom="page">
            <wp:posOffset>0</wp:posOffset>
          </wp:positionV>
          <wp:extent cx="7559675" cy="1763395"/>
          <wp:effectExtent l="0" t="0" r="0" b="0"/>
          <wp:wrapNone/>
          <wp:docPr id="4" name="e16b42fa-2831-4f8b-829b-ae8c"/>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7559675" cy="1763395"/>
                  </a:xfrm>
                  <a:prstGeom prst="rect">
                    <a:avLst/>
                  </a:prstGeom>
                </pic:spPr>
              </pic:pic>
            </a:graphicData>
          </a:graphic>
          <wp14:sizeRelH relativeFrom="margin">
            <wp14:pctWidth>0</wp14:pctWidth>
          </wp14:sizeRelH>
          <wp14:sizeRelV relativeFrom="margin">
            <wp14:pctHeight>0</wp14:pctHeight>
          </wp14:sizeRelV>
        </wp:anchor>
      </w:drawing>
    </w:r>
  </w:p>
  <w:p w14:paraId="24FD9FDD" w14:textId="77777777" w:rsidR="00522912" w:rsidRPr="00F27AF9" w:rsidRDefault="000F4A63" w:rsidP="005124EC">
    <w:pPr>
      <w:pStyle w:val="Absen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ohneRahmen"/>
      <w:tblW w:w="0" w:type="auto"/>
      <w:tblLook w:val="04A0" w:firstRow="1" w:lastRow="0" w:firstColumn="1" w:lastColumn="0" w:noHBand="0" w:noVBand="1"/>
    </w:tblPr>
    <w:tblGrid>
      <w:gridCol w:w="5100"/>
      <w:gridCol w:w="4878"/>
    </w:tblGrid>
    <w:tr w:rsidR="004F3281" w14:paraId="6483AA40" w14:textId="77777777" w:rsidTr="0073242E">
      <w:tc>
        <w:tcPr>
          <w:tcW w:w="5100" w:type="dxa"/>
        </w:tcPr>
        <w:p w14:paraId="59986C04" w14:textId="77777777" w:rsidR="0072055B" w:rsidRPr="00832D99" w:rsidRDefault="000F4A63" w:rsidP="00BA67D5">
          <w:pPr>
            <w:pStyle w:val="Kopfzeile"/>
          </w:pPr>
        </w:p>
      </w:tc>
      <w:tc>
        <w:tcPr>
          <w:tcW w:w="4878" w:type="dxa"/>
        </w:tcPr>
        <w:p w14:paraId="4774BD01" w14:textId="77777777" w:rsidR="0072055B" w:rsidRPr="00832D99" w:rsidRDefault="000F4A63" w:rsidP="0072055B">
          <w:pPr>
            <w:pStyle w:val="Kopfzeile"/>
          </w:pPr>
        </w:p>
      </w:tc>
    </w:tr>
  </w:tbl>
  <w:p w14:paraId="2A273FC1" w14:textId="77777777" w:rsidR="00DA6BED" w:rsidRPr="00F64BCA" w:rsidRDefault="00BE7382" w:rsidP="00F64BCA">
    <w:r>
      <w:rPr>
        <w:noProof/>
        <w:lang w:eastAsia="de-CH"/>
      </w:rPr>
      <w:drawing>
        <wp:anchor distT="0" distB="0" distL="114300" distR="114300" simplePos="0" relativeHeight="251659264" behindDoc="1" locked="1" layoutInCell="1" hidden="1" allowOverlap="1" wp14:anchorId="57EEEB40" wp14:editId="03C3D650">
          <wp:simplePos x="0" y="0"/>
          <wp:positionH relativeFrom="column">
            <wp:posOffset>-797560</wp:posOffset>
          </wp:positionH>
          <wp:positionV relativeFrom="paragraph">
            <wp:posOffset>-409575</wp:posOffset>
          </wp:positionV>
          <wp:extent cx="728345" cy="490220"/>
          <wp:effectExtent l="0" t="0" r="0" b="5080"/>
          <wp:wrapNone/>
          <wp:docPr id="3" name="2fed84a1-368f-4382-aa2f-9dd1"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28345" cy="490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3A7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6C1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F634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A5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6898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60D7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472B838"/>
    <w:lvl w:ilvl="0">
      <w:start w:val="1"/>
      <w:numFmt w:val="decimal"/>
      <w:lvlText w:val="%1."/>
      <w:lvlJc w:val="left"/>
      <w:pPr>
        <w:tabs>
          <w:tab w:val="num" w:pos="360"/>
        </w:tabs>
        <w:ind w:left="360" w:hanging="360"/>
      </w:pPr>
    </w:lvl>
  </w:abstractNum>
  <w:abstractNum w:abstractNumId="7" w15:restartNumberingAfterBreak="0">
    <w:nsid w:val="21E804FF"/>
    <w:multiLevelType w:val="multilevel"/>
    <w:tmpl w:val="84809E52"/>
    <w:lvl w:ilvl="0">
      <w:start w:val="1"/>
      <w:numFmt w:val="decimal"/>
      <w:pStyle w:val="Traktandum-Titel1"/>
      <w:lvlText w:val="%1."/>
      <w:lvlJc w:val="left"/>
      <w:pPr>
        <w:ind w:left="567" w:hanging="567"/>
      </w:pPr>
      <w:rPr>
        <w:rFonts w:hint="default"/>
      </w:rPr>
    </w:lvl>
    <w:lvl w:ilvl="1">
      <w:start w:val="1"/>
      <w:numFmt w:val="decimal"/>
      <w:pStyle w:val="Traktandum-Titel2"/>
      <w:lvlText w:val="%1.%2."/>
      <w:lvlJc w:val="left"/>
      <w:pPr>
        <w:ind w:left="567" w:hanging="567"/>
      </w:pPr>
      <w:rPr>
        <w:rFonts w:hint="default"/>
      </w:rPr>
    </w:lvl>
    <w:lvl w:ilvl="2">
      <w:start w:val="1"/>
      <w:numFmt w:val="decimal"/>
      <w:lvlText w:val="%1.%2.%3."/>
      <w:lvlJc w:val="right"/>
      <w:pPr>
        <w:ind w:left="851" w:hanging="85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5D7700A"/>
    <w:multiLevelType w:val="multilevel"/>
    <w:tmpl w:val="D1FC3B74"/>
    <w:lvl w:ilvl="0">
      <w:start w:val="1"/>
      <w:numFmt w:val="decimal"/>
      <w:pStyle w:val="ListWithNumbers"/>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9" w15:restartNumberingAfterBreak="0">
    <w:nsid w:val="3CDB6CD0"/>
    <w:multiLevelType w:val="multilevel"/>
    <w:tmpl w:val="0DDC3340"/>
    <w:lvl w:ilvl="0">
      <w:start w:val="1"/>
      <w:numFmt w:val="upperLetter"/>
      <w:pStyle w:val="ListWithLetters"/>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0" w15:restartNumberingAfterBreak="0">
    <w:nsid w:val="4C0D46FD"/>
    <w:multiLevelType w:val="multilevel"/>
    <w:tmpl w:val="0D9453D4"/>
    <w:lvl w:ilvl="0">
      <w:start w:val="1"/>
      <w:numFmt w:val="decimal"/>
      <w:pStyle w:val="H1"/>
      <w:lvlText w:val="%1."/>
      <w:lvlJc w:val="left"/>
      <w:pPr>
        <w:ind w:left="851" w:hanging="851"/>
      </w:pPr>
      <w:rPr>
        <w:rFonts w:hint="default"/>
        <w:spacing w:val="-10"/>
      </w:rPr>
    </w:lvl>
    <w:lvl w:ilvl="1">
      <w:start w:val="1"/>
      <w:numFmt w:val="decimal"/>
      <w:pStyle w:val="berschrift2nummeriert"/>
      <w:lvlText w:val="%1.%2"/>
      <w:lvlJc w:val="left"/>
      <w:pPr>
        <w:ind w:left="851" w:hanging="851"/>
      </w:pPr>
      <w:rPr>
        <w:rFonts w:hint="default"/>
        <w:spacing w:val="-10"/>
      </w:rPr>
    </w:lvl>
    <w:lvl w:ilvl="2">
      <w:start w:val="1"/>
      <w:numFmt w:val="decimal"/>
      <w:pStyle w:val="berschrift3nummeriert"/>
      <w:lvlText w:val="%1.%2.%3"/>
      <w:lvlJc w:val="left"/>
      <w:pPr>
        <w:ind w:left="851" w:hanging="851"/>
      </w:pPr>
      <w:rPr>
        <w:rFonts w:hint="default"/>
        <w:spacing w:val="-10"/>
      </w:rPr>
    </w:lvl>
    <w:lvl w:ilvl="3">
      <w:start w:val="1"/>
      <w:numFmt w:val="decimal"/>
      <w:pStyle w:val="berschrift4nummeriert"/>
      <w:lvlText w:val="%1.%2.%3.%4"/>
      <w:lvlJc w:val="left"/>
      <w:pPr>
        <w:ind w:left="851" w:hanging="851"/>
      </w:pPr>
      <w:rPr>
        <w:rFonts w:hint="default"/>
        <w:spacing w:val="-10"/>
      </w:rPr>
    </w:lvl>
    <w:lvl w:ilvl="4">
      <w:start w:val="1"/>
      <w:numFmt w:val="decimal"/>
      <w:pStyle w:val="berschrift5nummeriert"/>
      <w:lvlText w:val="%1.%2.%3.%4.%5"/>
      <w:lvlJc w:val="left"/>
      <w:pPr>
        <w:ind w:left="851" w:hanging="851"/>
      </w:pPr>
      <w:rPr>
        <w:rFonts w:hint="default"/>
        <w:spacing w:val="-10"/>
      </w:rPr>
    </w:lvl>
    <w:lvl w:ilvl="5">
      <w:start w:val="1"/>
      <w:numFmt w:val="lowerLetter"/>
      <w:lvlText w:val="%6)"/>
      <w:lvlJc w:val="left"/>
      <w:pPr>
        <w:ind w:left="425" w:hanging="425"/>
      </w:pPr>
      <w:rPr>
        <w:rFonts w:hint="default"/>
      </w:rPr>
    </w:lvl>
    <w:lvl w:ilvl="6">
      <w:start w:val="1"/>
      <w:numFmt w:val="lowerRoman"/>
      <w:lvlText w:val="%7."/>
      <w:lvlJc w:val="left"/>
      <w:pPr>
        <w:ind w:left="425" w:hanging="425"/>
      </w:pPr>
      <w:rPr>
        <w:rFonts w:hint="default"/>
      </w:rPr>
    </w:lvl>
    <w:lvl w:ilvl="7">
      <w:start w:val="1"/>
      <w:numFmt w:val="decimal"/>
      <w:pStyle w:val="Nummerierung1"/>
      <w:lvlText w:val="%8."/>
      <w:lvlJc w:val="left"/>
      <w:pPr>
        <w:ind w:left="425" w:hanging="425"/>
      </w:pPr>
      <w:rPr>
        <w:rFonts w:hint="default"/>
      </w:rPr>
    </w:lvl>
    <w:lvl w:ilvl="8">
      <w:start w:val="1"/>
      <w:numFmt w:val="decimal"/>
      <w:pStyle w:val="Nummerierung2"/>
      <w:lvlText w:val="%8.%9"/>
      <w:lvlJc w:val="left"/>
      <w:pPr>
        <w:ind w:left="992"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abstractNum>
  <w:abstractNum w:abstractNumId="1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29000F"/>
    <w:multiLevelType w:val="hybridMultilevel"/>
    <w:tmpl w:val="B0B0EABE"/>
    <w:lvl w:ilvl="0" w:tplc="40A0CDD0">
      <w:start w:val="1"/>
      <w:numFmt w:val="bullet"/>
      <w:pStyle w:val="Enclosures"/>
      <w:lvlText w:val="-"/>
      <w:lvlJc w:val="left"/>
      <w:pPr>
        <w:ind w:left="720" w:hanging="360"/>
      </w:pPr>
      <w:rPr>
        <w:rFonts w:ascii="Arial" w:hAnsi="Arial" w:hint="default"/>
      </w:rPr>
    </w:lvl>
    <w:lvl w:ilvl="1" w:tplc="3D72D004" w:tentative="1">
      <w:start w:val="1"/>
      <w:numFmt w:val="bullet"/>
      <w:lvlText w:val="o"/>
      <w:lvlJc w:val="left"/>
      <w:pPr>
        <w:ind w:left="1440" w:hanging="360"/>
      </w:pPr>
      <w:rPr>
        <w:rFonts w:ascii="Courier New" w:hAnsi="Courier New" w:cs="Courier New" w:hint="default"/>
      </w:rPr>
    </w:lvl>
    <w:lvl w:ilvl="2" w:tplc="BB343868" w:tentative="1">
      <w:start w:val="1"/>
      <w:numFmt w:val="bullet"/>
      <w:lvlText w:val=""/>
      <w:lvlJc w:val="left"/>
      <w:pPr>
        <w:ind w:left="2160" w:hanging="360"/>
      </w:pPr>
      <w:rPr>
        <w:rFonts w:ascii="Wingdings" w:hAnsi="Wingdings" w:hint="default"/>
      </w:rPr>
    </w:lvl>
    <w:lvl w:ilvl="3" w:tplc="8088798C" w:tentative="1">
      <w:start w:val="1"/>
      <w:numFmt w:val="bullet"/>
      <w:lvlText w:val=""/>
      <w:lvlJc w:val="left"/>
      <w:pPr>
        <w:ind w:left="2880" w:hanging="360"/>
      </w:pPr>
      <w:rPr>
        <w:rFonts w:ascii="Symbol" w:hAnsi="Symbol" w:hint="default"/>
      </w:rPr>
    </w:lvl>
    <w:lvl w:ilvl="4" w:tplc="957E9F90" w:tentative="1">
      <w:start w:val="1"/>
      <w:numFmt w:val="bullet"/>
      <w:lvlText w:val="o"/>
      <w:lvlJc w:val="left"/>
      <w:pPr>
        <w:ind w:left="3600" w:hanging="360"/>
      </w:pPr>
      <w:rPr>
        <w:rFonts w:ascii="Courier New" w:hAnsi="Courier New" w:cs="Courier New" w:hint="default"/>
      </w:rPr>
    </w:lvl>
    <w:lvl w:ilvl="5" w:tplc="F6688B32" w:tentative="1">
      <w:start w:val="1"/>
      <w:numFmt w:val="bullet"/>
      <w:lvlText w:val=""/>
      <w:lvlJc w:val="left"/>
      <w:pPr>
        <w:ind w:left="4320" w:hanging="360"/>
      </w:pPr>
      <w:rPr>
        <w:rFonts w:ascii="Wingdings" w:hAnsi="Wingdings" w:hint="default"/>
      </w:rPr>
    </w:lvl>
    <w:lvl w:ilvl="6" w:tplc="7820FEB6" w:tentative="1">
      <w:start w:val="1"/>
      <w:numFmt w:val="bullet"/>
      <w:lvlText w:val=""/>
      <w:lvlJc w:val="left"/>
      <w:pPr>
        <w:ind w:left="5040" w:hanging="360"/>
      </w:pPr>
      <w:rPr>
        <w:rFonts w:ascii="Symbol" w:hAnsi="Symbol" w:hint="default"/>
      </w:rPr>
    </w:lvl>
    <w:lvl w:ilvl="7" w:tplc="1BDAEA4A" w:tentative="1">
      <w:start w:val="1"/>
      <w:numFmt w:val="bullet"/>
      <w:lvlText w:val="o"/>
      <w:lvlJc w:val="left"/>
      <w:pPr>
        <w:ind w:left="5760" w:hanging="360"/>
      </w:pPr>
      <w:rPr>
        <w:rFonts w:ascii="Courier New" w:hAnsi="Courier New" w:cs="Courier New" w:hint="default"/>
      </w:rPr>
    </w:lvl>
    <w:lvl w:ilvl="8" w:tplc="BF50E49E" w:tentative="1">
      <w:start w:val="1"/>
      <w:numFmt w:val="bullet"/>
      <w:lvlText w:val=""/>
      <w:lvlJc w:val="left"/>
      <w:pPr>
        <w:ind w:left="6480" w:hanging="360"/>
      </w:pPr>
      <w:rPr>
        <w:rFonts w:ascii="Wingdings" w:hAnsi="Wingdings" w:hint="default"/>
      </w:rPr>
    </w:lvl>
  </w:abstractNum>
  <w:abstractNum w:abstractNumId="13" w15:restartNumberingAfterBreak="0">
    <w:nsid w:val="6AE06DE1"/>
    <w:multiLevelType w:val="multilevel"/>
    <w:tmpl w:val="D90C3548"/>
    <w:lvl w:ilvl="0">
      <w:start w:val="1"/>
      <w:numFmt w:val="bullet"/>
      <w:pStyle w:val="Aufzhlung1"/>
      <w:lvlText w:val="‒"/>
      <w:lvlJc w:val="left"/>
      <w:pPr>
        <w:ind w:left="284" w:hanging="284"/>
      </w:pPr>
      <w:rPr>
        <w:rFonts w:asciiTheme="minorHAnsi" w:hAnsiTheme="minorHAnsi" w:hint="default"/>
      </w:rPr>
    </w:lvl>
    <w:lvl w:ilvl="1">
      <w:start w:val="1"/>
      <w:numFmt w:val="bullet"/>
      <w:pStyle w:val="Aufzhlung2"/>
      <w:lvlText w:val="‒"/>
      <w:lvlJc w:val="left"/>
      <w:pPr>
        <w:ind w:left="567" w:hanging="283"/>
      </w:pPr>
      <w:rPr>
        <w:rFonts w:asciiTheme="minorHAnsi" w:hAnsiTheme="minorHAnsi" w:hint="default"/>
      </w:rPr>
    </w:lvl>
    <w:lvl w:ilvl="2">
      <w:start w:val="1"/>
      <w:numFmt w:val="bullet"/>
      <w:pStyle w:val="Aufzhlung3"/>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7ADC1B1C"/>
    <w:multiLevelType w:val="multilevel"/>
    <w:tmpl w:val="EE5A9B94"/>
    <w:lvl w:ilvl="0">
      <w:start w:val="1"/>
      <w:numFmt w:val="bullet"/>
      <w:pStyle w:val="ListWithCheckboxes"/>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15" w15:restartNumberingAfterBreak="0">
    <w:nsid w:val="7F326723"/>
    <w:multiLevelType w:val="multilevel"/>
    <w:tmpl w:val="49EEC4F8"/>
    <w:lvl w:ilvl="0">
      <w:start w:val="1"/>
      <w:numFmt w:val="bullet"/>
      <w:pStyle w:val="ListWithSymbols"/>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pStyle w:val="TakeTitle"/>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13"/>
  </w:num>
  <w:num w:numId="2">
    <w:abstractNumId w:val="11"/>
  </w:num>
  <w:num w:numId="3">
    <w:abstractNumId w:val="12"/>
  </w:num>
  <w:num w:numId="4">
    <w:abstractNumId w:val="14"/>
  </w:num>
  <w:num w:numId="5">
    <w:abstractNumId w:val="9"/>
  </w:num>
  <w:num w:numId="6">
    <w:abstractNumId w:val="8"/>
  </w:num>
  <w:num w:numId="7">
    <w:abstractNumId w:val="15"/>
  </w:num>
  <w:num w:numId="8">
    <w:abstractNumId w:val="7"/>
  </w:num>
  <w:num w:numId="9">
    <w:abstractNumId w:val="10"/>
  </w:num>
  <w:num w:numId="10">
    <w:abstractNumId w:val="5"/>
  </w:num>
  <w:num w:numId="11">
    <w:abstractNumId w:val="4"/>
  </w:num>
  <w:num w:numId="12">
    <w:abstractNumId w:val="6"/>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51"/>
  <w:consecutiveHyphenLimit w:val="3"/>
  <w:hyphenationZone w:val="425"/>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Tool_officeatwork" w:val="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"/>
    <w:docVar w:name="MetaTool_Script1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3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5;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4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5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TypeDefinition" w:val="Dokument"/>
    <w:docVar w:name="OawAttachedTemplate" w:val="Brief.owt"/>
    <w:docVar w:name="OawBuiltInDocProps" w:val="&lt;OawBuiltInDocProps&gt;&lt;default profileUID=&quot;0&quot;&gt;&lt;word&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word&gt;&lt;PDF&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PDF&gt;&lt;/default&gt;&lt;/OawBuiltInDocProps&gt;_x000d_"/>
    <w:docVar w:name="OawCreatedWithOfficeatworkVersion" w:val="4.10.3 (4.10.3589)"/>
    <w:docVar w:name="OawCreatedWithProjectID" w:val="bkd"/>
    <w:docVar w:name="OawCreatedWithProjectVersion" w:val="49"/>
    <w:docVar w:name="oawDefinitionTmpl" w:val="&lt;document&gt;&lt;OawBookmark name=&quot;RecipientFormattedFullAddress&quot;&gt;&lt;profile type=&quot;default&quot; UID=&quot;&quot; sameAsDefault=&quot;0&quot;&gt;&lt;documentProperty UID=&quot;2003080714212273705547&quot; dataSourceUID=&quot;prj.2004031513484256983218&quot;/&gt;&lt;type type=&quot;OawRecipient&quot;&gt;&lt;OawRecipient field=&quot;FormattedFull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Picture name=&quot;Logo&quot;&gt;&lt;profile type=&quot;default&quot; UID=&quot;&quot; sameAsDefault=&quot;0&quot;&gt;&lt;format UID=&quot;2007073117505982890682&quot; top=&quot;0&quot; left=&quot;0&quot; relativeHorizontalPosition=&quot;1&quot; relativeVerticalPosition=&quot;1&quot; horizontalAdjustment=&quot;0&quot; verticalAdjustment=&quot;0&quot; anchorBookmark=&quot;LogoP1, LogoPn&quot;/&gt;&lt;documentProperty UID=&quot;2002122011014149059130932&quot; dataSourceUID=&quot;prj.2003050916522158373536&quot;/&gt;&lt;type type=&quot;OawDatabase&quot;&gt;&lt;OawDatabase table=&quot;Data&quot; field=&quot;LogoColo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Bookmark name=&quot;Text&quot;&gt;&lt;profile type=&quot;default&quot; UID=&quot;&quot; sameAsDefault=&quot;0&quot;&gt;&lt;/profile&gt;&lt;/OawBookmark&gt;_x000d__x0009_&lt;OawDocProperty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DocProperty&gt;_x000d__x0009_&lt;OawDocProperty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DocProperty&gt;_x000d__x0009_&lt;OawBookmark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Bookmark&gt;_x000d__x0009_&lt;OawBookmark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Bookmark&gt;_x000d__x0009_&lt;OawDocProperty name=&quot;Doc.CopyTo&quot;&gt;&lt;profile type=&quot;default&quot; UID=&quot;&quot; sameAsDefault=&quot;0&quot;&gt;&lt;documentProperty UID=&quot;2003060614150123456789&quot; dataSourceUID=&quot;2003060614150123456789&quot;/&gt;&lt;type type=&quot;OawLanguage&quot;&gt;&lt;OawLanguage UID=&quot;Doc.CopyTo&quot;/&gt;&lt;/type&gt;&lt;/profile&gt;&lt;/OawDocProperty&gt;_x000d__x0009_&lt;OawDocProperty name=&quot;CustomField.ShowDocumentName&quot;&gt;&lt;profile type=&quot;default&quot; UID=&quot;&quot; sameAsDefault=&quot;0&quot;&gt;&lt;documentProperty UID=&quot;2004112217333376588294&quot; dataSourceUID=&quot;prj.2004111209271974627605&quot;/&gt;&lt;type type=&quot;OawCustomFields&quot;&gt;&lt;OawCustomFields table=&quot;Data&quot; field=&quot;ShowDocumentName&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lt;/document&gt;_x000d_"/>
    <w:docVar w:name="OawDistributionEnabled" w:val="&lt;Profiles&gt;&lt;Distribution type=&quot;2&quot; UID=&quot;3&quot;/&gt;&lt;Distribution type=&quot;1&quot; UID=&quot;2006120514175878093883&quot;/&gt;&lt;Distribution type=&quot;3&quot; UID=&quot;2006120514401556040061&quot;/&gt;&lt;/Profiles&gt;_x000d_"/>
    <w:docVar w:name="OawDocProp.2002122011014149059130932" w:val="&lt;source&gt;&lt;Fields List=&quot;LogoColor&quot;/&gt;&lt;profile type=&quot;default&quot; UID=&quot;&quot; sameAsDefault=&quot;0&quot;&gt;&lt;OawPicture name=&quot;Logo&quot; field=&quot;LogoColor&quot; UID=&quot;2007073117505982890682&quot; top=&quot;0&quot; left=&quot;0&quot; relativeHorizontalPosition=&quot;1&quot; relativeVerticalPosition=&quot;1&quot; horizontalAdjustment=&quot;0&quot; verticalAdjustment=&quot;0&quot; anchorBookmark=&quot;LogoP1, 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CopyTo&quot; field=&quot;Doc.CopyTo&quot;/&gt;&lt;OawDocProperty name=&quot;Doc.Enclosures&quot; field=&quot;Doc.Enclosures&quot;/&gt;&lt;/profile&gt;&lt;/source&gt;"/>
    <w:docVar w:name="OawDocProp.2003080714212273705547" w:val="&lt;source&gt;&lt;Fields List=&quot;FormattedFullAddress|Introduction|Closing|EMail&quot;/&gt;&lt;profile type=&quot;default&quot; UID=&quot;&quot; sameAsDefault=&quot;0&quot;&gt;&lt;OawBookmark name=&quot;RecipientFormattedFullAddress&quot; field=&quot;FormattedFullAddress&quot;/&gt;&lt;OawBookmark name=&quot;RecipientIntroduction&quot; field=&quot;Introduction&quot;/&gt;&lt;OawBookmark name=&quot;RecipientClosing&quot; field=&quot;Closing&quot;/&gt;&lt;OawDocProperty name=&quot;Recipient.EMail&quot; field=&quot;EMail&quot;/&gt;&lt;/profile&gt;&lt;/source&gt;"/>
    <w:docVar w:name="OawDocProp.2004112217333376588294" w:val="&lt;source&gt;&lt;Fields List=&quot;Enclosures|CopyTo|ShowDocumentName&quot;/&gt;&lt;profile type=&quot;default&quot; UID=&quot;&quot; sameAsDefault=&quot;0&quot;&gt;&lt;OawDocProperty name=&quot;CustomField.Enclosures&quot; field=&quot;Enclosures&quot;/&gt;&lt;OawDocProperty name=&quot;CustomField.CopyTo&quot; field=&quot;CopyTo&quot;/&gt;&lt;OawBookmark name=&quot;CustomFieldEnclosures&quot; field=&quot;Enclosures&quot;/&gt;&lt;OawBookmark name=&quot;CustomFieldCopyTo&quot; field=&quot;CopyTo&quot;/&gt;&lt;OawDocProperty name=&quot;CustomField.ShowDocumentName&quot; field=&quot;ShowDocumentNam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3080714212273705547&quot; EntryUID=&quot;2020081010521179935689&quot; PrimaryUID=&quot;ClientSuite&quot; Active=&quot;true&quot;&gt;&lt;Field Name=&quot;DeliveryOption&quot; Value=&quot;&quot;/&gt;&lt;Field Name=&quot;RecipientActive&quot; Value=&quot;-1&quot;/&gt;&lt;Field Name=&quot;Closing&quot; Value=&quot;Freundliche Grüsse&quot;/&gt;&lt;Field Name=&quot;Introduction&quot; Value=&quot;Sehr geehrte Damen und Herren&quot;/&gt;&lt;Field Name=&quot;CompleteAddress&quot; Value=&quot;&quot;/&gt;&lt;Field Name=&quot;UID&quot; Value=&quot;2020081010521179935689&quot;/&gt;&lt;Field Name=&quot;MappingTableActive&quot; Value=&quot;-1&quot;/&gt;&lt;Field Name=&quot;EMail&quot; Value=&quot;&quot;/&gt;&lt;Field Name=&quot;FormattedFullAddress&quot; Value=&quot;&quot;/&gt;&lt;Field Name=&quot;IDName&quot; Value=&quot;&quot;/&gt;&lt;Field Name=&quot;DeliveryOption2&quot; Value=&quot;&quot;/&gt;&lt;/DocProp&gt;&lt;DocProp UID=&quot;2002122011014149059130932&quot; EntryUID=&quot;2019111314514056000164&quot; PrimaryUID=&quot;ClientSuite&quot; Active=&quot;true&quot;&gt;&lt;Field Name=&quot;UID&quot; Value=&quot;2019111314514056000164&quot;/&gt;&lt;Field Name=&quot;IDName&quot; Value=&quot;AKVB: Amt für Kindergarten, Volksschule und Beratung&quot;/&gt;&lt;Field Name=&quot;Amt&quot; Value=&quot;Amt für Kindergarten, Volksschule und Beratung&quot;/&gt;&lt;Field Name=&quot;Kurzname&quot; Value=&quot;AKVB&quot;/&gt;&lt;Field Name=&quot;AmtPPT&quot; Value=&quot;&quot;/&gt;&lt;Field Name=&quot;Direktion&quot; Value=&quot;Bildungs- und Kulturdirektion&quot;/&gt;&lt;Field Name=&quot;DirektionPPT&quot; Value=&quot;&quot;/&gt;&lt;Field Name=&quot;Address1&quot; Value=&quot;&quot;/&gt;&lt;Field Name=&quot;Address2&quot; Value=&quot;&quot;/&gt;&lt;Field Name=&quot;Address3&quot; Value=&quot;Sulgeneckstrasse 70&quot;/&gt;&lt;Field Name=&quot;Address4&quot; Value=&quot;&quot;/&gt;&lt;Field Name=&quot;Address5&quot; Value=&quot;3005 Bern&quot;/&gt;&lt;Field Name=&quot;AddressSingleLine&quot; Value=&quot;Bildungs- und Kulturdirektion, Sulgeneckstrasse 70, 3005 Bern&quot;/&gt;&lt;Field Name=&quot;City&quot; Value=&quot;Bern&quot;/&gt;&lt;Field Name=&quot;Phone&quot; Value=&quot;+41 31 633 84 51&quot;/&gt;&lt;Field Name=&quot;Fax&quot; Value=&quot;+41 31 633 83 55&quot;/&gt;&lt;Field Name=&quot;Email&quot; Value=&quot;akvb.bkd@be.ch&quot;/&gt;&lt;Field Name=&quot;Internet&quot; Value=&quot;www.bkd.be.ch&quot;/&gt;&lt;Field Name=&quot;Zusatz1&quot; Value=&quot;&quot;/&gt;&lt;Field Name=&quot;Zusatz2&quot; Value=&quot;&quot;/&gt;&lt;Field Name=&quot;WdA4LogoBlackWhitePortrait&quot; Value=&quot;%Logos%/Logo_Hoch.2100.490.emf&quot;/&gt;&lt;Field Name=&quot;WdA4LogoBlackWhiteLandscape&quot; Value=&quot;&quot;/&gt;&lt;Field Name=&quot;Logo2ndPagePortrait&quot; Value=&quot;&quot;/&gt;&lt;Field Name=&quot;Logo2ndPageLandscape&quot; Value=&quot;&quot;/&gt;&lt;Field Name=&quot;OlLogoSignature&quot; Value=&quot;&quot;/&gt;&lt;/DocProp&gt;&lt;DocProp UID=&quot;2006040509495284662868&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191811121321310321301031x&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2010583847234010578&quot; EntryUID=&quot;3649249688113161711431061551783229231186&quot; PrimaryUID=&quot;ClientSuite&quot; Active=&quot;true&quot;&gt;&lt;Field Name=&quot;UID&quot; Value=&quot;3649249688113161711431061551783229231186&quot;/&gt;&lt;Field Name=&quot;IDName&quot; Value=&quot;Sommer Erwin, BKD-AKVB&quot;/&gt;&lt;Field Name=&quot;Name&quot; Value=&quot;Erwin Sommer&quot;/&gt;&lt;Field Name=&quot;DirectPhone&quot; Value=&quot;+41 31 633 84 82&quot;/&gt;&lt;Field Name=&quot;EMail&quot; Value=&quot;erwin.sommer@be.ch&quot;/&gt;&lt;/DocProp&gt;&lt;DocProp UID=&quot;2003061115381095709037&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9082513331568340343&quot; EntryUID=&quot;&quot; PrimaryUID=&quot;ClientSuite&quot; Active=&quot;true&quot;&gt;&lt;Field Name=&quot;UID&quot; Value=&quot;&quot;/&gt;&lt;/DocProp&gt;&lt;DocProp UID=&quot;2010020409223900652065&quot; EntryUID=&quot;&quot; PrimaryUID=&quot;ClientSuite&quot; Active=&quot;true&quot;&gt;&lt;Field Name=&quot;UID&quot; Value=&quot;&quot;/&gt;&lt;Field Name=&quot;Dok_Titel&quot; Value=&quot;TAS Vorlage Verfügung 2020&quot;/&gt;&lt;Field Name=&quot;Dok_Bemerkung&quot; Value=&quot;&quot;/&gt;&lt;Field Name=&quot;Dok_Thema&quot; Value=&quot;&quot;/&gt;&lt;Field Name=&quot;Dok_Autor&quot; Value=&quot;&quot;/&gt;&lt;Field Name=&quot;Dok_Standort&quot; Value=&quot;&quot;/&gt;&lt;Field Name=&quot;Dok_Kategorie&quot; Value=&quot;&quot;/&gt;&lt;Field Name=&quot;Dok_EingangMM&quot; Value=&quot;&quot;/&gt;&lt;Field Name=&quot;Dok_EingangMMMM&quot; Value=&quot;&quot;/&gt;&lt;Field Name=&quot;Dok_AusgangMM&quot; Value=&quot;&quot;/&gt;&lt;Field Name=&quot;Dok_AusgangMMMM&quot; Value=&quot;&quot;/&gt;&lt;Field Name=&quot;Dok_DatumMM&quot; Value=&quot;10.08.2020&quot;/&gt;&lt;Field Name=&quot;Dok_DatumMMMM&quot; Value=&quot;10. August 2020&quot;/&gt;&lt;Field Name=&quot;G_BeginnMM&quot; Value=&quot;10.12.2019&quot;/&gt;&lt;Field Name=&quot;G_BeginnMMMM&quot; Value=&quot;10. Dezember 2019&quot;/&gt;&lt;Field Name=&quot;G_Titel&quot; Value=&quot;Controlling Tagesschulen 2019 bis 2023&quot;/&gt;&lt;Field Name=&quot;G_Bemerkung&quot; Value=&quot;&quot;/&gt;&lt;Field Name=&quot;G_Eigner&quot; Value=&quot;AKVB-Zentrale: Amt für Kindergarten, Volksschule und Beratung (Zentralverwaltung)&quot;/&gt;&lt;Field Name=&quot;G_Laufnummer&quot; Value=&quot;2019.ERZ.73123&quot;/&gt;&lt;Field Name=&quot;G_Signatur&quot; Value=&quot;2019.ERZ.73123&quot;/&gt;&lt;Field Name=&quot;SelectedUID&quot; Value=&quot;2020081010563712534877&quot;/&gt;&lt;/DocProp&gt;&lt;DocProp UID=&quot;2020062411145703692913&quot; EntryUID=&quot;&quot; PrimaryUID=&quot;ClientSuite&quot; Active=&quot;true&quot;&gt;&lt;Field Name=&quot;UID&quot; Value=&quot;&quot;/&gt;&lt;/DocProp&gt;&lt;DocProp UID=&quot;2004112217333376588294&quot; EntryUID=&quot;2004123010144120300001&quot; PrimaryUID=&quot;ClientSuite&quot; Active=&quot;true&quot;&gt;&lt;Field Name=&quot;UID&quot; Value=&quot;2004123010144120300001&quot;/&gt;&lt;Field Name=&quot;DocumentDate&quot; Value=&quot;17. Dezember 2020&quot;/&gt;&lt;Field Name=&quot;Enclosures&quot; Value=&quot;&quot;/&gt;&lt;Field Name=&quot;CopyTo&quot; Value=&quot;&quot;/&gt;&lt;Field Name=&quot;Referenz&quot; Value=&quot;&quot;/&gt;&lt;Field Name=&quot;IhreReferenz&quot; Value=&quot;&quot;/&gt;&lt;Field Name=&quot;Amt&quot; Value=&quot;0&quot;/&gt;&lt;Field Name=&quot;Abteilung&quot; Value=&quot;-1&quot;/&gt;&lt;Field Name=&quot;ShowDocumentName&quot; Value=&quot;&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_x0009_&lt;Item Type=&quot;SubMenu&quot; IDName=&quot;TextStyles&quot;&gt;_x000d__x0009__x0009_&lt;Item Type=&quot;Button&quot; IDName=&quot;Normal&quot; Icon=&quot;3546&quot; Label=&quot;&amp;lt;translate&amp;gt;Style.Normal&amp;lt;/translate&amp;gt;&quot; Command=&quot;StyleApply&quot; Parameter=&quot;-1&quot;/&gt;_x000d__x0009__x0009_&lt;Item Type=&quot;Button&quot; IDName=&quot;NormalKeepTogether&quot; Icon=&quot;3546&quot; Label=&quot;&amp;lt;translate&amp;gt;Style.NormalKeepTogether&amp;lt;/translate&amp;gt;&quot; Command=&quot;StyleApply&quot; Parameter=&quot;NormalKeepTogether&quot;/&gt;_x000d__x0009__x0009_&lt;Item Type=&quot;Separator&quot;/&gt;_x000d__x0009__x0009_&lt;Item Type=&quot;Button&quot; IDName=&quot;SignatureLines&quot; Icon=&quot;3546&quot; Label=&quot;&amp;lt;translate&amp;gt;Style.SignatureLines&amp;lt;/translate&amp;gt;&quot; Command=&quot;StyleApply&quot; Parameter=&quot;SignatureLines&quot;/&gt;_x000d__x0009__x0009_&lt;Item Type=&quot;Button&quot; IDName=&quot;SignatureText&quot; Icon=&quot;3546&quot; Label=&quot;&amp;lt;translate&amp;gt;Style.SignatureText&amp;lt;/translate&amp;gt;&quot; Command=&quot;StyleApply&quot; Parameter=&quot;SignatureText&quot;/&gt;_x000d__x0009_&lt;/Item&gt;_x000d__x0009_&lt;Item Type=&quot;SubMenu&quot; IDName=&quot;CharacterStyles&quot;&gt;_x000d__x0009__x0009_&lt;Item Type=&quot;Button&quot; IDName=&quot;DefaultParagraphFont&quot;  Icon=&quot;3114&quot; Label=&quot;&amp;lt;translate&amp;gt;Style.DefaultParagraphFont&amp;lt;/translate&amp;gt;&quot; Command=&quot;StyleApply&quot; Parameter=&quot;-66&quot;/&gt;_x000d__x0009__x0009_&lt;Item Type=&quot;Button&quot; IDName=&quot;Emphasis&quot;  Icon=&quot;3114&quot; Label=&quot;&amp;lt;translate&amp;gt;Style.Emphasis&amp;lt;/translate&amp;gt;&quot; Command=&quot;StyleApply&quot; Parameter=&quot;-89&quot;/&gt;_x000d__x0009__x0009_&lt;Item Type=&quot;Button&quot; IDName=&quot;Italic&quot;  Icon=&quot;3114&quot; Label=&quot;&amp;lt;translate&amp;gt;Style.Italic&amp;lt;/translate&amp;gt;&quot; Command=&quot;StyleApply&quot; Parameter=&quot;Italic&quot;/&gt;_x000d__x0009_&lt;/Item&gt;_x000d__x0009_&lt;Item Type=&quot;SubMenu&quot; IDName=&quot;StructureStyles&quot;&gt;_x000d__x0009__x0009_&lt;Item Type=&quot;Button&quot; IDName=&quot;Subject&quot; Icon=&quot;3546&quot; Label=&quot;&amp;lt;translate&amp;gt;Style.Subject&amp;lt;/translate&amp;gt;&quot; Command=&quot;StyleApply&quot; Parameter=&quot;Subject&quot;/&gt;_x000d__x0009__x0009_&lt;Item Type=&quot;Separator&quot;/&gt;_x000d__x0009__x0009_&lt;Item Type=&quot;Button&quot; IDName=&quot;Heading1&quot; Icon=&quot;3546&quot; Label=&quot;&amp;lt;translate&amp;gt;Style.Heading1&amp;lt;/translate&amp;gt;&quot; Command=&quot;StyleApply&quot; Parameter=&quot;-2&quot;/&gt;_x000d__x0009__x0009_&lt;Item Type=&quot;Button&quot; IDName=&quot;Heading2&quot; Icon=&quot;3546&quot; Label=&quot;&amp;lt;translate&amp;gt;Style.Heading2&amp;lt;/translate&amp;gt;&quot; Command=&quot;StyleApply&quot; Parameter=&quot;-3&quot;/&gt;_x000d__x0009__x0009_&lt;Item Type=&quot;Button&quot; IDName=&quot;Heading3&quot; Icon=&quot;3546&quot; Label=&quot;&amp;lt;translate&amp;gt;Style.Heading3&amp;lt;/translate&amp;gt;&quot; Command=&quot;StyleApply&quot; Parameter=&quot;-4&quot;/&gt;_x000d__x0009__x0009_&lt;Item Type=&quot;Separator&quot;/&gt;_x000d__x0009__x0009_&lt;Item Type=&quot;Button&quot; IDName=&quot;Separator&quot; Icon=&quot;3546&quot; Label=&quot;&amp;lt;translate&amp;gt;Style.Separator&amp;lt;/translate&amp;gt;&quot; Command=&quot;StyleApply&quot; Parameter=&quot;Separator&quot;/&gt;_x000d__x0009_&lt;/Item&gt;_x000d__x0009_&lt;Item Type=&quot;SubMenu&quot; IDName=&quot;TopicStyles&quot;&gt;_x000d__x0009__x0009_&lt;Item Type=&quot;Button&quot; IDName=&quot;Topic300Line&quot; Icon=&quot;3546&quot; Label=&quot;&amp;lt;translate&amp;gt;Style.Topic300Line&amp;lt;/translate&amp;gt;&quot; Command=&quot;StyleApply&quot; Parameter=&quot;Topic300Line&quot;/&gt;_x000d__x0009__x0009_&lt;Item Type=&quot;Button&quot; IDName=&quot;Topic600Line&quot; Icon=&quot;3546&quot; Label=&quot;&amp;lt;translate&amp;gt;Style.Topic600Line&amp;lt;/translate&amp;gt;&quot; Command=&quot;StyleApply&quot; Parameter=&quot;Topic600Line&quot;/&gt;_x000d__x0009__x0009_&lt;Item Type=&quot;Button&quot; IDName=&quot;Topic900Line&quot; Icon=&quot;3546&quot; Label=&quot;&amp;lt;translate&amp;gt;Style.Topic900Line&amp;lt;/translate&amp;gt;&quot; Command=&quot;StyleApply&quot; Parameter=&quot;Topic900Line&quot;/&gt;_x000d__x0009_&lt;/Item&gt;_x000d__x0009_&lt;Item Type=&quot;SubMenu&quot; IDName=&quot;ListStyles&quot;&gt;_x000d__x0009__x0009_&lt;Item Type=&quot;Button&quot; IDName=&quot;ListWithSymbols&quot; Icon=&quot;3546&quot; Label=&quot;&amp;lt;translate&amp;gt;Style.ListWithSymbols&amp;lt;/translate&amp;gt;&quot; Command=&quot;StyleApply&quot; Parameter=&quot;ListWithSymbols&quot;/&gt;_x000d__x0009__x0009_&lt;Item Type=&quot;Button&quot; IDName=&quot;ListWithLetters&quot; Icon=&quot;3546&quot; Label=&quot;&amp;lt;translate&amp;gt;Style.ListWithLetters&amp;lt;/translate&amp;gt;&quot; Command=&quot;StyleApply&quot; Parameter=&quot;ListWithLetters&quot;/&gt;_x000d__x0009__x0009_&lt;Item Type=&quot;Button&quot; IDName=&quot;ListWithNumbers&quot; Icon=&quot;3546&quot; Label=&quot;&amp;lt;translate&amp;gt;Style.ListWithNumbers&amp;lt;/translate&amp;gt;&quot; Command=&quot;StyleApply&quot; Parameter=&quot;ListWithNumbers&quot;/&gt;_x000d__x0009_&lt;/Item&gt;_x000d_&lt;/MenusDef&gt;"/>
    <w:docVar w:name="OawOMS" w:val="&lt;OawOMS&gt;&lt;send profileUID=&quot;2003010711200895123470110&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1210395821292110&quot;&gt;&lt;mail&gt;&lt;cc&gt;&lt;/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1611141048243532259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mail&gt;&lt;subject&gt;&lt;value type=&quot;OawBookmark&quot; name=&quot;Subject&quot;&gt;&lt;separator text=&quot;&quot;&gt;&lt;/separator&gt;&lt;format text=&quot;&quot;&gt;&lt;/format&gt;&lt;/value&gt;&lt;/subject&gt;&lt;/mail&gt;&lt;/send&gt;&lt;save profileUID=&quot;200406221642525525327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051440155604006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16111410481775126934&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121044123588761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OawOMS&gt;_x000d_"/>
    <w:docVar w:name="oawPaperSize" w:val="7"/>
    <w:docVar w:name="OawPrinterTray.2003010711185094343750537" w:val="&lt;empty/&gt;"/>
    <w:docVar w:name="OawPrinterTray.2006120711380151760646" w:val="&lt;empty/&gt;"/>
    <w:docVar w:name="OawPrinterTray.3" w:val="&lt;empty/&gt;"/>
    <w:docVar w:name="OawPrinterTray.4" w:val="&lt;empty/&gt;"/>
    <w:docVar w:name="OawProjectID" w:val="bkd"/>
    <w:docVar w:name="OawRecipients" w:val="&lt;Recipients&gt;&lt;Recipient PrimaryUID=&quot;ClientSuite&quot;&gt;&lt;DeliveryOption&gt;&lt;/DeliveryOption&gt;&lt;RecipientActive&gt;-1&lt;/RecipientActive&gt;&lt;Closing&gt;Freundliche Grüsse&lt;/Closing&gt;&lt;Introduction&gt;Sehr geehrte Damen und Herren&lt;/Introduction&gt;&lt;CompleteAddress&gt;&lt;/CompleteAddress&gt;&lt;UID&gt;2020081010521179935689&lt;/UID&gt;&lt;MappingTableActive&gt;-1&lt;/MappingTableActive&gt;&lt;EMail&gt;&lt;/EMail&gt;&lt;FormattedFullAddress&gt;&lt;/FormattedFullAddress&gt;&lt;IDName&gt;&lt;/IDName&gt;&lt;DeliveryOption2&gt;&lt;/DeliveryOption2&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20062411145703692913" w:val="&lt;empty/&gt;"/>
    <w:docVar w:name="OawTemplateProperties" w:val="password:=&lt;Semicolon/&gt;MnO`rrvnqc.=;jumpToFirstField:=1;dotReverenceRemove:=1;resizeA4Letter:=1;unpdateDocPropsOnNewOnly:=0;showAllNoteItems:=0;CharCodeChecked:=;CharCodeUnchecked:=;WizardSteps:=0|1|2|4;DocumentTitle:=;DisplayName:=&lt;translate&gt;Template.Letter&lt;/translate&gt;;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Stm&gt;"/>
    <w:docVar w:name="officeatworkWordMasterTemplateConfiguration" w:val="&lt;!--Created with officeatwork--&gt;_x000d__x000a_&lt;WordMasterTemplateConfiguration&gt;_x000d__x000a_  &lt;LayoutSets /&gt;_x000d__x000a_  &lt;Pictures&gt;_x000d__x000a_    &lt;Picture Id=&quot;e16b42fa-2831-4f8b-829b-ae8c&quot; IdName=&quot;LogoFirstPage&quot; IsSelected=&quot;False&quot; IsExpanded=&quot;True&quot;&gt;_x000d__x000a_      &lt;AlternativeText Title=&quot;&quot;&gt;&lt;/AlternativeText&gt;_x000d__x000a_      &lt;PageSetupSpecifics&gt;_x000d__x000a_        &lt;PageSetupSpecific IdName=&quot;LogoA4&quot; PaperSize=&quot;A4&quot; Orientation=&quot;Portrait&quot; IsSelected=&quot;true&quot;&gt;_x000d__x000a_          &lt;Source Value=&quot;[[MasterProperty('Organisation','WdA4LogoBlackWhit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WdA4LogoBlackWhit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WdA4LogoBlackWhit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WdA4LogoBlackWhit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fed84a1-368f-4382-aa2f-9dd1&quot; IdName=&quot;LogoFollowingPages&quot; IsSelected=&quot;False&quot; IsExpanded=&quot;True&quot;&gt;_x000d__x000a_      &lt;AlternativeText Title=&quot;&quot;&gt;&lt;/AlternativeText&gt;_x000d__x000a_      &lt;PageSetupSpecifics&gt;_x000d__x000a_        &lt;PageSetupSpecific IdName=&quot;LogoA4&quot; PaperSize=&quot;A4&quot; Orientation=&quot;Portrait&quot; IsSelected=&quot;false&quot;&gt;_x000d__x000a_          &lt;Source Value=&quot;[[MasterProperty('Organisation','Logo2ndPag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Logo2ndPag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Logo2ndPag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Logo2ndPag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47e2e3f-eb6f-47aa-a94d-b9a4&quot; IdName=&quot;Signature1&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mm&quot;&gt;-0.33&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1','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1','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1','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fb145afa-19b9-4801-9c0a-90db&quot; IdName=&quot;Signature2&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cm&quot;&gt;5.75&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2','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2','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2','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s&gt;_x000d__x000a_  &lt;PaperSettings /&gt;_x000d__x000a_&lt;/WordMasterTemplateConfiguration&gt;"/>
    <w:docVar w:name="SourceLng" w:val="deu"/>
    <w:docVar w:name="TargetLng" w:val="fra"/>
    <w:docVar w:name="TermBases" w:val="empty"/>
    <w:docVar w:name="TermBaseURL" w:val="empty"/>
    <w:docVar w:name="TextBases" w:val="multitrans.apps.be.ch\TextBase TMs\INC\INC_interne|multitrans.apps.be.ch\TextBase TMs\INC\INC_valide|multitrans.apps.be.ch\TextBase TMs\INC\INC_temporaire|multitrans.apps.be.ch\TextBase TMs\INS\INS_interne|multitrans.apps.be.ch\TextBase TMs\INS\INS_Temporaire|multitrans.apps.be.ch\TextBase TMs\INS\INS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Dubious_Aliens|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JCE\JCE_valide|multitrans.apps.be.ch\TextBase TMs\Police\Police_valide|multitrans.apps.be.ch\TextBase TMs\Police 2.0\Police20_valide|multitrans.apps.be.ch\TextBase TMs\Processus cantonaux\Processus cantonaux 2018|multitrans.apps.be.ch\TextBase TMs\Processus cantonaux\Processus cantonaux 2019|multitrans.apps.be.ch\TextBase TMs\Processus cantonaux\Processus cantonaux 2020|multitrans.apps.be.ch\TextBase TMs\SAP\SAP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CONF_2021-04|multitrans.apps.be.ch\TextBase TMs\Canton de Berne\Dubious_Aliens|multitrans.apps.be.ch\TextBase TMs\Canton de Berne\TEST|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INC\INC_interne|multitrans.apps.be.ch\TextBase TMs\INC\INC_temporaire|multitrans.apps.be.ch\TextBase TMs\INC\INC_valide|multitrans.apps.be.ch\TextBase TMs\INS\INS_interne|multitrans.apps.be.ch\TextBase TMs\INS\INS_Temporaire|multitrans.apps.be.ch\TextBase TMs\INS\INS_valide|multitrans.apps.be.ch\TextBase TMs\JCE\JCE_valide|multitrans.apps.be.ch\TextBase TMs\Police\Police_valide|multitrans.apps.be.ch\TextBase TMs\Police 2.0\Police20_valide|multitrans.apps.be.ch\TextBase TMs\POM\POM_valide|multitrans.apps.be.ch\TextBase TMs\Processus cantonaux\Processus cantonaux 2017|multitrans.apps.be.ch\TextBase TMs\Processus cantonaux\Processus cantonaux 2018|multitrans.apps.be.ch\TextBase TMs\Processus cantonaux\Processus cantonaux 2019|multitrans.apps.be.ch\TextBase TMs\Processus cantonaux\Processus cantonaux 2020|multitrans.apps.be.ch\TextBase TMs\Processus cantonaux\Processus cantonaux 2021|multitrans.apps.be.ch\TextBase TMs\SAP\SAP_valide|multitrans.apps.be.ch\TextBase TMs\TTE\TTE_valide"/>
    <w:docVar w:name="TextBaseURL" w:val="empty"/>
    <w:docVar w:name="UILng" w:val="fr"/>
  </w:docVars>
  <w:rsids>
    <w:rsidRoot w:val="004F3281"/>
    <w:rsid w:val="00024E17"/>
    <w:rsid w:val="000369F5"/>
    <w:rsid w:val="00050616"/>
    <w:rsid w:val="00062589"/>
    <w:rsid w:val="000B1777"/>
    <w:rsid w:val="000B1946"/>
    <w:rsid w:val="000B424E"/>
    <w:rsid w:val="000C5FE1"/>
    <w:rsid w:val="000D6882"/>
    <w:rsid w:val="000F4A63"/>
    <w:rsid w:val="00102B95"/>
    <w:rsid w:val="00117ADE"/>
    <w:rsid w:val="00126A9D"/>
    <w:rsid w:val="00126F53"/>
    <w:rsid w:val="00184EEF"/>
    <w:rsid w:val="001C0B03"/>
    <w:rsid w:val="001C1852"/>
    <w:rsid w:val="001D375C"/>
    <w:rsid w:val="00201CDF"/>
    <w:rsid w:val="00216E57"/>
    <w:rsid w:val="002674F3"/>
    <w:rsid w:val="00297A5E"/>
    <w:rsid w:val="00297C12"/>
    <w:rsid w:val="002C273C"/>
    <w:rsid w:val="002C3558"/>
    <w:rsid w:val="002C441E"/>
    <w:rsid w:val="002D7281"/>
    <w:rsid w:val="00305C18"/>
    <w:rsid w:val="0030656B"/>
    <w:rsid w:val="0031016F"/>
    <w:rsid w:val="00321762"/>
    <w:rsid w:val="00360E05"/>
    <w:rsid w:val="00373F80"/>
    <w:rsid w:val="00395AF7"/>
    <w:rsid w:val="003A1119"/>
    <w:rsid w:val="003D2298"/>
    <w:rsid w:val="003D2777"/>
    <w:rsid w:val="003D4ED4"/>
    <w:rsid w:val="003F28AE"/>
    <w:rsid w:val="0041479F"/>
    <w:rsid w:val="004313F1"/>
    <w:rsid w:val="00485394"/>
    <w:rsid w:val="00497DAC"/>
    <w:rsid w:val="004A6D89"/>
    <w:rsid w:val="004B3B80"/>
    <w:rsid w:val="004C2F4C"/>
    <w:rsid w:val="004E0BB0"/>
    <w:rsid w:val="004E1786"/>
    <w:rsid w:val="004E3562"/>
    <w:rsid w:val="004F3281"/>
    <w:rsid w:val="004F594C"/>
    <w:rsid w:val="00514BFE"/>
    <w:rsid w:val="005214B7"/>
    <w:rsid w:val="005600B3"/>
    <w:rsid w:val="00574AF2"/>
    <w:rsid w:val="00576D4D"/>
    <w:rsid w:val="005F2BAB"/>
    <w:rsid w:val="00630C55"/>
    <w:rsid w:val="00634D7E"/>
    <w:rsid w:val="00647EF8"/>
    <w:rsid w:val="00697B5E"/>
    <w:rsid w:val="006C6AF2"/>
    <w:rsid w:val="006E5224"/>
    <w:rsid w:val="006E653A"/>
    <w:rsid w:val="00701DA6"/>
    <w:rsid w:val="007276F2"/>
    <w:rsid w:val="0076048C"/>
    <w:rsid w:val="007A4005"/>
    <w:rsid w:val="007B6D48"/>
    <w:rsid w:val="007F2528"/>
    <w:rsid w:val="00804E95"/>
    <w:rsid w:val="008060FD"/>
    <w:rsid w:val="008434D1"/>
    <w:rsid w:val="00843817"/>
    <w:rsid w:val="008555AE"/>
    <w:rsid w:val="00861B86"/>
    <w:rsid w:val="008E0FB7"/>
    <w:rsid w:val="00905310"/>
    <w:rsid w:val="00905522"/>
    <w:rsid w:val="009421C1"/>
    <w:rsid w:val="009707DA"/>
    <w:rsid w:val="00970A3A"/>
    <w:rsid w:val="00985587"/>
    <w:rsid w:val="00997CD8"/>
    <w:rsid w:val="009A0EEA"/>
    <w:rsid w:val="009B7744"/>
    <w:rsid w:val="009C6C23"/>
    <w:rsid w:val="009D190B"/>
    <w:rsid w:val="009F31C9"/>
    <w:rsid w:val="00A030F4"/>
    <w:rsid w:val="00A046DC"/>
    <w:rsid w:val="00A111CB"/>
    <w:rsid w:val="00A137E2"/>
    <w:rsid w:val="00A16989"/>
    <w:rsid w:val="00A51197"/>
    <w:rsid w:val="00A76D39"/>
    <w:rsid w:val="00A903E2"/>
    <w:rsid w:val="00A91CAF"/>
    <w:rsid w:val="00A9352A"/>
    <w:rsid w:val="00AB054C"/>
    <w:rsid w:val="00AD227B"/>
    <w:rsid w:val="00AD3C62"/>
    <w:rsid w:val="00AF63D0"/>
    <w:rsid w:val="00B14211"/>
    <w:rsid w:val="00B261AB"/>
    <w:rsid w:val="00B26FC4"/>
    <w:rsid w:val="00B54F34"/>
    <w:rsid w:val="00B61CDF"/>
    <w:rsid w:val="00B6231C"/>
    <w:rsid w:val="00B65D78"/>
    <w:rsid w:val="00B70B6C"/>
    <w:rsid w:val="00B932C2"/>
    <w:rsid w:val="00BA4368"/>
    <w:rsid w:val="00BC15EF"/>
    <w:rsid w:val="00BD1C7A"/>
    <w:rsid w:val="00BE7382"/>
    <w:rsid w:val="00BF3D17"/>
    <w:rsid w:val="00C23F89"/>
    <w:rsid w:val="00C36DB7"/>
    <w:rsid w:val="00C74A33"/>
    <w:rsid w:val="00C85156"/>
    <w:rsid w:val="00CC3220"/>
    <w:rsid w:val="00CD293F"/>
    <w:rsid w:val="00CE5955"/>
    <w:rsid w:val="00CF01A1"/>
    <w:rsid w:val="00D11583"/>
    <w:rsid w:val="00D47F83"/>
    <w:rsid w:val="00D65033"/>
    <w:rsid w:val="00DA06FD"/>
    <w:rsid w:val="00DA07A2"/>
    <w:rsid w:val="00DC6DCC"/>
    <w:rsid w:val="00DF68A7"/>
    <w:rsid w:val="00E12C97"/>
    <w:rsid w:val="00E302F0"/>
    <w:rsid w:val="00E37E8B"/>
    <w:rsid w:val="00E419A3"/>
    <w:rsid w:val="00E41E2D"/>
    <w:rsid w:val="00E43D46"/>
    <w:rsid w:val="00E53B99"/>
    <w:rsid w:val="00E562A1"/>
    <w:rsid w:val="00E80334"/>
    <w:rsid w:val="00EC26F8"/>
    <w:rsid w:val="00ED13E4"/>
    <w:rsid w:val="00EF2D41"/>
    <w:rsid w:val="00F05CBA"/>
    <w:rsid w:val="00F20CCF"/>
    <w:rsid w:val="00F23A99"/>
    <w:rsid w:val="00F27AF9"/>
    <w:rsid w:val="00F27D2B"/>
    <w:rsid w:val="00F31707"/>
    <w:rsid w:val="00F44E0E"/>
    <w:rsid w:val="00F70471"/>
    <w:rsid w:val="00FA2F00"/>
    <w:rsid w:val="00FA3696"/>
    <w:rsid w:val="00FB59F0"/>
    <w:rsid w:val="00FC6968"/>
    <w:rsid w:val="00FE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1"/>
    <o:shapelayout v:ext="edit">
      <o:idmap v:ext="edit" data="1"/>
    </o:shapelayout>
  </w:shapeDefaults>
  <w:decimalSymbol w:val="."/>
  <w:listSeparator w:val=";"/>
  <w14:docId w14:val="09CBC33D"/>
  <w15:docId w15:val="{9236807B-F686-4E7D-8F15-FAD1A675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List" w:semiHidden="1" w:unhideWhenUsed="1"/>
    <w:lsdException w:name="List Bullet" w:semiHidden="1" w:uiPriority="99"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2" w:qFormat="1"/>
    <w:lsdException w:name="Salutation" w:semiHidden="1" w:unhideWhenUsed="1"/>
    <w:lsdException w:name="Date" w:semiHidden="1" w:uiPriority="15"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75"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0452B"/>
    <w:pPr>
      <w:spacing w:line="270" w:lineRule="atLeast"/>
    </w:pPr>
    <w:rPr>
      <w:rFonts w:asciiTheme="minorHAnsi" w:eastAsiaTheme="minorHAnsi" w:hAnsiTheme="minorHAnsi" w:cs="System"/>
      <w:bCs/>
      <w:spacing w:val="2"/>
      <w:sz w:val="21"/>
      <w:szCs w:val="22"/>
      <w:lang w:val="de-CH"/>
    </w:rPr>
  </w:style>
  <w:style w:type="paragraph" w:styleId="berschrift1">
    <w:name w:val="heading 1"/>
    <w:basedOn w:val="Standard"/>
    <w:next w:val="Standard"/>
    <w:link w:val="berschrift1Zchn"/>
    <w:uiPriority w:val="9"/>
    <w:qFormat/>
    <w:rsid w:val="00E0452B"/>
    <w:pPr>
      <w:keepNext/>
      <w:keepLines/>
      <w:spacing w:before="540" w:after="270"/>
      <w:outlineLvl w:val="0"/>
    </w:pPr>
    <w:rPr>
      <w:rFonts w:asciiTheme="majorHAnsi" w:eastAsiaTheme="majorEastAsia" w:hAnsiTheme="majorHAnsi" w:cstheme="majorBidi"/>
      <w:b/>
      <w:bCs w:val="0"/>
      <w:szCs w:val="21"/>
    </w:rPr>
  </w:style>
  <w:style w:type="paragraph" w:styleId="berschrift2">
    <w:name w:val="heading 2"/>
    <w:basedOn w:val="Standard"/>
    <w:next w:val="Standard"/>
    <w:link w:val="berschrift2Zchn"/>
    <w:uiPriority w:val="9"/>
    <w:unhideWhenUsed/>
    <w:qFormat/>
    <w:rsid w:val="00E0452B"/>
    <w:pPr>
      <w:keepNext/>
      <w:keepLines/>
      <w:spacing w:before="270" w:after="270"/>
      <w:outlineLvl w:val="1"/>
    </w:pPr>
    <w:rPr>
      <w:rFonts w:asciiTheme="majorHAnsi" w:eastAsiaTheme="majorEastAsia" w:hAnsiTheme="majorHAnsi" w:cstheme="majorBidi"/>
      <w:b/>
      <w:bCs w:val="0"/>
      <w:szCs w:val="21"/>
    </w:rPr>
  </w:style>
  <w:style w:type="paragraph" w:styleId="berschrift3">
    <w:name w:val="heading 3"/>
    <w:basedOn w:val="Standard"/>
    <w:next w:val="Standard"/>
    <w:link w:val="berschrift3Zchn"/>
    <w:uiPriority w:val="9"/>
    <w:qFormat/>
    <w:rsid w:val="00E0452B"/>
    <w:pPr>
      <w:keepNext/>
      <w:keepLines/>
      <w:spacing w:before="540" w:after="27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rsid w:val="00E0452B"/>
    <w:pPr>
      <w:keepNext/>
      <w:keepLines/>
      <w:spacing w:before="540" w:after="270"/>
      <w:outlineLvl w:val="3"/>
    </w:pPr>
    <w:rPr>
      <w:rFonts w:asciiTheme="majorHAnsi" w:eastAsiaTheme="majorEastAsia" w:hAnsiTheme="majorHAnsi" w:cstheme="majorBidi"/>
      <w:b/>
      <w:bCs w:val="0"/>
    </w:rPr>
  </w:style>
  <w:style w:type="paragraph" w:styleId="berschrift5">
    <w:name w:val="heading 5"/>
    <w:basedOn w:val="Standard"/>
    <w:next w:val="Standard"/>
    <w:link w:val="berschrift5Zchn"/>
    <w:uiPriority w:val="9"/>
    <w:rsid w:val="00E0452B"/>
    <w:pPr>
      <w:keepNext/>
      <w:keepLines/>
      <w:spacing w:before="540" w:after="270"/>
      <w:outlineLvl w:val="4"/>
    </w:pPr>
    <w:rPr>
      <w:rFonts w:asciiTheme="majorHAnsi" w:eastAsiaTheme="majorEastAsia" w:hAnsiTheme="majorHAnsi" w:cstheme="majorBidi"/>
      <w:b/>
      <w:bCs w:val="0"/>
    </w:rPr>
  </w:style>
  <w:style w:type="paragraph" w:styleId="berschrift6">
    <w:name w:val="heading 6"/>
    <w:basedOn w:val="Standard"/>
    <w:next w:val="Standard"/>
    <w:link w:val="berschrift6Zchn"/>
    <w:uiPriority w:val="9"/>
    <w:rsid w:val="00E0452B"/>
    <w:pPr>
      <w:keepNext/>
      <w:keepLines/>
      <w:spacing w:before="140"/>
      <w:outlineLvl w:val="5"/>
    </w:pPr>
    <w:rPr>
      <w:rFonts w:asciiTheme="majorHAnsi" w:eastAsiaTheme="majorEastAsia" w:hAnsiTheme="majorHAnsi" w:cstheme="majorBidi"/>
      <w:b/>
    </w:rPr>
  </w:style>
  <w:style w:type="paragraph" w:styleId="berschrift7">
    <w:name w:val="heading 7"/>
    <w:basedOn w:val="Standard"/>
    <w:next w:val="Standard"/>
    <w:link w:val="berschrift7Zchn"/>
    <w:uiPriority w:val="9"/>
    <w:rsid w:val="00E0452B"/>
    <w:pPr>
      <w:keepNext/>
      <w:keepLines/>
      <w:spacing w:before="140"/>
      <w:outlineLvl w:val="6"/>
    </w:pPr>
    <w:rPr>
      <w:rFonts w:asciiTheme="majorHAnsi" w:eastAsiaTheme="majorEastAsia" w:hAnsiTheme="majorHAnsi" w:cstheme="majorBidi"/>
      <w:b/>
      <w:iCs/>
    </w:rPr>
  </w:style>
  <w:style w:type="paragraph" w:styleId="berschrift8">
    <w:name w:val="heading 8"/>
    <w:basedOn w:val="Standard"/>
    <w:next w:val="Standard"/>
    <w:link w:val="berschrift8Zchn"/>
    <w:uiPriority w:val="9"/>
    <w:rsid w:val="00E0452B"/>
    <w:pPr>
      <w:keepNext/>
      <w:keepLines/>
      <w:spacing w:before="140"/>
      <w:outlineLvl w:val="7"/>
    </w:pPr>
    <w:rPr>
      <w:rFonts w:asciiTheme="majorHAnsi" w:eastAsiaTheme="majorEastAsia" w:hAnsiTheme="majorHAnsi" w:cstheme="majorBidi"/>
      <w:b/>
      <w:color w:val="272727" w:themeColor="text1" w:themeTint="D8"/>
      <w:sz w:val="17"/>
      <w:szCs w:val="21"/>
    </w:rPr>
  </w:style>
  <w:style w:type="paragraph" w:styleId="berschrift9">
    <w:name w:val="heading 9"/>
    <w:basedOn w:val="Standard"/>
    <w:next w:val="Standard"/>
    <w:link w:val="berschrift9Zchn"/>
    <w:uiPriority w:val="9"/>
    <w:rsid w:val="00E0452B"/>
    <w:pPr>
      <w:keepNext/>
      <w:keepLines/>
      <w:spacing w:before="140"/>
      <w:outlineLvl w:val="8"/>
    </w:pPr>
    <w:rPr>
      <w:rFonts w:asciiTheme="majorHAnsi" w:eastAsiaTheme="majorEastAsia" w:hAnsiTheme="majorHAnsi" w:cstheme="majorBidi"/>
      <w:b/>
      <w:iCs/>
      <w:color w:val="272727" w:themeColor="text1" w:themeTint="D8"/>
      <w:sz w:val="17"/>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E0452B"/>
    <w:pPr>
      <w:tabs>
        <w:tab w:val="left" w:pos="5100"/>
        <w:tab w:val="right" w:pos="9967"/>
      </w:tabs>
      <w:spacing w:line="240" w:lineRule="auto"/>
    </w:pPr>
    <w:rPr>
      <w:noProof/>
      <w:sz w:val="17"/>
      <w:szCs w:val="17"/>
      <w:lang w:eastAsia="de-CH"/>
    </w:rPr>
  </w:style>
  <w:style w:type="paragraph" w:styleId="Fuzeile">
    <w:name w:val="footer"/>
    <w:basedOn w:val="Standard"/>
    <w:link w:val="FuzeileZchn"/>
    <w:uiPriority w:val="99"/>
    <w:rsid w:val="00E0452B"/>
    <w:pPr>
      <w:tabs>
        <w:tab w:val="left" w:pos="2552"/>
        <w:tab w:val="left" w:pos="5103"/>
        <w:tab w:val="left" w:pos="7655"/>
        <w:tab w:val="right" w:pos="9979"/>
      </w:tabs>
      <w:spacing w:line="240" w:lineRule="auto"/>
    </w:pPr>
    <w:rPr>
      <w:sz w:val="13"/>
      <w:szCs w:val="13"/>
    </w:rPr>
  </w:style>
  <w:style w:type="paragraph" w:styleId="Verzeichnis1">
    <w:name w:val="toc 1"/>
    <w:basedOn w:val="Standard"/>
    <w:next w:val="Standard"/>
    <w:autoRedefine/>
    <w:uiPriority w:val="39"/>
    <w:rsid w:val="00E0452B"/>
    <w:pPr>
      <w:tabs>
        <w:tab w:val="right" w:leader="dot" w:pos="7371"/>
      </w:tabs>
      <w:spacing w:before="215" w:line="215" w:lineRule="atLeast"/>
      <w:ind w:left="851" w:right="3093" w:hanging="851"/>
    </w:pPr>
    <w:rPr>
      <w:b/>
      <w:sz w:val="17"/>
    </w:rPr>
  </w:style>
  <w:style w:type="paragraph" w:styleId="Verzeichnis2">
    <w:name w:val="toc 2"/>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3">
    <w:name w:val="toc 3"/>
    <w:basedOn w:val="Standard"/>
    <w:next w:val="Standard"/>
    <w:autoRedefine/>
    <w:uiPriority w:val="39"/>
    <w:rsid w:val="00E0452B"/>
    <w:pPr>
      <w:tabs>
        <w:tab w:val="right" w:leader="dot" w:pos="7371"/>
      </w:tabs>
      <w:spacing w:line="215" w:lineRule="atLeast"/>
      <w:ind w:left="851" w:right="3093" w:hanging="851"/>
    </w:pPr>
    <w:rPr>
      <w:noProof/>
      <w:sz w:val="17"/>
    </w:rPr>
  </w:style>
  <w:style w:type="character" w:styleId="Hyperlink">
    <w:name w:val="Hyperlink"/>
    <w:basedOn w:val="Absatz-Standardschriftart"/>
    <w:uiPriority w:val="99"/>
    <w:rsid w:val="00E0452B"/>
    <w:rPr>
      <w:color w:val="auto"/>
      <w:u w:val="single" w:color="EEECE1"/>
      <w:lang w:val="de-CH"/>
    </w:rPr>
  </w:style>
  <w:style w:type="paragraph" w:styleId="Sprechblasentext">
    <w:name w:val="Balloon Text"/>
    <w:basedOn w:val="Standard"/>
    <w:link w:val="SprechblasentextZchn"/>
    <w:uiPriority w:val="99"/>
    <w:unhideWhenUsed/>
    <w:rsid w:val="00E0452B"/>
    <w:pPr>
      <w:spacing w:line="240" w:lineRule="auto"/>
    </w:pPr>
    <w:rPr>
      <w:rFonts w:ascii="Segoe UI" w:hAnsi="Segoe UI" w:cs="Segoe UI"/>
      <w:sz w:val="18"/>
      <w:szCs w:val="18"/>
    </w:rPr>
  </w:style>
  <w:style w:type="paragraph" w:styleId="Beschriftung">
    <w:name w:val="caption"/>
    <w:basedOn w:val="Standard"/>
    <w:next w:val="Standard"/>
    <w:uiPriority w:val="35"/>
    <w:unhideWhenUsed/>
    <w:rsid w:val="00E0452B"/>
    <w:pPr>
      <w:spacing w:before="140" w:after="270" w:line="240" w:lineRule="auto"/>
    </w:pPr>
    <w:rPr>
      <w:iCs/>
      <w:sz w:val="17"/>
      <w:szCs w:val="18"/>
    </w:rPr>
  </w:style>
  <w:style w:type="character" w:styleId="Kommentarzeichen">
    <w:name w:val="annotation reference"/>
    <w:basedOn w:val="Absatz-Standardschriftart"/>
    <w:rsid w:val="00E0452B"/>
    <w:rPr>
      <w:sz w:val="14"/>
      <w:szCs w:val="16"/>
      <w:lang w:val="de-CH"/>
    </w:rPr>
  </w:style>
  <w:style w:type="paragraph" w:styleId="Kommentartext">
    <w:name w:val="annotation text"/>
    <w:basedOn w:val="Standard"/>
    <w:link w:val="KommentartextZchn"/>
    <w:rsid w:val="00E0452B"/>
    <w:rPr>
      <w:sz w:val="14"/>
      <w:szCs w:val="20"/>
    </w:rPr>
  </w:style>
  <w:style w:type="paragraph" w:styleId="Kommentarthema">
    <w:name w:val="annotation subject"/>
    <w:basedOn w:val="Kommentartext"/>
    <w:next w:val="Kommentartext"/>
    <w:link w:val="KommentarthemaZchn"/>
    <w:rsid w:val="00E0452B"/>
    <w:rPr>
      <w:b/>
      <w:bCs w:val="0"/>
    </w:rPr>
  </w:style>
  <w:style w:type="paragraph" w:styleId="Dokumentstruktur">
    <w:name w:val="Document Map"/>
    <w:basedOn w:val="Standard"/>
    <w:link w:val="DokumentstrukturZchn"/>
    <w:rsid w:val="00E0452B"/>
    <w:rPr>
      <w:rFonts w:cs="Tahoma"/>
      <w:szCs w:val="20"/>
    </w:rPr>
  </w:style>
  <w:style w:type="character" w:styleId="Endnotenzeichen">
    <w:name w:val="endnote reference"/>
    <w:basedOn w:val="Absatz-Standardschriftart"/>
    <w:uiPriority w:val="99"/>
    <w:unhideWhenUsed/>
    <w:rsid w:val="00E0452B"/>
    <w:rPr>
      <w:vertAlign w:val="superscript"/>
      <w:lang w:val="de-CH"/>
    </w:rPr>
  </w:style>
  <w:style w:type="paragraph" w:styleId="Endnotentext">
    <w:name w:val="endnote text"/>
    <w:basedOn w:val="Funotentext"/>
    <w:link w:val="EndnotentextZchn"/>
    <w:uiPriority w:val="99"/>
    <w:unhideWhenUsed/>
    <w:rsid w:val="00E0452B"/>
  </w:style>
  <w:style w:type="character" w:styleId="Funotenzeichen">
    <w:name w:val="footnote reference"/>
    <w:basedOn w:val="Absatz-Standardschriftart"/>
    <w:uiPriority w:val="99"/>
    <w:unhideWhenUsed/>
    <w:rsid w:val="00E0452B"/>
    <w:rPr>
      <w:vertAlign w:val="superscript"/>
      <w:lang w:val="de-CH"/>
    </w:rPr>
  </w:style>
  <w:style w:type="paragraph" w:styleId="Funotentext">
    <w:name w:val="footnote text"/>
    <w:basedOn w:val="Standard"/>
    <w:link w:val="FunotentextZchn"/>
    <w:uiPriority w:val="99"/>
    <w:unhideWhenUsed/>
    <w:rsid w:val="00E0452B"/>
    <w:pPr>
      <w:spacing w:line="162" w:lineRule="atLeast"/>
    </w:pPr>
    <w:rPr>
      <w:sz w:val="13"/>
      <w:szCs w:val="20"/>
    </w:rPr>
  </w:style>
  <w:style w:type="paragraph" w:styleId="Index1">
    <w:name w:val="index 1"/>
    <w:basedOn w:val="Standard"/>
    <w:next w:val="Standard"/>
    <w:autoRedefine/>
    <w:rsid w:val="00E0452B"/>
    <w:pPr>
      <w:ind w:left="284" w:hanging="284"/>
    </w:pPr>
  </w:style>
  <w:style w:type="paragraph" w:styleId="Index2">
    <w:name w:val="index 2"/>
    <w:basedOn w:val="Standard"/>
    <w:next w:val="Standard"/>
    <w:autoRedefine/>
    <w:rsid w:val="00E0452B"/>
    <w:pPr>
      <w:ind w:left="568" w:hanging="284"/>
    </w:pPr>
  </w:style>
  <w:style w:type="paragraph" w:styleId="Index3">
    <w:name w:val="index 3"/>
    <w:basedOn w:val="Standard"/>
    <w:next w:val="Standard"/>
    <w:autoRedefine/>
    <w:rsid w:val="00E0452B"/>
    <w:pPr>
      <w:ind w:left="851" w:hanging="284"/>
    </w:pPr>
  </w:style>
  <w:style w:type="paragraph" w:styleId="Index4">
    <w:name w:val="index 4"/>
    <w:basedOn w:val="Standard"/>
    <w:next w:val="Standard"/>
    <w:autoRedefine/>
    <w:rsid w:val="00E0452B"/>
    <w:pPr>
      <w:ind w:left="1135" w:hanging="284"/>
    </w:pPr>
  </w:style>
  <w:style w:type="paragraph" w:styleId="Index5">
    <w:name w:val="index 5"/>
    <w:basedOn w:val="Standard"/>
    <w:next w:val="Standard"/>
    <w:autoRedefine/>
    <w:rsid w:val="00E0452B"/>
    <w:pPr>
      <w:ind w:left="1418" w:hanging="284"/>
    </w:pPr>
  </w:style>
  <w:style w:type="paragraph" w:styleId="Index6">
    <w:name w:val="index 6"/>
    <w:basedOn w:val="Standard"/>
    <w:next w:val="Standard"/>
    <w:autoRedefine/>
    <w:rsid w:val="00E0452B"/>
    <w:pPr>
      <w:ind w:left="1702" w:hanging="284"/>
    </w:pPr>
  </w:style>
  <w:style w:type="paragraph" w:styleId="Index7">
    <w:name w:val="index 7"/>
    <w:basedOn w:val="Standard"/>
    <w:next w:val="Standard"/>
    <w:autoRedefine/>
    <w:rsid w:val="00E0452B"/>
    <w:pPr>
      <w:ind w:left="1985" w:hanging="284"/>
    </w:pPr>
  </w:style>
  <w:style w:type="paragraph" w:styleId="Index8">
    <w:name w:val="index 8"/>
    <w:basedOn w:val="Standard"/>
    <w:next w:val="Standard"/>
    <w:autoRedefine/>
    <w:rsid w:val="00E0452B"/>
    <w:pPr>
      <w:ind w:left="2269" w:hanging="284"/>
    </w:pPr>
  </w:style>
  <w:style w:type="paragraph" w:styleId="Index9">
    <w:name w:val="index 9"/>
    <w:basedOn w:val="Standard"/>
    <w:next w:val="Standard"/>
    <w:autoRedefine/>
    <w:rsid w:val="00E0452B"/>
    <w:pPr>
      <w:ind w:left="2552" w:hanging="284"/>
    </w:pPr>
  </w:style>
  <w:style w:type="paragraph" w:styleId="Indexberschrift">
    <w:name w:val="index heading"/>
    <w:basedOn w:val="Standard"/>
    <w:next w:val="Index1"/>
    <w:rsid w:val="00E0452B"/>
    <w:pPr>
      <w:keepNext/>
      <w:keepLines/>
    </w:pPr>
    <w:rPr>
      <w:rFonts w:cs="Arial"/>
      <w:b/>
      <w:bCs w:val="0"/>
    </w:rPr>
  </w:style>
  <w:style w:type="paragraph" w:styleId="Makrotext">
    <w:name w:val="macro"/>
    <w:link w:val="MakrotextZchn"/>
    <w:rsid w:val="00E0452B"/>
    <w:rPr>
      <w:rFonts w:ascii="Verdana" w:hAnsi="Verdana" w:cs="Courier New"/>
      <w:sz w:val="22"/>
      <w:lang w:val="de-CH" w:eastAsia="de-CH"/>
    </w:rPr>
  </w:style>
  <w:style w:type="paragraph" w:styleId="Rechtsgrundlagenverzeichnis">
    <w:name w:val="table of authorities"/>
    <w:basedOn w:val="Standard"/>
    <w:next w:val="Standard"/>
    <w:rsid w:val="00E0452B"/>
    <w:pPr>
      <w:ind w:left="284" w:hanging="284"/>
    </w:pPr>
  </w:style>
  <w:style w:type="paragraph" w:styleId="Abbildungsverzeichnis">
    <w:name w:val="table of figures"/>
    <w:basedOn w:val="Standard"/>
    <w:next w:val="Standard"/>
    <w:uiPriority w:val="40"/>
    <w:rsid w:val="00E0452B"/>
    <w:pPr>
      <w:tabs>
        <w:tab w:val="right" w:pos="7371"/>
      </w:tabs>
      <w:spacing w:after="110" w:line="215" w:lineRule="atLeast"/>
    </w:pPr>
    <w:rPr>
      <w:sz w:val="17"/>
    </w:rPr>
  </w:style>
  <w:style w:type="paragraph" w:styleId="RGV-berschrift">
    <w:name w:val="toa heading"/>
    <w:basedOn w:val="Standard"/>
    <w:next w:val="Standard"/>
    <w:rsid w:val="00E0452B"/>
    <w:pPr>
      <w:keepNext/>
      <w:keepLines/>
    </w:pPr>
    <w:rPr>
      <w:rFonts w:cs="Arial"/>
      <w:b/>
      <w:bCs w:val="0"/>
    </w:rPr>
  </w:style>
  <w:style w:type="paragraph" w:styleId="Verzeichnis4">
    <w:name w:val="toc 4"/>
    <w:basedOn w:val="Standard"/>
    <w:next w:val="Standard"/>
    <w:autoRedefine/>
    <w:uiPriority w:val="39"/>
    <w:rsid w:val="00E0452B"/>
    <w:pPr>
      <w:tabs>
        <w:tab w:val="right" w:leader="dot" w:pos="7371"/>
      </w:tabs>
      <w:spacing w:line="215" w:lineRule="atLeast"/>
      <w:ind w:left="851" w:right="3093" w:hanging="851"/>
    </w:pPr>
    <w:rPr>
      <w:noProof/>
      <w:spacing w:val="-10"/>
      <w:sz w:val="17"/>
    </w:rPr>
  </w:style>
  <w:style w:type="paragraph" w:styleId="Verzeichnis5">
    <w:name w:val="toc 5"/>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6">
    <w:name w:val="toc 6"/>
    <w:basedOn w:val="Standard"/>
    <w:next w:val="Standard"/>
    <w:autoRedefine/>
    <w:uiPriority w:val="39"/>
    <w:rsid w:val="00E0452B"/>
    <w:pPr>
      <w:tabs>
        <w:tab w:val="right" w:pos="7371"/>
      </w:tabs>
      <w:spacing w:line="215" w:lineRule="atLeast"/>
      <w:ind w:left="851" w:right="3093"/>
    </w:pPr>
    <w:rPr>
      <w:noProof/>
      <w:sz w:val="17"/>
      <w:szCs w:val="17"/>
    </w:rPr>
  </w:style>
  <w:style w:type="paragraph" w:styleId="Verzeichnis7">
    <w:name w:val="toc 7"/>
    <w:basedOn w:val="Standard"/>
    <w:next w:val="Standard"/>
    <w:autoRedefine/>
    <w:uiPriority w:val="39"/>
    <w:rsid w:val="00E0452B"/>
    <w:pPr>
      <w:tabs>
        <w:tab w:val="right" w:pos="7371"/>
      </w:tabs>
      <w:spacing w:line="215" w:lineRule="atLeast"/>
      <w:ind w:left="851" w:right="3093"/>
    </w:pPr>
    <w:rPr>
      <w:noProof/>
      <w:sz w:val="17"/>
    </w:rPr>
  </w:style>
  <w:style w:type="paragraph" w:styleId="Verzeichnis8">
    <w:name w:val="toc 8"/>
    <w:basedOn w:val="Standard"/>
    <w:next w:val="Standard"/>
    <w:autoRedefine/>
    <w:uiPriority w:val="39"/>
    <w:rsid w:val="00E0452B"/>
    <w:pPr>
      <w:tabs>
        <w:tab w:val="right" w:pos="7371"/>
      </w:tabs>
      <w:spacing w:line="215" w:lineRule="atLeast"/>
      <w:ind w:left="851" w:right="3093"/>
    </w:pPr>
    <w:rPr>
      <w:sz w:val="17"/>
    </w:rPr>
  </w:style>
  <w:style w:type="paragraph" w:styleId="Verzeichnis9">
    <w:name w:val="toc 9"/>
    <w:basedOn w:val="Standard"/>
    <w:next w:val="Standard"/>
    <w:autoRedefine/>
    <w:uiPriority w:val="39"/>
    <w:rsid w:val="00E0452B"/>
    <w:pPr>
      <w:tabs>
        <w:tab w:val="right" w:pos="7371"/>
      </w:tabs>
      <w:spacing w:line="215" w:lineRule="atLeast"/>
      <w:ind w:left="851" w:right="3093"/>
    </w:pPr>
    <w:rPr>
      <w:sz w:val="17"/>
    </w:rPr>
  </w:style>
  <w:style w:type="paragraph" w:styleId="Titel">
    <w:name w:val="Title"/>
    <w:aliases w:val="Titel/Titre"/>
    <w:basedOn w:val="Standard"/>
    <w:link w:val="TitelZchn"/>
    <w:uiPriority w:val="11"/>
    <w:qFormat/>
    <w:rsid w:val="00E0452B"/>
    <w:pPr>
      <w:spacing w:before="620" w:after="160" w:line="240" w:lineRule="auto"/>
      <w:contextualSpacing/>
    </w:pPr>
    <w:rPr>
      <w:rFonts w:asciiTheme="majorHAnsi" w:eastAsiaTheme="majorEastAsia" w:hAnsiTheme="majorHAnsi" w:cstheme="majorBidi"/>
      <w:spacing w:val="0"/>
      <w:kern w:val="28"/>
      <w:sz w:val="44"/>
      <w:szCs w:val="44"/>
    </w:rPr>
  </w:style>
  <w:style w:type="paragraph" w:styleId="Untertitel">
    <w:name w:val="Subtitle"/>
    <w:aliases w:val="Untertitel/Sous-titre"/>
    <w:basedOn w:val="Standard"/>
    <w:link w:val="UntertitelZchn"/>
    <w:uiPriority w:val="12"/>
    <w:rsid w:val="00E0452B"/>
    <w:pPr>
      <w:numPr>
        <w:ilvl w:val="1"/>
      </w:numPr>
      <w:spacing w:line="240" w:lineRule="auto"/>
    </w:pPr>
    <w:rPr>
      <w:rFonts w:eastAsiaTheme="minorEastAsia"/>
      <w:color w:val="EEECE1" w:themeColor="background2"/>
      <w:sz w:val="44"/>
      <w:szCs w:val="44"/>
    </w:rPr>
  </w:style>
  <w:style w:type="paragraph" w:customStyle="1" w:styleId="TextTogether">
    <w:name w:val="TextTogether"/>
    <w:basedOn w:val="Standard"/>
    <w:rsid w:val="00E0452B"/>
    <w:pPr>
      <w:keepNext/>
      <w:keepLines/>
    </w:pPr>
  </w:style>
  <w:style w:type="character" w:styleId="Fett">
    <w:name w:val="Strong"/>
    <w:basedOn w:val="Absatz-Standardschriftart"/>
    <w:qFormat/>
    <w:rsid w:val="00E0452B"/>
    <w:rPr>
      <w:rFonts w:ascii="Verdana" w:hAnsi="Verdana"/>
      <w:b/>
      <w:bCs/>
      <w:lang w:val="de-CH"/>
    </w:rPr>
  </w:style>
  <w:style w:type="character" w:customStyle="1" w:styleId="Description">
    <w:name w:val="Description"/>
    <w:basedOn w:val="Absatz-Standardschriftart"/>
    <w:rsid w:val="00E0452B"/>
    <w:rPr>
      <w:sz w:val="14"/>
      <w:lang w:val="de-CH"/>
    </w:rPr>
  </w:style>
  <w:style w:type="paragraph" w:customStyle="1" w:styleId="Introduction">
    <w:name w:val="Introduction"/>
    <w:basedOn w:val="Standard"/>
    <w:next w:val="Standard"/>
    <w:rsid w:val="00E0452B"/>
    <w:pPr>
      <w:keepNext/>
      <w:keepLines/>
    </w:pPr>
  </w:style>
  <w:style w:type="paragraph" w:styleId="Gruformel">
    <w:name w:val="Closing"/>
    <w:basedOn w:val="Standard"/>
    <w:link w:val="GruformelZchn"/>
    <w:rsid w:val="00E0452B"/>
    <w:pPr>
      <w:keepNext/>
      <w:keepLines/>
    </w:pPr>
  </w:style>
  <w:style w:type="paragraph" w:customStyle="1" w:styleId="Separator">
    <w:name w:val="Separator"/>
    <w:basedOn w:val="Standard"/>
    <w:next w:val="Standard"/>
    <w:rsid w:val="00E0452B"/>
    <w:pPr>
      <w:pBdr>
        <w:bottom w:val="single" w:sz="4" w:space="1" w:color="auto"/>
      </w:pBdr>
    </w:pPr>
  </w:style>
  <w:style w:type="paragraph" w:customStyle="1" w:styleId="Topic300">
    <w:name w:val="Topic300"/>
    <w:basedOn w:val="Standard"/>
    <w:rsid w:val="00E0452B"/>
    <w:pPr>
      <w:keepLines/>
      <w:ind w:left="1701" w:hanging="1701"/>
    </w:pPr>
  </w:style>
  <w:style w:type="paragraph" w:customStyle="1" w:styleId="Topic600">
    <w:name w:val="Topic600"/>
    <w:basedOn w:val="Standard"/>
    <w:rsid w:val="00E0452B"/>
    <w:pPr>
      <w:keepLines/>
      <w:ind w:left="3402" w:hanging="3402"/>
    </w:pPr>
  </w:style>
  <w:style w:type="paragraph" w:customStyle="1" w:styleId="Topic900">
    <w:name w:val="Topic900"/>
    <w:basedOn w:val="Standard"/>
    <w:rsid w:val="00E0452B"/>
    <w:pPr>
      <w:keepLines/>
      <w:ind w:left="5103" w:hanging="5103"/>
    </w:pPr>
  </w:style>
  <w:style w:type="paragraph" w:customStyle="1" w:styleId="Topic075">
    <w:name w:val="Topic075"/>
    <w:basedOn w:val="Standard"/>
    <w:rsid w:val="00E0452B"/>
    <w:pPr>
      <w:keepLines/>
      <w:ind w:left="425" w:hanging="425"/>
    </w:pPr>
  </w:style>
  <w:style w:type="paragraph" w:styleId="Unterschrift">
    <w:name w:val="Signature"/>
    <w:basedOn w:val="Standard"/>
    <w:link w:val="UnterschriftZchn"/>
    <w:rsid w:val="00E0452B"/>
    <w:pPr>
      <w:keepNext/>
      <w:keepLines/>
    </w:pPr>
  </w:style>
  <w:style w:type="character" w:styleId="Hervorhebung">
    <w:name w:val="Emphasis"/>
    <w:basedOn w:val="Absatz-Standardschriftart"/>
    <w:qFormat/>
    <w:rsid w:val="00E0452B"/>
    <w:rPr>
      <w:b/>
      <w:iCs/>
      <w:lang w:val="de-CH"/>
    </w:rPr>
  </w:style>
  <w:style w:type="character" w:styleId="BesuchterLink">
    <w:name w:val="FollowedHyperlink"/>
    <w:basedOn w:val="Hyperlink"/>
    <w:uiPriority w:val="75"/>
    <w:rsid w:val="00E0452B"/>
    <w:rPr>
      <w:color w:val="auto"/>
      <w:u w:val="single" w:color="EEECE1"/>
      <w:lang w:val="de-CH"/>
    </w:rPr>
  </w:style>
  <w:style w:type="paragraph" w:customStyle="1" w:styleId="Enclosures">
    <w:name w:val="Enclosures"/>
    <w:basedOn w:val="Standard"/>
    <w:rsid w:val="0062799A"/>
    <w:pPr>
      <w:numPr>
        <w:numId w:val="3"/>
      </w:numPr>
      <w:ind w:left="284" w:hanging="284"/>
    </w:pPr>
    <w:rPr>
      <w:lang w:val="en-US"/>
    </w:rPr>
  </w:style>
  <w:style w:type="paragraph" w:customStyle="1" w:styleId="PositionItem">
    <w:name w:val="PositionItem"/>
    <w:basedOn w:val="Standard"/>
    <w:rsid w:val="00E0452B"/>
    <w:pPr>
      <w:keepNext/>
      <w:keepLines/>
      <w:tabs>
        <w:tab w:val="left" w:pos="7541"/>
        <w:tab w:val="decimal" w:pos="9072"/>
      </w:tabs>
      <w:ind w:left="851" w:right="2268" w:hanging="851"/>
    </w:pPr>
  </w:style>
  <w:style w:type="paragraph" w:customStyle="1" w:styleId="PositionTitle">
    <w:name w:val="PositionTitle"/>
    <w:basedOn w:val="Standard"/>
    <w:rsid w:val="00E0452B"/>
    <w:pPr>
      <w:tabs>
        <w:tab w:val="left" w:pos="7541"/>
        <w:tab w:val="decimal" w:pos="9072"/>
      </w:tabs>
      <w:ind w:left="851" w:right="2268"/>
    </w:pPr>
    <w:rPr>
      <w:b/>
      <w:spacing w:val="-10"/>
      <w:lang w:val="en-GB"/>
    </w:rPr>
  </w:style>
  <w:style w:type="paragraph" w:customStyle="1" w:styleId="MinutesTitle">
    <w:name w:val="MinutesTitle"/>
    <w:basedOn w:val="Standard"/>
    <w:next w:val="MinutesItem"/>
    <w:rsid w:val="00E0452B"/>
    <w:pPr>
      <w:tabs>
        <w:tab w:val="right" w:pos="9356"/>
      </w:tabs>
      <w:ind w:right="2268"/>
    </w:pPr>
    <w:rPr>
      <w:b/>
    </w:rPr>
  </w:style>
  <w:style w:type="paragraph" w:customStyle="1" w:styleId="MinutesItem">
    <w:name w:val="MinutesItem"/>
    <w:basedOn w:val="Standard"/>
    <w:rsid w:val="00E0452B"/>
    <w:pPr>
      <w:tabs>
        <w:tab w:val="right" w:pos="9356"/>
      </w:tabs>
      <w:ind w:right="2268"/>
    </w:pPr>
  </w:style>
  <w:style w:type="paragraph" w:customStyle="1" w:styleId="ReturnAddress">
    <w:name w:val="ReturnAddress"/>
    <w:basedOn w:val="Standard"/>
    <w:rsid w:val="00E0452B"/>
    <w:pPr>
      <w:keepLines/>
    </w:pPr>
    <w:rPr>
      <w:sz w:val="14"/>
      <w:u w:val="single"/>
    </w:rPr>
  </w:style>
  <w:style w:type="paragraph" w:customStyle="1" w:styleId="zOawDeliveryOption">
    <w:name w:val="zOawDeliveryOption"/>
    <w:basedOn w:val="Standard"/>
    <w:rsid w:val="00E0452B"/>
    <w:rPr>
      <w:b/>
    </w:rPr>
  </w:style>
  <w:style w:type="paragraph" w:customStyle="1" w:styleId="zOawDeliveryOption2">
    <w:name w:val="zOawDeliveryOption2"/>
    <w:basedOn w:val="Standard"/>
    <w:rsid w:val="00E0452B"/>
    <w:rPr>
      <w:b/>
    </w:rPr>
  </w:style>
  <w:style w:type="paragraph" w:customStyle="1" w:styleId="zOawRecipient">
    <w:name w:val="zOawRecipient"/>
    <w:basedOn w:val="Standard"/>
    <w:rsid w:val="00E0452B"/>
    <w:pPr>
      <w:spacing w:line="270" w:lineRule="exact"/>
    </w:pPr>
  </w:style>
  <w:style w:type="paragraph" w:customStyle="1" w:styleId="ListWithNumbers">
    <w:name w:val="ListWithNumbers"/>
    <w:basedOn w:val="Standard"/>
    <w:rsid w:val="00E0452B"/>
    <w:pPr>
      <w:numPr>
        <w:numId w:val="6"/>
      </w:numPr>
    </w:pPr>
  </w:style>
  <w:style w:type="paragraph" w:customStyle="1" w:styleId="ListWithSymbols">
    <w:name w:val="ListWithSymbols"/>
    <w:basedOn w:val="Standard"/>
    <w:rsid w:val="00E0452B"/>
    <w:pPr>
      <w:numPr>
        <w:numId w:val="7"/>
      </w:numPr>
    </w:pPr>
  </w:style>
  <w:style w:type="paragraph" w:customStyle="1" w:styleId="ListWithLetters">
    <w:name w:val="ListWithLetters"/>
    <w:basedOn w:val="Standard"/>
    <w:rsid w:val="00E0452B"/>
    <w:pPr>
      <w:numPr>
        <w:numId w:val="5"/>
      </w:numPr>
    </w:pPr>
  </w:style>
  <w:style w:type="paragraph" w:customStyle="1" w:styleId="DocumentType">
    <w:name w:val="DocumentType"/>
    <w:basedOn w:val="Standard"/>
    <w:rsid w:val="00E0452B"/>
    <w:rPr>
      <w:b/>
    </w:rPr>
  </w:style>
  <w:style w:type="paragraph" w:customStyle="1" w:styleId="OutputprofileTitle">
    <w:name w:val="OutputprofileTitle"/>
    <w:basedOn w:val="Standard"/>
    <w:next w:val="OutputprofileText"/>
    <w:rsid w:val="00E0452B"/>
    <w:pPr>
      <w:keepLines/>
    </w:pPr>
    <w:rPr>
      <w:b/>
      <w:sz w:val="14"/>
    </w:rPr>
  </w:style>
  <w:style w:type="paragraph" w:customStyle="1" w:styleId="OutputprofileText">
    <w:name w:val="OutputprofileText"/>
    <w:basedOn w:val="Standard"/>
    <w:rsid w:val="00E0452B"/>
    <w:pPr>
      <w:keepLines/>
    </w:pPr>
    <w:rPr>
      <w:sz w:val="14"/>
    </w:rPr>
  </w:style>
  <w:style w:type="paragraph" w:styleId="Blocktext">
    <w:name w:val="Block Text"/>
    <w:basedOn w:val="Standard"/>
    <w:rsid w:val="00E0452B"/>
  </w:style>
  <w:style w:type="paragraph" w:styleId="Textkrper">
    <w:name w:val="Body Text"/>
    <w:basedOn w:val="Standard"/>
    <w:link w:val="TextkrperZchn"/>
    <w:uiPriority w:val="1"/>
    <w:qFormat/>
    <w:rsid w:val="00E0452B"/>
    <w:pPr>
      <w:widowControl w:val="0"/>
      <w:autoSpaceDE w:val="0"/>
      <w:autoSpaceDN w:val="0"/>
      <w:spacing w:line="240" w:lineRule="auto"/>
    </w:pPr>
    <w:rPr>
      <w:rFonts w:ascii="Arial" w:eastAsia="Arial" w:hAnsi="Arial" w:cs="Arial"/>
      <w:spacing w:val="0"/>
      <w:szCs w:val="21"/>
      <w:lang w:val="en-US"/>
    </w:rPr>
  </w:style>
  <w:style w:type="paragraph" w:styleId="Textkrper2">
    <w:name w:val="Body Text 2"/>
    <w:basedOn w:val="Standard"/>
    <w:link w:val="Textkrper2Zchn"/>
    <w:rsid w:val="00E0452B"/>
  </w:style>
  <w:style w:type="paragraph" w:styleId="Textkrper3">
    <w:name w:val="Body Text 3"/>
    <w:basedOn w:val="Standard"/>
    <w:link w:val="Textkrper3Zchn"/>
    <w:rsid w:val="00E0452B"/>
    <w:rPr>
      <w:szCs w:val="16"/>
    </w:rPr>
  </w:style>
  <w:style w:type="paragraph" w:styleId="Textkrper-Erstzeileneinzug">
    <w:name w:val="Body Text First Indent"/>
    <w:basedOn w:val="Textkrper"/>
    <w:link w:val="Textkrper-ErstzeileneinzugZchn"/>
    <w:rsid w:val="00E0452B"/>
  </w:style>
  <w:style w:type="paragraph" w:styleId="Textkrper-Zeileneinzug">
    <w:name w:val="Body Text Indent"/>
    <w:basedOn w:val="Standard"/>
    <w:link w:val="Textkrper-ZeileneinzugZchn"/>
    <w:rsid w:val="00E0452B"/>
  </w:style>
  <w:style w:type="paragraph" w:styleId="Textkrper-Erstzeileneinzug2">
    <w:name w:val="Body Text First Indent 2"/>
    <w:basedOn w:val="Textkrper-Zeileneinzug"/>
    <w:link w:val="Textkrper-Erstzeileneinzug2Zchn"/>
    <w:rsid w:val="00E0452B"/>
  </w:style>
  <w:style w:type="paragraph" w:styleId="Textkrper-Einzug2">
    <w:name w:val="Body Text Indent 2"/>
    <w:basedOn w:val="Standard"/>
    <w:link w:val="Textkrper-Einzug2Zchn"/>
    <w:rsid w:val="00E0452B"/>
  </w:style>
  <w:style w:type="paragraph" w:styleId="Textkrper-Einzug3">
    <w:name w:val="Body Text Indent 3"/>
    <w:basedOn w:val="Standard"/>
    <w:link w:val="Textkrper-Einzug3Zchn"/>
    <w:rsid w:val="00E0452B"/>
    <w:rPr>
      <w:szCs w:val="16"/>
    </w:rPr>
  </w:style>
  <w:style w:type="paragraph" w:styleId="Umschlagadresse">
    <w:name w:val="envelope address"/>
    <w:basedOn w:val="Standard"/>
    <w:rsid w:val="00E0452B"/>
    <w:pPr>
      <w:framePr w:w="4320" w:h="2160" w:hRule="exact" w:hSpace="141" w:wrap="auto" w:hAnchor="page" w:xAlign="center" w:yAlign="bottom"/>
      <w:ind w:left="1"/>
    </w:pPr>
    <w:rPr>
      <w:rFonts w:cs="Arial"/>
    </w:rPr>
  </w:style>
  <w:style w:type="paragraph" w:styleId="Umschlagabsenderadresse">
    <w:name w:val="envelope return"/>
    <w:basedOn w:val="Standard"/>
    <w:rsid w:val="00E0452B"/>
    <w:rPr>
      <w:rFonts w:cs="Arial"/>
      <w:szCs w:val="20"/>
    </w:rPr>
  </w:style>
  <w:style w:type="paragraph" w:styleId="HTMLAdresse">
    <w:name w:val="HTML Address"/>
    <w:basedOn w:val="Standard"/>
    <w:link w:val="HTMLAdresseZchn"/>
    <w:rsid w:val="00E0452B"/>
    <w:rPr>
      <w:iCs/>
    </w:rPr>
  </w:style>
  <w:style w:type="character" w:styleId="HTMLZitat">
    <w:name w:val="HTML Cite"/>
    <w:basedOn w:val="Absatz-Standardschriftart"/>
    <w:rsid w:val="00E0452B"/>
    <w:rPr>
      <w:iCs/>
      <w:lang w:val="de-CH"/>
    </w:rPr>
  </w:style>
  <w:style w:type="character" w:styleId="HTMLCode">
    <w:name w:val="HTML Code"/>
    <w:basedOn w:val="Absatz-Standardschriftart"/>
    <w:rsid w:val="00E0452B"/>
    <w:rPr>
      <w:rFonts w:ascii="Verdana" w:hAnsi="Verdana" w:cs="Courier New"/>
      <w:sz w:val="22"/>
      <w:szCs w:val="20"/>
      <w:lang w:val="de-CH"/>
    </w:rPr>
  </w:style>
  <w:style w:type="character" w:styleId="HTMLDefinition">
    <w:name w:val="HTML Definition"/>
    <w:basedOn w:val="Absatz-Standardschriftart"/>
    <w:rsid w:val="00E0452B"/>
    <w:rPr>
      <w:iCs/>
      <w:lang w:val="de-CH"/>
    </w:rPr>
  </w:style>
  <w:style w:type="character" w:styleId="HTMLTastatur">
    <w:name w:val="HTML Keyboard"/>
    <w:basedOn w:val="Absatz-Standardschriftart"/>
    <w:rsid w:val="00E0452B"/>
    <w:rPr>
      <w:rFonts w:ascii="Verdana" w:hAnsi="Verdana" w:cs="Courier New"/>
      <w:sz w:val="22"/>
      <w:szCs w:val="20"/>
      <w:lang w:val="de-CH"/>
    </w:rPr>
  </w:style>
  <w:style w:type="paragraph" w:styleId="HTMLVorformatiert">
    <w:name w:val="HTML Preformatted"/>
    <w:basedOn w:val="Standard"/>
    <w:link w:val="HTMLVorformatiertZchn"/>
    <w:rsid w:val="00E0452B"/>
    <w:rPr>
      <w:rFonts w:cs="Courier New"/>
      <w:szCs w:val="20"/>
    </w:rPr>
  </w:style>
  <w:style w:type="character" w:styleId="HTMLBeispiel">
    <w:name w:val="HTML Sample"/>
    <w:basedOn w:val="Absatz-Standardschriftart"/>
    <w:rsid w:val="00E0452B"/>
    <w:rPr>
      <w:rFonts w:ascii="Verdana" w:hAnsi="Verdana" w:cs="Courier New"/>
      <w:sz w:val="22"/>
      <w:lang w:val="de-CH"/>
    </w:rPr>
  </w:style>
  <w:style w:type="character" w:styleId="HTMLSchreibmaschine">
    <w:name w:val="HTML Typewriter"/>
    <w:basedOn w:val="Absatz-Standardschriftart"/>
    <w:rsid w:val="00E0452B"/>
    <w:rPr>
      <w:rFonts w:ascii="Verdana" w:hAnsi="Verdana" w:cs="Courier New"/>
      <w:sz w:val="20"/>
      <w:szCs w:val="20"/>
      <w:lang w:val="de-CH"/>
    </w:rPr>
  </w:style>
  <w:style w:type="character" w:styleId="HTMLVariable">
    <w:name w:val="HTML Variable"/>
    <w:basedOn w:val="Absatz-Standardschriftart"/>
    <w:rsid w:val="00E0452B"/>
    <w:rPr>
      <w:iCs/>
      <w:lang w:val="de-CH"/>
    </w:rPr>
  </w:style>
  <w:style w:type="character" w:styleId="Zeilennummer">
    <w:name w:val="line number"/>
    <w:basedOn w:val="Absatz-Standardschriftart"/>
    <w:rsid w:val="00E0452B"/>
    <w:rPr>
      <w:lang w:val="de-CH"/>
    </w:rPr>
  </w:style>
  <w:style w:type="paragraph" w:styleId="Liste">
    <w:name w:val="List"/>
    <w:basedOn w:val="Standard"/>
    <w:rsid w:val="00E0452B"/>
    <w:pPr>
      <w:ind w:left="283" w:hanging="283"/>
    </w:pPr>
  </w:style>
  <w:style w:type="paragraph" w:styleId="Liste2">
    <w:name w:val="List 2"/>
    <w:basedOn w:val="Standard"/>
    <w:rsid w:val="00E0452B"/>
    <w:pPr>
      <w:ind w:left="566" w:hanging="283"/>
    </w:pPr>
  </w:style>
  <w:style w:type="paragraph" w:styleId="Liste3">
    <w:name w:val="List 3"/>
    <w:basedOn w:val="Standard"/>
    <w:rsid w:val="00E0452B"/>
    <w:pPr>
      <w:ind w:left="849" w:hanging="283"/>
    </w:pPr>
  </w:style>
  <w:style w:type="paragraph" w:styleId="Liste4">
    <w:name w:val="List 4"/>
    <w:basedOn w:val="Standard"/>
    <w:rsid w:val="00E0452B"/>
    <w:pPr>
      <w:ind w:left="1132" w:hanging="283"/>
    </w:pPr>
  </w:style>
  <w:style w:type="paragraph" w:styleId="Liste5">
    <w:name w:val="List 5"/>
    <w:basedOn w:val="Standard"/>
    <w:rsid w:val="00E0452B"/>
    <w:pPr>
      <w:ind w:left="1415" w:hanging="283"/>
    </w:pPr>
  </w:style>
  <w:style w:type="paragraph" w:styleId="Nachrichtenkopf">
    <w:name w:val="Message Header"/>
    <w:basedOn w:val="Standard"/>
    <w:link w:val="NachrichtenkopfZchn"/>
    <w:rsid w:val="00E0452B"/>
    <w:rPr>
      <w:rFonts w:cs="Arial"/>
      <w:b/>
    </w:rPr>
  </w:style>
  <w:style w:type="paragraph" w:styleId="StandardWeb">
    <w:name w:val="Normal (Web)"/>
    <w:basedOn w:val="Standard"/>
    <w:uiPriority w:val="99"/>
    <w:unhideWhenUsed/>
    <w:rsid w:val="00E0452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einzug">
    <w:name w:val="Normal Indent"/>
    <w:basedOn w:val="Standard"/>
    <w:rsid w:val="00E0452B"/>
    <w:pPr>
      <w:ind w:left="1701"/>
    </w:pPr>
  </w:style>
  <w:style w:type="paragraph" w:customStyle="1" w:styleId="Fu-Endnotenberschrift1">
    <w:name w:val="Fuß/-Endnotenüberschrift1"/>
    <w:basedOn w:val="Standard"/>
    <w:next w:val="Standard"/>
    <w:link w:val="Fu-EndnotenberschriftZchn"/>
    <w:rsid w:val="00E0452B"/>
  </w:style>
  <w:style w:type="character" w:styleId="Seitenzahl">
    <w:name w:val="page number"/>
    <w:basedOn w:val="Absatz-Standardschriftart"/>
    <w:uiPriority w:val="99"/>
    <w:rsid w:val="00E0452B"/>
    <w:rPr>
      <w:lang w:val="de-CH"/>
    </w:rPr>
  </w:style>
  <w:style w:type="paragraph" w:styleId="NurText">
    <w:name w:val="Plain Text"/>
    <w:basedOn w:val="Standard"/>
    <w:link w:val="NurTextZchn"/>
    <w:rsid w:val="00E0452B"/>
    <w:rPr>
      <w:rFonts w:cs="Courier New"/>
      <w:szCs w:val="20"/>
    </w:rPr>
  </w:style>
  <w:style w:type="paragraph" w:styleId="Anrede">
    <w:name w:val="Salutation"/>
    <w:basedOn w:val="Standard"/>
    <w:next w:val="Standard"/>
    <w:link w:val="AnredeZchn"/>
    <w:rsid w:val="00E0452B"/>
    <w:pPr>
      <w:keepLines/>
    </w:pPr>
  </w:style>
  <w:style w:type="table" w:styleId="TabelleSpalten1">
    <w:name w:val="Table Columns 1"/>
    <w:basedOn w:val="NormaleTabelle"/>
    <w:rsid w:val="00E0452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um">
    <w:name w:val="Date"/>
    <w:basedOn w:val="Standard"/>
    <w:next w:val="Standard"/>
    <w:link w:val="DatumZchn"/>
    <w:uiPriority w:val="15"/>
    <w:rsid w:val="00E0452B"/>
    <w:pPr>
      <w:spacing w:before="480" w:after="480"/>
    </w:pPr>
  </w:style>
  <w:style w:type="paragraph" w:customStyle="1" w:styleId="ListWithCheckboxes">
    <w:name w:val="ListWithCheckboxes"/>
    <w:basedOn w:val="Standard"/>
    <w:rsid w:val="00E0452B"/>
    <w:pPr>
      <w:numPr>
        <w:numId w:val="4"/>
      </w:numPr>
    </w:pPr>
  </w:style>
  <w:style w:type="paragraph" w:customStyle="1" w:styleId="EnclosuresFristLine">
    <w:name w:val="Enclosures Frist Line"/>
    <w:basedOn w:val="Enclosures"/>
    <w:next w:val="Enclosures"/>
    <w:rsid w:val="00E0452B"/>
    <w:pPr>
      <w:spacing w:before="400"/>
    </w:pPr>
  </w:style>
  <w:style w:type="paragraph" w:customStyle="1" w:styleId="TakeTitle">
    <w:name w:val="TakeTitle"/>
    <w:basedOn w:val="Standard"/>
    <w:rsid w:val="00E0452B"/>
    <w:pPr>
      <w:numPr>
        <w:ilvl w:val="2"/>
        <w:numId w:val="7"/>
      </w:numPr>
    </w:pPr>
  </w:style>
  <w:style w:type="paragraph" w:customStyle="1" w:styleId="NormalKeepTogether">
    <w:name w:val="NormalKeepTogether"/>
    <w:basedOn w:val="Standard"/>
    <w:rsid w:val="00E0452B"/>
    <w:pPr>
      <w:keepNext/>
      <w:keepLines/>
    </w:pPr>
    <w:rPr>
      <w:lang w:val="en-GB"/>
    </w:rPr>
  </w:style>
  <w:style w:type="paragraph" w:customStyle="1" w:styleId="PositionWithValue">
    <w:name w:val="PositionWithValue"/>
    <w:basedOn w:val="Standard"/>
    <w:rsid w:val="00E0452B"/>
    <w:pPr>
      <w:tabs>
        <w:tab w:val="left" w:pos="7655"/>
        <w:tab w:val="decimal" w:pos="8959"/>
      </w:tabs>
      <w:ind w:right="2835"/>
    </w:pPr>
    <w:rPr>
      <w:lang w:val="en-GB"/>
    </w:rPr>
  </w:style>
  <w:style w:type="paragraph" w:customStyle="1" w:styleId="SignatureLines">
    <w:name w:val="SignatureLines"/>
    <w:basedOn w:val="Standard"/>
    <w:next w:val="Standard"/>
    <w:rsid w:val="00E0452B"/>
    <w:pPr>
      <w:keepNext/>
      <w:keepLines/>
      <w:tabs>
        <w:tab w:val="left" w:leader="underscore" w:pos="3119"/>
        <w:tab w:val="left" w:pos="3969"/>
        <w:tab w:val="right" w:leader="underscore" w:pos="7088"/>
      </w:tabs>
    </w:pPr>
    <w:rPr>
      <w:sz w:val="8"/>
      <w:lang w:val="en-GB"/>
    </w:rPr>
  </w:style>
  <w:style w:type="paragraph" w:customStyle="1" w:styleId="SignatureText">
    <w:name w:val="SignatureText"/>
    <w:basedOn w:val="Standard"/>
    <w:rsid w:val="00E0452B"/>
    <w:pPr>
      <w:keepNext/>
      <w:keepLines/>
      <w:tabs>
        <w:tab w:val="left" w:pos="3969"/>
      </w:tabs>
    </w:pPr>
    <w:rPr>
      <w:kern w:val="10"/>
      <w:position w:val="10"/>
      <w:sz w:val="17"/>
      <w:lang w:val="en-GB"/>
    </w:rPr>
  </w:style>
  <w:style w:type="paragraph" w:customStyle="1" w:styleId="Topic075Line">
    <w:name w:val="Topic075Line"/>
    <w:basedOn w:val="Standard"/>
    <w:rsid w:val="00E0452B"/>
    <w:pPr>
      <w:tabs>
        <w:tab w:val="right" w:leader="underscore" w:pos="9356"/>
      </w:tabs>
      <w:ind w:left="425" w:hanging="425"/>
    </w:pPr>
    <w:rPr>
      <w:lang w:val="en-GB"/>
    </w:rPr>
  </w:style>
  <w:style w:type="paragraph" w:customStyle="1" w:styleId="Topic300Line">
    <w:name w:val="Topic300Line"/>
    <w:basedOn w:val="Standard"/>
    <w:rsid w:val="00E0452B"/>
    <w:pPr>
      <w:tabs>
        <w:tab w:val="right" w:leader="underscore" w:pos="9356"/>
      </w:tabs>
      <w:ind w:left="1701" w:hanging="1701"/>
    </w:pPr>
    <w:rPr>
      <w:lang w:val="en-GB"/>
    </w:rPr>
  </w:style>
  <w:style w:type="paragraph" w:customStyle="1" w:styleId="Topic600Line">
    <w:name w:val="Topic600Line"/>
    <w:basedOn w:val="Standard"/>
    <w:rsid w:val="00E0452B"/>
    <w:pPr>
      <w:tabs>
        <w:tab w:val="right" w:leader="underscore" w:pos="9356"/>
      </w:tabs>
      <w:ind w:left="3402" w:hanging="3402"/>
    </w:pPr>
    <w:rPr>
      <w:lang w:val="en-GB"/>
    </w:rPr>
  </w:style>
  <w:style w:type="paragraph" w:customStyle="1" w:styleId="Topic900Line">
    <w:name w:val="Topic900Line"/>
    <w:basedOn w:val="Standard"/>
    <w:rsid w:val="00E0452B"/>
    <w:pPr>
      <w:tabs>
        <w:tab w:val="right" w:leader="underscore" w:pos="9356"/>
      </w:tabs>
      <w:ind w:left="5103" w:hanging="5103"/>
    </w:pPr>
    <w:rPr>
      <w:lang w:val="en-GB"/>
    </w:rPr>
  </w:style>
  <w:style w:type="character" w:customStyle="1" w:styleId="Italic">
    <w:name w:val="Italic"/>
    <w:basedOn w:val="Absatz-Standardschriftart"/>
    <w:rsid w:val="00E0452B"/>
    <w:rPr>
      <w:i/>
      <w:lang w:val="en-GB"/>
    </w:rPr>
  </w:style>
  <w:style w:type="character" w:styleId="Platzhaltertext">
    <w:name w:val="Placeholder Text"/>
    <w:basedOn w:val="Absatz-Standardschriftart"/>
    <w:uiPriority w:val="99"/>
    <w:semiHidden/>
    <w:rsid w:val="00E0452B"/>
    <w:rPr>
      <w:vanish/>
      <w:color w:val="95B3D7" w:themeColor="accent1" w:themeTint="99"/>
      <w:lang w:val="de-CH"/>
    </w:rPr>
  </w:style>
  <w:style w:type="paragraph" w:customStyle="1" w:styleId="Absender">
    <w:name w:val="Absender"/>
    <w:basedOn w:val="Standard"/>
    <w:rsid w:val="00E0452B"/>
    <w:pPr>
      <w:tabs>
        <w:tab w:val="left" w:pos="181"/>
      </w:tabs>
      <w:spacing w:line="190" w:lineRule="exact"/>
      <w:contextualSpacing/>
    </w:pPr>
    <w:rPr>
      <w:sz w:val="15"/>
    </w:rPr>
  </w:style>
  <w:style w:type="paragraph" w:customStyle="1" w:styleId="AbsenderZwischenzeile">
    <w:name w:val="AbsenderZwischenzeile"/>
    <w:basedOn w:val="Absender"/>
    <w:qFormat/>
    <w:rsid w:val="00E0452B"/>
    <w:pPr>
      <w:framePr w:hSpace="142" w:wrap="around" w:vAnchor="page" w:hAnchor="page" w:x="7219" w:y="1986"/>
      <w:suppressOverlap/>
    </w:pPr>
    <w:rPr>
      <w:sz w:val="6"/>
    </w:rPr>
  </w:style>
  <w:style w:type="paragraph" w:customStyle="1" w:styleId="1pt">
    <w:name w:val="1pt"/>
    <w:basedOn w:val="Absender"/>
    <w:qFormat/>
    <w:rsid w:val="00E0452B"/>
    <w:pPr>
      <w:spacing w:line="180" w:lineRule="auto"/>
    </w:pPr>
    <w:rPr>
      <w:sz w:val="2"/>
    </w:rPr>
  </w:style>
  <w:style w:type="paragraph" w:customStyle="1" w:styleId="AddressSingleLine">
    <w:name w:val="AddressSingleLine"/>
    <w:basedOn w:val="Standard"/>
    <w:qFormat/>
    <w:rsid w:val="00E0452B"/>
    <w:pPr>
      <w:pBdr>
        <w:bottom w:val="single" w:sz="4" w:space="1" w:color="auto"/>
      </w:pBdr>
      <w:spacing w:line="240" w:lineRule="auto"/>
    </w:pPr>
    <w:rPr>
      <w:sz w:val="10"/>
    </w:rPr>
  </w:style>
  <w:style w:type="paragraph" w:customStyle="1" w:styleId="CopyTo">
    <w:name w:val="CopyTo"/>
    <w:basedOn w:val="Enclosures"/>
    <w:rsid w:val="00E0452B"/>
  </w:style>
  <w:style w:type="paragraph" w:styleId="E-Mail-Signatur">
    <w:name w:val="E-mail Signature"/>
    <w:basedOn w:val="Standard"/>
    <w:link w:val="E-Mail-SignaturZchn"/>
    <w:unhideWhenUsed/>
    <w:rsid w:val="00E0452B"/>
    <w:pPr>
      <w:spacing w:line="240" w:lineRule="auto"/>
    </w:pPr>
  </w:style>
  <w:style w:type="character" w:customStyle="1" w:styleId="E-Mail-SignaturZchn">
    <w:name w:val="E-Mail-Signatur Zchn"/>
    <w:basedOn w:val="Absatz-Standardschriftart"/>
    <w:link w:val="E-Mail-Signatur"/>
    <w:rsid w:val="00E0452B"/>
    <w:rPr>
      <w:rFonts w:asciiTheme="minorHAnsi" w:eastAsiaTheme="minorHAnsi" w:hAnsiTheme="minorHAnsi" w:cs="System"/>
      <w:bCs/>
      <w:spacing w:val="2"/>
      <w:sz w:val="21"/>
      <w:szCs w:val="22"/>
      <w:lang w:val="de-CH"/>
    </w:rPr>
  </w:style>
  <w:style w:type="paragraph" w:customStyle="1" w:styleId="EinfAbs">
    <w:name w:val="[Einf. Abs.]"/>
    <w:basedOn w:val="Standard"/>
    <w:uiPriority w:val="99"/>
    <w:semiHidden/>
    <w:rsid w:val="00E0452B"/>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customStyle="1" w:styleId="Absenderzeile">
    <w:name w:val="Absenderzeile"/>
    <w:basedOn w:val="Standard"/>
    <w:uiPriority w:val="84"/>
    <w:semiHidden/>
    <w:rsid w:val="00E0452B"/>
    <w:pPr>
      <w:tabs>
        <w:tab w:val="left" w:pos="1241"/>
        <w:tab w:val="right" w:pos="4877"/>
      </w:tabs>
      <w:spacing w:after="40" w:line="220" w:lineRule="atLeast"/>
      <w:contextualSpacing/>
    </w:pPr>
    <w:rPr>
      <w:sz w:val="13"/>
    </w:rPr>
  </w:style>
  <w:style w:type="paragraph" w:customStyle="1" w:styleId="Anleitung">
    <w:name w:val="Anleitung"/>
    <w:basedOn w:val="Standard"/>
    <w:uiPriority w:val="98"/>
    <w:semiHidden/>
    <w:rsid w:val="00E0452B"/>
    <w:pPr>
      <w:spacing w:line="288" w:lineRule="auto"/>
    </w:pPr>
    <w:rPr>
      <w:vanish/>
      <w:color w:val="A6A6A6" w:themeColor="background1" w:themeShade="A6"/>
      <w:sz w:val="14"/>
      <w:szCs w:val="18"/>
    </w:rPr>
  </w:style>
  <w:style w:type="paragraph" w:styleId="Listenabsatz">
    <w:name w:val="List Paragraph"/>
    <w:basedOn w:val="Standard"/>
    <w:uiPriority w:val="34"/>
    <w:rsid w:val="00E0452B"/>
    <w:pPr>
      <w:ind w:left="720"/>
      <w:contextualSpacing/>
    </w:pPr>
  </w:style>
  <w:style w:type="paragraph" w:customStyle="1" w:styleId="Aufzhlung1">
    <w:name w:val="Aufzählung 1"/>
    <w:basedOn w:val="Listenabsatz"/>
    <w:uiPriority w:val="2"/>
    <w:qFormat/>
    <w:rsid w:val="00E0452B"/>
    <w:pPr>
      <w:numPr>
        <w:numId w:val="1"/>
      </w:numPr>
    </w:pPr>
  </w:style>
  <w:style w:type="paragraph" w:customStyle="1" w:styleId="Aufzhlung2">
    <w:name w:val="Aufzählung 2"/>
    <w:basedOn w:val="Aufzhlung1"/>
    <w:uiPriority w:val="2"/>
    <w:rsid w:val="00E0452B"/>
    <w:pPr>
      <w:numPr>
        <w:ilvl w:val="1"/>
      </w:numPr>
    </w:pPr>
  </w:style>
  <w:style w:type="paragraph" w:customStyle="1" w:styleId="Aufzhlung3">
    <w:name w:val="Aufzählung 3"/>
    <w:basedOn w:val="Aufzhlung1"/>
    <w:uiPriority w:val="2"/>
    <w:rsid w:val="00E0452B"/>
    <w:pPr>
      <w:numPr>
        <w:ilvl w:val="2"/>
      </w:numPr>
    </w:pPr>
  </w:style>
  <w:style w:type="paragraph" w:customStyle="1" w:styleId="Aufzhlung85pt">
    <w:name w:val="Aufzählung 8.5 pt"/>
    <w:basedOn w:val="Aufzhlung1"/>
    <w:uiPriority w:val="2"/>
    <w:qFormat/>
    <w:rsid w:val="00E0452B"/>
    <w:pPr>
      <w:spacing w:line="215" w:lineRule="atLeast"/>
    </w:pPr>
    <w:rPr>
      <w:sz w:val="17"/>
      <w:szCs w:val="17"/>
    </w:rPr>
  </w:style>
  <w:style w:type="paragraph" w:styleId="Aufzhlungszeichen">
    <w:name w:val="List Bullet"/>
    <w:basedOn w:val="Listenabsatz"/>
    <w:uiPriority w:val="99"/>
    <w:semiHidden/>
    <w:rsid w:val="00E0452B"/>
    <w:pPr>
      <w:numPr>
        <w:numId w:val="2"/>
      </w:numPr>
    </w:pPr>
  </w:style>
  <w:style w:type="paragraph" w:styleId="Aufzhlungszeichen2">
    <w:name w:val="List Bullet 2"/>
    <w:basedOn w:val="Listenabsatz"/>
    <w:uiPriority w:val="99"/>
    <w:semiHidden/>
    <w:rsid w:val="00E0452B"/>
    <w:pPr>
      <w:numPr>
        <w:ilvl w:val="1"/>
        <w:numId w:val="2"/>
      </w:numPr>
    </w:pPr>
  </w:style>
  <w:style w:type="paragraph" w:styleId="Aufzhlungszeichen3">
    <w:name w:val="List Bullet 3"/>
    <w:basedOn w:val="Listenabsatz"/>
    <w:uiPriority w:val="99"/>
    <w:semiHidden/>
    <w:rsid w:val="00E0452B"/>
    <w:pPr>
      <w:numPr>
        <w:ilvl w:val="2"/>
        <w:numId w:val="2"/>
      </w:numPr>
    </w:pPr>
  </w:style>
  <w:style w:type="table" w:customStyle="1" w:styleId="BETabelle1">
    <w:name w:val="BE: Tabelle 1"/>
    <w:basedOn w:val="NormaleTabelle"/>
    <w:uiPriority w:val="99"/>
    <w:rsid w:val="00E0452B"/>
    <w:rPr>
      <w:rFonts w:asciiTheme="minorHAnsi" w:eastAsiaTheme="minorHAnsi" w:hAnsiTheme="minorHAnsi" w:cs="font1482"/>
      <w:sz w:val="17"/>
      <w:szCs w:val="22"/>
      <w:lang w:val="de-CH"/>
    </w:rPr>
    <w:tblPr>
      <w:tblBorders>
        <w:bottom w:val="single" w:sz="2" w:space="0" w:color="C6D9F1" w:themeColor="text2" w:themeTint="33"/>
        <w:insideH w:val="single" w:sz="2" w:space="0" w:color="C6D9F1" w:themeColor="text2" w:themeTint="33"/>
      </w:tblBorders>
      <w:tblCellMar>
        <w:top w:w="136" w:type="dxa"/>
        <w:left w:w="0" w:type="dxa"/>
        <w:bottom w:w="74" w:type="dxa"/>
        <w:right w:w="28" w:type="dxa"/>
      </w:tblCellMar>
    </w:tblPr>
    <w:tblStylePr w:type="firstRow">
      <w:rPr>
        <w:sz w:val="13"/>
      </w:rPr>
      <w:tblPr/>
      <w:tcPr>
        <w:tcBorders>
          <w:top w:val="nil"/>
          <w:left w:val="nil"/>
          <w:bottom w:val="single" w:sz="2" w:space="0" w:color="auto"/>
          <w:right w:val="nil"/>
          <w:insideH w:val="nil"/>
          <w:insideV w:val="nil"/>
          <w:tl2br w:val="nil"/>
          <w:tr2bl w:val="nil"/>
        </w:tcBorders>
      </w:tcPr>
    </w:tblStylePr>
  </w:style>
  <w:style w:type="paragraph" w:customStyle="1" w:styleId="Brieftext">
    <w:name w:val="Brieftext"/>
    <w:basedOn w:val="Standard"/>
    <w:uiPriority w:val="1"/>
    <w:semiHidden/>
    <w:qFormat/>
    <w:rsid w:val="00E0452B"/>
    <w:pPr>
      <w:ind w:right="340"/>
    </w:pPr>
  </w:style>
  <w:style w:type="paragraph" w:customStyle="1" w:styleId="Brieftitel">
    <w:name w:val="Brieftitel"/>
    <w:basedOn w:val="Standard"/>
    <w:link w:val="BrieftitelZchn"/>
    <w:uiPriority w:val="14"/>
    <w:rsid w:val="00E0452B"/>
    <w:pPr>
      <w:spacing w:before="270" w:after="270"/>
      <w:contextualSpacing/>
    </w:pPr>
    <w:rPr>
      <w:rFonts w:asciiTheme="majorHAnsi" w:hAnsiTheme="majorHAnsi"/>
      <w:b/>
    </w:rPr>
  </w:style>
  <w:style w:type="character" w:customStyle="1" w:styleId="BrieftitelZchn">
    <w:name w:val="Brieftitel Zchn"/>
    <w:basedOn w:val="Absatz-Standardschriftart"/>
    <w:link w:val="Brieftitel"/>
    <w:uiPriority w:val="14"/>
    <w:rsid w:val="00E0452B"/>
    <w:rPr>
      <w:rFonts w:asciiTheme="majorHAnsi" w:eastAsiaTheme="minorHAnsi" w:hAnsiTheme="majorHAnsi" w:cs="System"/>
      <w:b/>
      <w:bCs/>
      <w:spacing w:val="2"/>
      <w:sz w:val="21"/>
      <w:szCs w:val="22"/>
      <w:lang w:val="de-CH"/>
    </w:rPr>
  </w:style>
  <w:style w:type="character" w:customStyle="1" w:styleId="DatumZchn">
    <w:name w:val="Datum Zchn"/>
    <w:basedOn w:val="Absatz-Standardschriftart"/>
    <w:link w:val="Datum"/>
    <w:uiPriority w:val="15"/>
    <w:rsid w:val="00E0452B"/>
    <w:rPr>
      <w:rFonts w:asciiTheme="minorHAnsi" w:eastAsiaTheme="minorHAnsi" w:hAnsiTheme="minorHAnsi" w:cs="System"/>
      <w:bCs/>
      <w:spacing w:val="2"/>
      <w:sz w:val="21"/>
      <w:szCs w:val="22"/>
      <w:lang w:val="de-CH"/>
    </w:rPr>
  </w:style>
  <w:style w:type="character" w:customStyle="1" w:styleId="FunotentextZchn">
    <w:name w:val="Fußnotentext Zchn"/>
    <w:basedOn w:val="Absatz-Standardschriftart"/>
    <w:link w:val="Funotentext"/>
    <w:uiPriority w:val="99"/>
    <w:rsid w:val="00E0452B"/>
    <w:rPr>
      <w:rFonts w:asciiTheme="minorHAnsi" w:eastAsiaTheme="minorHAnsi" w:hAnsiTheme="minorHAnsi" w:cs="System"/>
      <w:bCs/>
      <w:spacing w:val="2"/>
      <w:sz w:val="13"/>
      <w:lang w:val="de-CH"/>
    </w:rPr>
  </w:style>
  <w:style w:type="character" w:customStyle="1" w:styleId="EndnotentextZchn">
    <w:name w:val="Endnotentext Zchn"/>
    <w:basedOn w:val="Absatz-Standardschriftart"/>
    <w:link w:val="Endnotentext"/>
    <w:uiPriority w:val="99"/>
    <w:rsid w:val="00E0452B"/>
    <w:rPr>
      <w:rFonts w:asciiTheme="minorHAnsi" w:eastAsiaTheme="minorHAnsi" w:hAnsiTheme="minorHAnsi" w:cs="System"/>
      <w:bCs/>
      <w:spacing w:val="2"/>
      <w:sz w:val="13"/>
      <w:lang w:val="de-CH"/>
    </w:rPr>
  </w:style>
  <w:style w:type="character" w:customStyle="1" w:styleId="FuzeileZchn">
    <w:name w:val="Fußzeile Zchn"/>
    <w:basedOn w:val="Absatz-Standardschriftart"/>
    <w:link w:val="Fuzeile"/>
    <w:uiPriority w:val="99"/>
    <w:rsid w:val="00E0452B"/>
    <w:rPr>
      <w:rFonts w:asciiTheme="minorHAnsi" w:eastAsiaTheme="minorHAnsi" w:hAnsiTheme="minorHAnsi" w:cs="System"/>
      <w:bCs/>
      <w:spacing w:val="2"/>
      <w:sz w:val="13"/>
      <w:szCs w:val="13"/>
      <w:lang w:val="de-CH"/>
    </w:rPr>
  </w:style>
  <w:style w:type="character" w:customStyle="1" w:styleId="berschrift1Zchn">
    <w:name w:val="Überschrift 1 Zchn"/>
    <w:basedOn w:val="Absatz-Standardschriftart"/>
    <w:link w:val="berschrift1"/>
    <w:uiPriority w:val="9"/>
    <w:rsid w:val="00E0452B"/>
    <w:rPr>
      <w:rFonts w:asciiTheme="majorHAnsi" w:eastAsiaTheme="majorEastAsia" w:hAnsiTheme="majorHAnsi" w:cstheme="majorBidi"/>
      <w:b/>
      <w:spacing w:val="2"/>
      <w:sz w:val="21"/>
      <w:szCs w:val="21"/>
      <w:lang w:val="de-CH"/>
    </w:rPr>
  </w:style>
  <w:style w:type="paragraph" w:customStyle="1" w:styleId="H1">
    <w:name w:val="H1"/>
    <w:aliases w:val="Überschrift 1 nummeriert"/>
    <w:basedOn w:val="berschrift1"/>
    <w:next w:val="Standard"/>
    <w:uiPriority w:val="10"/>
    <w:qFormat/>
    <w:rsid w:val="00E0452B"/>
    <w:pPr>
      <w:numPr>
        <w:numId w:val="9"/>
      </w:numPr>
    </w:pPr>
  </w:style>
  <w:style w:type="paragraph" w:styleId="Inhaltsverzeichnisberschrift">
    <w:name w:val="TOC Heading"/>
    <w:basedOn w:val="berschrift1"/>
    <w:next w:val="Standard"/>
    <w:uiPriority w:val="39"/>
    <w:semiHidden/>
    <w:rsid w:val="00E0452B"/>
    <w:pPr>
      <w:spacing w:before="240"/>
      <w:outlineLvl w:val="9"/>
    </w:pPr>
    <w:rPr>
      <w:bCs/>
      <w:szCs w:val="32"/>
    </w:rPr>
  </w:style>
  <w:style w:type="paragraph" w:customStyle="1" w:styleId="Kontaktangaben">
    <w:name w:val="Kontaktangaben"/>
    <w:basedOn w:val="Standard"/>
    <w:semiHidden/>
    <w:rsid w:val="00E0452B"/>
    <w:pPr>
      <w:tabs>
        <w:tab w:val="left" w:pos="709"/>
      </w:tabs>
      <w:spacing w:line="220" w:lineRule="atLeast"/>
    </w:pPr>
    <w:rPr>
      <w:sz w:val="16"/>
      <w:szCs w:val="16"/>
    </w:rPr>
  </w:style>
  <w:style w:type="character" w:customStyle="1" w:styleId="KopfzeileZchn">
    <w:name w:val="Kopfzeile Zchn"/>
    <w:basedOn w:val="Absatz-Standardschriftart"/>
    <w:link w:val="Kopfzeile"/>
    <w:uiPriority w:val="99"/>
    <w:rsid w:val="00E0452B"/>
    <w:rPr>
      <w:rFonts w:asciiTheme="minorHAnsi" w:eastAsiaTheme="minorHAnsi" w:hAnsiTheme="minorHAnsi" w:cs="System"/>
      <w:bCs/>
      <w:noProof/>
      <w:spacing w:val="2"/>
      <w:sz w:val="17"/>
      <w:szCs w:val="17"/>
      <w:lang w:val="de-CH" w:eastAsia="de-CH"/>
    </w:rPr>
  </w:style>
  <w:style w:type="paragraph" w:customStyle="1" w:styleId="Text85pt">
    <w:name w:val="Text 8.5 pt"/>
    <w:basedOn w:val="Standard"/>
    <w:qFormat/>
    <w:rsid w:val="00E0452B"/>
    <w:pPr>
      <w:spacing w:line="215" w:lineRule="atLeast"/>
    </w:pPr>
    <w:rPr>
      <w:sz w:val="17"/>
    </w:rPr>
  </w:style>
  <w:style w:type="paragraph" w:customStyle="1" w:styleId="Kurzbrief">
    <w:name w:val="Kurzbrief"/>
    <w:basedOn w:val="Text85pt"/>
    <w:uiPriority w:val="99"/>
    <w:semiHidden/>
    <w:qFormat/>
    <w:rsid w:val="00E0452B"/>
    <w:pPr>
      <w:ind w:left="294" w:hanging="294"/>
    </w:pPr>
  </w:style>
  <w:style w:type="paragraph" w:customStyle="1" w:styleId="KurzbriefFR">
    <w:name w:val="Kurzbrief FR"/>
    <w:basedOn w:val="Kurzbrief"/>
    <w:uiPriority w:val="99"/>
    <w:semiHidden/>
    <w:qFormat/>
    <w:rsid w:val="00E0452B"/>
    <w:pPr>
      <w:ind w:left="284" w:firstLine="0"/>
    </w:pPr>
    <w:rPr>
      <w:lang w:val="fr-CH"/>
    </w:rPr>
  </w:style>
  <w:style w:type="character" w:customStyle="1" w:styleId="NichtaufgelsteErwhnung1">
    <w:name w:val="Nicht aufgelöste Erwähnung1"/>
    <w:basedOn w:val="Absatz-Standardschriftart"/>
    <w:uiPriority w:val="99"/>
    <w:semiHidden/>
    <w:unhideWhenUsed/>
    <w:rsid w:val="00E0452B"/>
    <w:rPr>
      <w:color w:val="605E5C"/>
      <w:shd w:val="clear" w:color="auto" w:fill="E1DFDD"/>
      <w:lang w:val="de-CH"/>
    </w:rPr>
  </w:style>
  <w:style w:type="paragraph" w:customStyle="1" w:styleId="Nummerierung1">
    <w:name w:val="Nummerierung 1"/>
    <w:basedOn w:val="Standard"/>
    <w:uiPriority w:val="3"/>
    <w:qFormat/>
    <w:rsid w:val="00E0452B"/>
    <w:pPr>
      <w:numPr>
        <w:ilvl w:val="7"/>
        <w:numId w:val="9"/>
      </w:numPr>
    </w:pPr>
  </w:style>
  <w:style w:type="paragraph" w:customStyle="1" w:styleId="Nummerierung2">
    <w:name w:val="Nummerierung 2"/>
    <w:basedOn w:val="Nummerierung1"/>
    <w:uiPriority w:val="3"/>
    <w:qFormat/>
    <w:rsid w:val="00E0452B"/>
    <w:pPr>
      <w:numPr>
        <w:ilvl w:val="8"/>
      </w:numPr>
    </w:pPr>
  </w:style>
  <w:style w:type="paragraph" w:customStyle="1" w:styleId="Seitenzahlen">
    <w:name w:val="Seitenzahlen"/>
    <w:basedOn w:val="Fuzeile"/>
    <w:uiPriority w:val="85"/>
    <w:semiHidden/>
    <w:rsid w:val="00E0452B"/>
    <w:pPr>
      <w:jc w:val="right"/>
    </w:pPr>
  </w:style>
  <w:style w:type="character" w:customStyle="1" w:styleId="SprechblasentextZchn">
    <w:name w:val="Sprechblasentext Zchn"/>
    <w:basedOn w:val="Absatz-Standardschriftart"/>
    <w:link w:val="Sprechblasentext"/>
    <w:uiPriority w:val="99"/>
    <w:rsid w:val="00E0452B"/>
    <w:rPr>
      <w:rFonts w:ascii="Segoe UI" w:eastAsiaTheme="minorHAnsi" w:hAnsi="Segoe UI" w:cs="Segoe UI"/>
      <w:bCs/>
      <w:spacing w:val="2"/>
      <w:sz w:val="18"/>
      <w:szCs w:val="18"/>
      <w:lang w:val="de-CH"/>
    </w:rPr>
  </w:style>
  <w:style w:type="table" w:customStyle="1" w:styleId="TabelleohneRahmen">
    <w:name w:val="Tabelle ohne Rahmen"/>
    <w:basedOn w:val="NormaleTabelle"/>
    <w:uiPriority w:val="99"/>
    <w:rsid w:val="00E0452B"/>
    <w:rPr>
      <w:rFonts w:asciiTheme="minorHAnsi" w:eastAsiaTheme="minorHAnsi" w:hAnsiTheme="minorHAnsi" w:cs="font1482"/>
      <w:sz w:val="22"/>
      <w:szCs w:val="22"/>
      <w:lang w:val="de-CH"/>
    </w:rPr>
    <w:tblPr>
      <w:tblCellMar>
        <w:left w:w="0" w:type="dxa"/>
        <w:right w:w="28" w:type="dxa"/>
      </w:tblCellMar>
    </w:tblPr>
  </w:style>
  <w:style w:type="paragraph" w:customStyle="1" w:styleId="Tabellenabschluss">
    <w:name w:val="Tabellenabschluss"/>
    <w:basedOn w:val="Standard"/>
    <w:next w:val="Standard"/>
    <w:uiPriority w:val="99"/>
    <w:semiHidden/>
    <w:rsid w:val="00E0452B"/>
    <w:pPr>
      <w:spacing w:line="240" w:lineRule="auto"/>
    </w:pPr>
    <w:rPr>
      <w:sz w:val="4"/>
    </w:rPr>
  </w:style>
  <w:style w:type="table" w:customStyle="1" w:styleId="Tabellenraster1">
    <w:name w:val="Tabellenraster1"/>
    <w:basedOn w:val="NormaleTabelle"/>
    <w:next w:val="Tabellenraster"/>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3pt">
    <w:name w:val="Text 13 pt"/>
    <w:basedOn w:val="Standard"/>
    <w:qFormat/>
    <w:rsid w:val="00E0452B"/>
    <w:pPr>
      <w:spacing w:line="323" w:lineRule="atLeast"/>
    </w:pPr>
    <w:rPr>
      <w:sz w:val="26"/>
      <w:szCs w:val="26"/>
    </w:rPr>
  </w:style>
  <w:style w:type="paragraph" w:customStyle="1" w:styleId="Text65pt">
    <w:name w:val="Text 6.5 pt"/>
    <w:basedOn w:val="Text85pt"/>
    <w:uiPriority w:val="1"/>
    <w:qFormat/>
    <w:rsid w:val="00E0452B"/>
    <w:pPr>
      <w:spacing w:line="162" w:lineRule="atLeast"/>
    </w:pPr>
    <w:rPr>
      <w:sz w:val="13"/>
      <w:lang w:val="en-US"/>
    </w:rPr>
  </w:style>
  <w:style w:type="character" w:customStyle="1" w:styleId="TextkrperZchn">
    <w:name w:val="Textkörper Zchn"/>
    <w:basedOn w:val="Absatz-Standardschriftart"/>
    <w:link w:val="Textkrper"/>
    <w:uiPriority w:val="1"/>
    <w:rsid w:val="00E0452B"/>
    <w:rPr>
      <w:rFonts w:ascii="Arial" w:eastAsia="Arial" w:hAnsi="Arial" w:cs="Arial"/>
      <w:bCs/>
      <w:sz w:val="21"/>
      <w:szCs w:val="21"/>
      <w:lang w:val="de-CH"/>
    </w:rPr>
  </w:style>
  <w:style w:type="character" w:customStyle="1" w:styleId="TitelZchn">
    <w:name w:val="Titel Zchn"/>
    <w:aliases w:val="Titel/Titre Zchn"/>
    <w:basedOn w:val="Absatz-Standardschriftart"/>
    <w:link w:val="Titel"/>
    <w:uiPriority w:val="11"/>
    <w:rsid w:val="00E0452B"/>
    <w:rPr>
      <w:rFonts w:asciiTheme="majorHAnsi" w:eastAsiaTheme="majorEastAsia" w:hAnsiTheme="majorHAnsi" w:cstheme="majorBidi"/>
      <w:bCs/>
      <w:kern w:val="28"/>
      <w:sz w:val="44"/>
      <w:szCs w:val="44"/>
      <w:lang w:val="de-CH"/>
    </w:rPr>
  </w:style>
  <w:style w:type="paragraph" w:customStyle="1" w:styleId="TitelNewsletter">
    <w:name w:val="Titel Newsletter"/>
    <w:basedOn w:val="Titel"/>
    <w:uiPriority w:val="13"/>
    <w:semiHidden/>
    <w:qFormat/>
    <w:rsid w:val="00E0452B"/>
    <w:pPr>
      <w:spacing w:before="0" w:after="0"/>
      <w:jc w:val="right"/>
    </w:pPr>
    <w:rPr>
      <w:color w:val="F79646" w:themeColor="accent6"/>
    </w:rPr>
  </w:style>
  <w:style w:type="paragraph" w:customStyle="1" w:styleId="Traktandum-Titel1">
    <w:name w:val="Traktandum-Titel 1"/>
    <w:basedOn w:val="Aufzhlung1"/>
    <w:next w:val="Text85pt"/>
    <w:uiPriority w:val="18"/>
    <w:semiHidden/>
    <w:rsid w:val="00E0452B"/>
    <w:pPr>
      <w:numPr>
        <w:numId w:val="8"/>
      </w:numPr>
      <w:tabs>
        <w:tab w:val="left" w:pos="7938"/>
      </w:tabs>
      <w:spacing w:line="215" w:lineRule="atLeast"/>
    </w:pPr>
    <w:rPr>
      <w:rFonts w:asciiTheme="majorHAnsi" w:hAnsiTheme="majorHAnsi"/>
      <w:b/>
      <w:bCs w:val="0"/>
      <w:sz w:val="17"/>
      <w:szCs w:val="17"/>
    </w:rPr>
  </w:style>
  <w:style w:type="paragraph" w:customStyle="1" w:styleId="Traktandum-Titel2">
    <w:name w:val="Traktandum-Titel 2"/>
    <w:basedOn w:val="Text85pt"/>
    <w:next w:val="Text85pt"/>
    <w:uiPriority w:val="18"/>
    <w:semiHidden/>
    <w:rsid w:val="00E0452B"/>
    <w:pPr>
      <w:numPr>
        <w:ilvl w:val="1"/>
        <w:numId w:val="8"/>
      </w:numPr>
    </w:pPr>
  </w:style>
  <w:style w:type="character" w:customStyle="1" w:styleId="berschrift2Zchn">
    <w:name w:val="Überschrift 2 Zchn"/>
    <w:basedOn w:val="Absatz-Standardschriftart"/>
    <w:link w:val="berschrift2"/>
    <w:uiPriority w:val="9"/>
    <w:rsid w:val="00E0452B"/>
    <w:rPr>
      <w:rFonts w:asciiTheme="majorHAnsi" w:eastAsiaTheme="majorEastAsia" w:hAnsiTheme="majorHAnsi" w:cstheme="majorBidi"/>
      <w:b/>
      <w:spacing w:val="2"/>
      <w:sz w:val="21"/>
      <w:szCs w:val="21"/>
      <w:lang w:val="de-CH"/>
    </w:rPr>
  </w:style>
  <w:style w:type="paragraph" w:customStyle="1" w:styleId="berschrift2nummeriert">
    <w:name w:val="Überschrift 2 nummeriert"/>
    <w:basedOn w:val="berschrift2"/>
    <w:next w:val="Standard"/>
    <w:uiPriority w:val="10"/>
    <w:qFormat/>
    <w:rsid w:val="00E0452B"/>
    <w:pPr>
      <w:numPr>
        <w:ilvl w:val="1"/>
        <w:numId w:val="9"/>
      </w:numPr>
      <w:spacing w:before="540"/>
    </w:pPr>
  </w:style>
  <w:style w:type="character" w:customStyle="1" w:styleId="berschrift3Zchn">
    <w:name w:val="Überschrift 3 Zchn"/>
    <w:basedOn w:val="Absatz-Standardschriftart"/>
    <w:link w:val="berschrift3"/>
    <w:uiPriority w:val="9"/>
    <w:rsid w:val="00E0452B"/>
    <w:rPr>
      <w:rFonts w:asciiTheme="majorHAnsi" w:eastAsiaTheme="majorEastAsia" w:hAnsiTheme="majorHAnsi" w:cstheme="majorBidi"/>
      <w:b/>
      <w:bCs/>
      <w:spacing w:val="2"/>
      <w:sz w:val="21"/>
      <w:szCs w:val="24"/>
      <w:lang w:val="de-CH"/>
    </w:rPr>
  </w:style>
  <w:style w:type="paragraph" w:customStyle="1" w:styleId="berschrift3nummeriert">
    <w:name w:val="Überschrift 3 nummeriert"/>
    <w:basedOn w:val="berschrift3"/>
    <w:next w:val="Standard"/>
    <w:uiPriority w:val="10"/>
    <w:qFormat/>
    <w:rsid w:val="00E0452B"/>
    <w:pPr>
      <w:numPr>
        <w:ilvl w:val="2"/>
        <w:numId w:val="9"/>
      </w:numPr>
      <w:tabs>
        <w:tab w:val="left" w:pos="851"/>
      </w:tabs>
    </w:pPr>
  </w:style>
  <w:style w:type="character" w:customStyle="1" w:styleId="berschrift4Zchn">
    <w:name w:val="Überschrift 4 Zchn"/>
    <w:basedOn w:val="Absatz-Standardschriftart"/>
    <w:link w:val="berschrift4"/>
    <w:uiPriority w:val="9"/>
    <w:rsid w:val="00E0452B"/>
    <w:rPr>
      <w:rFonts w:asciiTheme="majorHAnsi" w:eastAsiaTheme="majorEastAsia" w:hAnsiTheme="majorHAnsi" w:cstheme="majorBidi"/>
      <w:b/>
      <w:spacing w:val="2"/>
      <w:sz w:val="21"/>
      <w:szCs w:val="22"/>
      <w:lang w:val="de-CH"/>
    </w:rPr>
  </w:style>
  <w:style w:type="paragraph" w:customStyle="1" w:styleId="berschrift4nummeriert">
    <w:name w:val="Überschrift 4 nummeriert"/>
    <w:basedOn w:val="berschrift4"/>
    <w:next w:val="Standard"/>
    <w:uiPriority w:val="10"/>
    <w:qFormat/>
    <w:rsid w:val="00E0452B"/>
    <w:pPr>
      <w:numPr>
        <w:ilvl w:val="3"/>
        <w:numId w:val="9"/>
      </w:numPr>
      <w:tabs>
        <w:tab w:val="left" w:pos="1134"/>
      </w:tabs>
    </w:pPr>
  </w:style>
  <w:style w:type="character" w:customStyle="1" w:styleId="berschrift5Zchn">
    <w:name w:val="Überschrift 5 Zchn"/>
    <w:basedOn w:val="Absatz-Standardschriftart"/>
    <w:link w:val="berschrift5"/>
    <w:uiPriority w:val="9"/>
    <w:rsid w:val="00E0452B"/>
    <w:rPr>
      <w:rFonts w:asciiTheme="majorHAnsi" w:eastAsiaTheme="majorEastAsia" w:hAnsiTheme="majorHAnsi" w:cstheme="majorBidi"/>
      <w:b/>
      <w:spacing w:val="2"/>
      <w:sz w:val="21"/>
      <w:szCs w:val="22"/>
      <w:lang w:val="de-CH"/>
    </w:rPr>
  </w:style>
  <w:style w:type="paragraph" w:customStyle="1" w:styleId="berschrift5nummeriert">
    <w:name w:val="Überschrift 5 nummeriert"/>
    <w:basedOn w:val="berschrift5"/>
    <w:next w:val="Standard"/>
    <w:uiPriority w:val="10"/>
    <w:qFormat/>
    <w:rsid w:val="00E0452B"/>
    <w:pPr>
      <w:numPr>
        <w:ilvl w:val="4"/>
        <w:numId w:val="9"/>
      </w:numPr>
      <w:tabs>
        <w:tab w:val="left" w:pos="1148"/>
      </w:tabs>
    </w:pPr>
  </w:style>
  <w:style w:type="character" w:customStyle="1" w:styleId="berschrift6Zchn">
    <w:name w:val="Überschrift 6 Zchn"/>
    <w:basedOn w:val="Absatz-Standardschriftart"/>
    <w:link w:val="berschrift6"/>
    <w:uiPriority w:val="9"/>
    <w:rsid w:val="00E0452B"/>
    <w:rPr>
      <w:rFonts w:asciiTheme="majorHAnsi" w:eastAsiaTheme="majorEastAsia" w:hAnsiTheme="majorHAnsi" w:cstheme="majorBidi"/>
      <w:b/>
      <w:bCs/>
      <w:spacing w:val="2"/>
      <w:sz w:val="21"/>
      <w:szCs w:val="22"/>
      <w:lang w:val="de-CH"/>
    </w:rPr>
  </w:style>
  <w:style w:type="character" w:customStyle="1" w:styleId="berschrift7Zchn">
    <w:name w:val="Überschrift 7 Zchn"/>
    <w:basedOn w:val="Absatz-Standardschriftart"/>
    <w:link w:val="berschrift7"/>
    <w:uiPriority w:val="9"/>
    <w:rsid w:val="00E0452B"/>
    <w:rPr>
      <w:rFonts w:asciiTheme="majorHAnsi" w:eastAsiaTheme="majorEastAsia" w:hAnsiTheme="majorHAnsi" w:cstheme="majorBidi"/>
      <w:b/>
      <w:bCs/>
      <w:iCs/>
      <w:spacing w:val="2"/>
      <w:sz w:val="21"/>
      <w:szCs w:val="22"/>
      <w:lang w:val="de-CH"/>
    </w:rPr>
  </w:style>
  <w:style w:type="character" w:customStyle="1" w:styleId="berschrift8Zchn">
    <w:name w:val="Überschrift 8 Zchn"/>
    <w:basedOn w:val="Absatz-Standardschriftart"/>
    <w:link w:val="berschrift8"/>
    <w:uiPriority w:val="9"/>
    <w:rsid w:val="00E0452B"/>
    <w:rPr>
      <w:rFonts w:asciiTheme="majorHAnsi" w:eastAsiaTheme="majorEastAsia" w:hAnsiTheme="majorHAnsi" w:cstheme="majorBidi"/>
      <w:b/>
      <w:bCs/>
      <w:color w:val="272727" w:themeColor="text1" w:themeTint="D8"/>
      <w:spacing w:val="2"/>
      <w:sz w:val="17"/>
      <w:szCs w:val="21"/>
      <w:lang w:val="de-CH"/>
    </w:rPr>
  </w:style>
  <w:style w:type="character" w:customStyle="1" w:styleId="berschrift9Zchn">
    <w:name w:val="Überschrift 9 Zchn"/>
    <w:basedOn w:val="Absatz-Standardschriftart"/>
    <w:link w:val="berschrift9"/>
    <w:uiPriority w:val="9"/>
    <w:rsid w:val="00E0452B"/>
    <w:rPr>
      <w:rFonts w:asciiTheme="majorHAnsi" w:eastAsiaTheme="majorEastAsia" w:hAnsiTheme="majorHAnsi" w:cstheme="majorBidi"/>
      <w:b/>
      <w:bCs/>
      <w:iCs/>
      <w:color w:val="272727" w:themeColor="text1" w:themeTint="D8"/>
      <w:spacing w:val="2"/>
      <w:sz w:val="17"/>
      <w:szCs w:val="21"/>
      <w:lang w:val="de-CH"/>
    </w:rPr>
  </w:style>
  <w:style w:type="character" w:customStyle="1" w:styleId="UntertitelZchn">
    <w:name w:val="Untertitel Zchn"/>
    <w:aliases w:val="Untertitel/Sous-titre Zchn"/>
    <w:basedOn w:val="Absatz-Standardschriftart"/>
    <w:link w:val="Untertitel"/>
    <w:uiPriority w:val="12"/>
    <w:rsid w:val="00E0452B"/>
    <w:rPr>
      <w:rFonts w:asciiTheme="minorHAnsi" w:eastAsiaTheme="minorEastAsia" w:hAnsiTheme="minorHAnsi" w:cs="System"/>
      <w:bCs/>
      <w:color w:val="EEECE1" w:themeColor="background2"/>
      <w:spacing w:val="2"/>
      <w:sz w:val="44"/>
      <w:szCs w:val="44"/>
      <w:lang w:val="de-CH"/>
    </w:rPr>
  </w:style>
  <w:style w:type="paragraph" w:customStyle="1" w:styleId="Vorlagenbezeichnung">
    <w:name w:val="Vorlagenbezeichnung"/>
    <w:basedOn w:val="Fuzeile"/>
    <w:qFormat/>
    <w:rsid w:val="00E0452B"/>
    <w:pPr>
      <w:tabs>
        <w:tab w:val="clear" w:pos="2552"/>
        <w:tab w:val="clear" w:pos="5103"/>
        <w:tab w:val="clear" w:pos="7655"/>
        <w:tab w:val="clear" w:pos="9979"/>
        <w:tab w:val="left" w:pos="2268"/>
        <w:tab w:val="left" w:pos="5670"/>
      </w:tabs>
    </w:pPr>
  </w:style>
  <w:style w:type="character" w:customStyle="1" w:styleId="AnredeZchn">
    <w:name w:val="Anrede Zchn"/>
    <w:basedOn w:val="Absatz-Standardschriftart"/>
    <w:link w:val="Anrede"/>
    <w:rsid w:val="00E0452B"/>
    <w:rPr>
      <w:rFonts w:asciiTheme="minorHAnsi" w:eastAsiaTheme="minorHAnsi" w:hAnsiTheme="minorHAnsi" w:cs="System"/>
      <w:bCs/>
      <w:spacing w:val="2"/>
      <w:sz w:val="21"/>
      <w:szCs w:val="22"/>
      <w:lang w:val="de-CH"/>
    </w:rPr>
  </w:style>
  <w:style w:type="character" w:customStyle="1" w:styleId="DokumentstrukturZchn">
    <w:name w:val="Dokumentstruktur Zchn"/>
    <w:basedOn w:val="Absatz-Standardschriftart"/>
    <w:link w:val="Dokumentstruktur"/>
    <w:rsid w:val="00E0452B"/>
    <w:rPr>
      <w:rFonts w:asciiTheme="minorHAnsi" w:eastAsiaTheme="minorHAnsi" w:hAnsiTheme="minorHAnsi" w:cs="Tahoma"/>
      <w:bCs/>
      <w:spacing w:val="2"/>
      <w:sz w:val="21"/>
      <w:lang w:val="de-CH"/>
    </w:rPr>
  </w:style>
  <w:style w:type="character" w:customStyle="1" w:styleId="Fu-EndnotenberschriftZchn">
    <w:name w:val="Fuß/-Endnotenüberschrift Zchn"/>
    <w:basedOn w:val="Absatz-Standardschriftart"/>
    <w:link w:val="Fu-Endnotenberschrift1"/>
    <w:rsid w:val="00E0452B"/>
    <w:rPr>
      <w:rFonts w:asciiTheme="minorHAnsi" w:eastAsiaTheme="minorHAnsi" w:hAnsiTheme="minorHAnsi" w:cs="System"/>
      <w:bCs/>
      <w:spacing w:val="2"/>
      <w:sz w:val="21"/>
      <w:szCs w:val="22"/>
      <w:lang w:val="de-CH"/>
    </w:rPr>
  </w:style>
  <w:style w:type="character" w:customStyle="1" w:styleId="GruformelZchn">
    <w:name w:val="Grußformel Zchn"/>
    <w:basedOn w:val="Absatz-Standardschriftart"/>
    <w:link w:val="Gruformel"/>
    <w:rsid w:val="00E0452B"/>
    <w:rPr>
      <w:rFonts w:asciiTheme="minorHAnsi" w:eastAsiaTheme="minorHAnsi" w:hAnsiTheme="minorHAnsi" w:cs="System"/>
      <w:bCs/>
      <w:spacing w:val="2"/>
      <w:sz w:val="21"/>
      <w:szCs w:val="22"/>
      <w:lang w:val="de-CH"/>
    </w:rPr>
  </w:style>
  <w:style w:type="character" w:customStyle="1" w:styleId="HTMLAdresseZchn">
    <w:name w:val="HTML Adresse Zchn"/>
    <w:basedOn w:val="Absatz-Standardschriftart"/>
    <w:link w:val="HTMLAdresse"/>
    <w:rsid w:val="00E0452B"/>
    <w:rPr>
      <w:rFonts w:asciiTheme="minorHAnsi" w:eastAsiaTheme="minorHAnsi" w:hAnsiTheme="minorHAnsi" w:cs="System"/>
      <w:bCs/>
      <w:iCs/>
      <w:spacing w:val="2"/>
      <w:sz w:val="21"/>
      <w:szCs w:val="22"/>
      <w:lang w:val="de-CH"/>
    </w:rPr>
  </w:style>
  <w:style w:type="character" w:customStyle="1" w:styleId="HTMLVorformatiertZchn">
    <w:name w:val="HTML Vorformatiert Zchn"/>
    <w:basedOn w:val="Absatz-Standardschriftart"/>
    <w:link w:val="HTMLVorformatiert"/>
    <w:rsid w:val="00E0452B"/>
    <w:rPr>
      <w:rFonts w:asciiTheme="minorHAnsi" w:eastAsiaTheme="minorHAnsi" w:hAnsiTheme="minorHAnsi" w:cs="Courier New"/>
      <w:bCs/>
      <w:spacing w:val="2"/>
      <w:sz w:val="21"/>
      <w:lang w:val="de-CH"/>
    </w:rPr>
  </w:style>
  <w:style w:type="character" w:customStyle="1" w:styleId="KommentartextZchn">
    <w:name w:val="Kommentartext Zchn"/>
    <w:basedOn w:val="Absatz-Standardschriftart"/>
    <w:link w:val="Kommentartext"/>
    <w:rsid w:val="00E0452B"/>
    <w:rPr>
      <w:rFonts w:asciiTheme="minorHAnsi" w:eastAsiaTheme="minorHAnsi" w:hAnsiTheme="minorHAnsi" w:cs="System"/>
      <w:bCs/>
      <w:spacing w:val="2"/>
      <w:sz w:val="14"/>
      <w:lang w:val="de-CH"/>
    </w:rPr>
  </w:style>
  <w:style w:type="character" w:customStyle="1" w:styleId="KommentarthemaZchn">
    <w:name w:val="Kommentarthema Zchn"/>
    <w:basedOn w:val="KommentartextZchn"/>
    <w:link w:val="Kommentarthema"/>
    <w:rsid w:val="00E0452B"/>
    <w:rPr>
      <w:rFonts w:asciiTheme="minorHAnsi" w:eastAsiaTheme="minorHAnsi" w:hAnsiTheme="minorHAnsi" w:cs="System"/>
      <w:b/>
      <w:bCs w:val="0"/>
      <w:spacing w:val="2"/>
      <w:sz w:val="14"/>
      <w:lang w:val="de-CH"/>
    </w:rPr>
  </w:style>
  <w:style w:type="character" w:customStyle="1" w:styleId="MakrotextZchn">
    <w:name w:val="Makrotext Zchn"/>
    <w:basedOn w:val="Absatz-Standardschriftart"/>
    <w:link w:val="Makrotext"/>
    <w:rsid w:val="00E0452B"/>
    <w:rPr>
      <w:rFonts w:ascii="Verdana" w:hAnsi="Verdana" w:cs="Courier New"/>
      <w:sz w:val="22"/>
      <w:lang w:val="de-CH" w:eastAsia="de-CH"/>
    </w:rPr>
  </w:style>
  <w:style w:type="character" w:customStyle="1" w:styleId="NachrichtenkopfZchn">
    <w:name w:val="Nachrichtenkopf Zchn"/>
    <w:basedOn w:val="Absatz-Standardschriftart"/>
    <w:link w:val="Nachrichtenkopf"/>
    <w:rsid w:val="00E0452B"/>
    <w:rPr>
      <w:rFonts w:asciiTheme="minorHAnsi" w:eastAsiaTheme="minorHAnsi" w:hAnsiTheme="minorHAnsi" w:cs="Arial"/>
      <w:b/>
      <w:bCs/>
      <w:spacing w:val="2"/>
      <w:sz w:val="21"/>
      <w:szCs w:val="22"/>
      <w:lang w:val="de-CH"/>
    </w:rPr>
  </w:style>
  <w:style w:type="character" w:customStyle="1" w:styleId="NurTextZchn">
    <w:name w:val="Nur Text Zchn"/>
    <w:basedOn w:val="Absatz-Standardschriftart"/>
    <w:link w:val="NurText"/>
    <w:rsid w:val="00E0452B"/>
    <w:rPr>
      <w:rFonts w:asciiTheme="minorHAnsi" w:eastAsiaTheme="minorHAnsi" w:hAnsiTheme="minorHAnsi" w:cs="Courier New"/>
      <w:bCs/>
      <w:spacing w:val="2"/>
      <w:sz w:val="21"/>
      <w:lang w:val="de-CH"/>
    </w:rPr>
  </w:style>
  <w:style w:type="paragraph" w:customStyle="1" w:styleId="Subject">
    <w:name w:val="Subject"/>
    <w:basedOn w:val="Standard"/>
    <w:rsid w:val="00E0452B"/>
    <w:rPr>
      <w:b/>
    </w:rPr>
  </w:style>
  <w:style w:type="character" w:customStyle="1" w:styleId="Textkrper2Zchn">
    <w:name w:val="Textkörper 2 Zchn"/>
    <w:basedOn w:val="Absatz-Standardschriftart"/>
    <w:link w:val="Textkrper2"/>
    <w:rsid w:val="00E0452B"/>
    <w:rPr>
      <w:rFonts w:asciiTheme="minorHAnsi" w:eastAsiaTheme="minorHAnsi" w:hAnsiTheme="minorHAnsi" w:cs="System"/>
      <w:bCs/>
      <w:spacing w:val="2"/>
      <w:sz w:val="21"/>
      <w:szCs w:val="22"/>
      <w:lang w:val="de-CH"/>
    </w:rPr>
  </w:style>
  <w:style w:type="character" w:customStyle="1" w:styleId="Textkrper3Zchn">
    <w:name w:val="Textkörper 3 Zchn"/>
    <w:basedOn w:val="Absatz-Standardschriftart"/>
    <w:link w:val="Textkrper3"/>
    <w:rsid w:val="00E0452B"/>
    <w:rPr>
      <w:rFonts w:asciiTheme="minorHAnsi" w:eastAsiaTheme="minorHAnsi" w:hAnsiTheme="minorHAnsi" w:cs="System"/>
      <w:bCs/>
      <w:spacing w:val="2"/>
      <w:sz w:val="21"/>
      <w:szCs w:val="16"/>
      <w:lang w:val="de-CH"/>
    </w:rPr>
  </w:style>
  <w:style w:type="character" w:customStyle="1" w:styleId="Textkrper-Einzug2Zchn">
    <w:name w:val="Textkörper-Einzug 2 Zchn"/>
    <w:basedOn w:val="Absatz-Standardschriftart"/>
    <w:link w:val="Textkrper-Einzug2"/>
    <w:rsid w:val="00E0452B"/>
    <w:rPr>
      <w:rFonts w:asciiTheme="minorHAnsi" w:eastAsiaTheme="minorHAnsi" w:hAnsiTheme="minorHAnsi" w:cs="System"/>
      <w:bCs/>
      <w:spacing w:val="2"/>
      <w:sz w:val="21"/>
      <w:szCs w:val="22"/>
      <w:lang w:val="de-CH"/>
    </w:rPr>
  </w:style>
  <w:style w:type="character" w:customStyle="1" w:styleId="Textkrper-Einzug3Zchn">
    <w:name w:val="Textkörper-Einzug 3 Zchn"/>
    <w:basedOn w:val="Absatz-Standardschriftart"/>
    <w:link w:val="Textkrper-Einzug3"/>
    <w:rsid w:val="00E0452B"/>
    <w:rPr>
      <w:rFonts w:asciiTheme="minorHAnsi" w:eastAsiaTheme="minorHAnsi" w:hAnsiTheme="minorHAnsi" w:cs="System"/>
      <w:bCs/>
      <w:spacing w:val="2"/>
      <w:sz w:val="21"/>
      <w:szCs w:val="16"/>
      <w:lang w:val="de-CH"/>
    </w:rPr>
  </w:style>
  <w:style w:type="character" w:customStyle="1" w:styleId="Textkrper-ErstzeileneinzugZchn">
    <w:name w:val="Textkörper-Erstzeileneinzug Zchn"/>
    <w:basedOn w:val="TextkrperZchn"/>
    <w:link w:val="Textkrper-Erstzeileneinzug"/>
    <w:rsid w:val="00E0452B"/>
    <w:rPr>
      <w:rFonts w:ascii="Arial" w:eastAsia="Arial" w:hAnsi="Arial" w:cs="Arial"/>
      <w:bCs/>
      <w:sz w:val="21"/>
      <w:szCs w:val="21"/>
      <w:lang w:val="de-CH"/>
    </w:rPr>
  </w:style>
  <w:style w:type="character" w:customStyle="1" w:styleId="Textkrper-ZeileneinzugZchn">
    <w:name w:val="Textkörper-Zeileneinzug Zchn"/>
    <w:basedOn w:val="Absatz-Standardschriftart"/>
    <w:link w:val="Textkrper-Zeileneinzug"/>
    <w:rsid w:val="00E0452B"/>
    <w:rPr>
      <w:rFonts w:asciiTheme="minorHAnsi" w:eastAsiaTheme="minorHAnsi" w:hAnsiTheme="minorHAnsi" w:cs="System"/>
      <w:bCs/>
      <w:spacing w:val="2"/>
      <w:sz w:val="21"/>
      <w:szCs w:val="22"/>
      <w:lang w:val="de-CH"/>
    </w:rPr>
  </w:style>
  <w:style w:type="character" w:customStyle="1" w:styleId="Textkrper-Erstzeileneinzug2Zchn">
    <w:name w:val="Textkörper-Erstzeileneinzug 2 Zchn"/>
    <w:basedOn w:val="Textkrper-ZeileneinzugZchn"/>
    <w:link w:val="Textkrper-Erstzeileneinzug2"/>
    <w:rsid w:val="00E0452B"/>
    <w:rPr>
      <w:rFonts w:asciiTheme="minorHAnsi" w:eastAsiaTheme="minorHAnsi" w:hAnsiTheme="minorHAnsi" w:cs="System"/>
      <w:bCs/>
      <w:spacing w:val="2"/>
      <w:sz w:val="21"/>
      <w:szCs w:val="22"/>
      <w:lang w:val="de-CH"/>
    </w:rPr>
  </w:style>
  <w:style w:type="character" w:customStyle="1" w:styleId="UnterschriftZchn">
    <w:name w:val="Unterschrift Zchn"/>
    <w:basedOn w:val="Absatz-Standardschriftart"/>
    <w:link w:val="Unterschrift"/>
    <w:rsid w:val="00E0452B"/>
    <w:rPr>
      <w:rFonts w:asciiTheme="minorHAnsi" w:eastAsiaTheme="minorHAnsi" w:hAnsiTheme="minorHAnsi" w:cs="System"/>
      <w:bCs/>
      <w:spacing w:val="2"/>
      <w:sz w:val="21"/>
      <w:szCs w:val="22"/>
      <w:lang w:val="de-CH"/>
    </w:rPr>
  </w:style>
  <w:style w:type="table" w:styleId="HelleListe-Akzent1">
    <w:name w:val="Light List Accent 1"/>
    <w:aliases w:val="Kanton_Tab"/>
    <w:basedOn w:val="NormaleTabelle"/>
    <w:uiPriority w:val="61"/>
    <w:rsid w:val="00F20CCF"/>
    <w:rPr>
      <w:rFonts w:asciiTheme="minorHAnsi" w:eastAsiaTheme="minorHAnsi" w:hAnsiTheme="minorHAnsi" w:cstheme="minorBidi"/>
      <w:sz w:val="22"/>
      <w:szCs w:val="22"/>
      <w:lang w:val="de-CH"/>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tblCellMar>
    </w:tblPr>
    <w:tblStylePr w:type="firstRow">
      <w:pPr>
        <w:wordWrap/>
        <w:spacing w:before="0" w:beforeAutospacing="0" w:after="0" w:afterAutospacing="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KantonTab2">
    <w:name w:val="Kanton_Tab2"/>
    <w:basedOn w:val="NormaleTabelle"/>
    <w:uiPriority w:val="99"/>
    <w:rsid w:val="00F20CCF"/>
    <w:rPr>
      <w:rFonts w:asciiTheme="minorHAnsi" w:eastAsiaTheme="minorHAnsi" w:hAnsiTheme="minorHAnsi" w:cstheme="minorBidi"/>
      <w:sz w:val="22"/>
      <w:szCs w:val="22"/>
      <w:lang w:val="de-CH"/>
    </w:rPr>
    <w:tblPr>
      <w:tblCellMar>
        <w:left w:w="0" w:type="dxa"/>
        <w:right w:w="0" w:type="dxa"/>
      </w:tblCellMar>
    </w:tblPr>
  </w:style>
  <w:style w:type="paragraph" w:customStyle="1" w:styleId="dir1">
    <w:name w:val="dir1"/>
    <w:basedOn w:val="Kopfzeile"/>
    <w:rsid w:val="00F20CCF"/>
    <w:pPr>
      <w:tabs>
        <w:tab w:val="clear" w:pos="5100"/>
        <w:tab w:val="clear" w:pos="9967"/>
        <w:tab w:val="center" w:pos="4536"/>
        <w:tab w:val="right" w:pos="9072"/>
      </w:tabs>
      <w:spacing w:line="240" w:lineRule="atLeast"/>
    </w:pPr>
    <w:rPr>
      <w:rFonts w:ascii="Arial" w:hAnsi="Arial" w:cstheme="minorBidi"/>
      <w:b/>
      <w:bCs w:val="0"/>
      <w:noProof w:val="0"/>
      <w:spacing w:val="0"/>
      <w:sz w:val="18"/>
      <w:szCs w:val="22"/>
      <w:lang w:eastAsia="en-US"/>
    </w:rPr>
  </w:style>
  <w:style w:type="paragraph" w:customStyle="1" w:styleId="Kopfzeile2">
    <w:name w:val="Kopfzeile 2"/>
    <w:basedOn w:val="Kopfzeile"/>
    <w:rsid w:val="00F20CCF"/>
    <w:pPr>
      <w:tabs>
        <w:tab w:val="clear" w:pos="5100"/>
        <w:tab w:val="clear" w:pos="9967"/>
        <w:tab w:val="center" w:pos="4536"/>
        <w:tab w:val="right" w:pos="9072"/>
      </w:tabs>
      <w:spacing w:line="240" w:lineRule="atLeast"/>
    </w:pPr>
    <w:rPr>
      <w:rFonts w:ascii="Arial" w:hAnsi="Arial" w:cstheme="minorBidi"/>
      <w:bCs w:val="0"/>
      <w:noProof w:val="0"/>
      <w:spacing w:val="0"/>
      <w:sz w:val="16"/>
      <w:szCs w:val="22"/>
      <w:lang w:eastAsia="en-US"/>
    </w:rPr>
  </w:style>
  <w:style w:type="paragraph" w:styleId="berarbeitung">
    <w:name w:val="Revision"/>
    <w:hidden/>
    <w:uiPriority w:val="99"/>
    <w:semiHidden/>
    <w:rsid w:val="00574AF2"/>
    <w:rPr>
      <w:rFonts w:asciiTheme="minorHAnsi" w:eastAsiaTheme="minorHAnsi" w:hAnsiTheme="minorHAnsi" w:cs="System"/>
      <w:bCs/>
      <w:spacing w:val="2"/>
      <w:sz w:val="21"/>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36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F4E30091BB4FE7B49020EE4C0CEAC6"/>
        <w:category>
          <w:name w:val="Allgemein"/>
          <w:gallery w:val="placeholder"/>
        </w:category>
        <w:types>
          <w:type w:val="bbPlcHdr"/>
        </w:types>
        <w:behaviors>
          <w:behavior w:val="content"/>
        </w:behaviors>
        <w:guid w:val="{4639F0AF-AA79-4AE7-A60C-57143766B3F5}"/>
      </w:docPartPr>
      <w:docPartBody>
        <w:p w:rsidR="00345126" w:rsidRDefault="00F15E05">
          <w:pPr>
            <w:pStyle w:val="41F4E30091BB4FE7B49020EE4C0CEAC6"/>
          </w:pPr>
          <w:r>
            <w:rPr>
              <w:rStyle w:val="Platzhaltertext"/>
            </w:rPr>
            <w:t xml:space="preserve"> </w:t>
          </w:r>
        </w:p>
      </w:docPartBody>
    </w:docPart>
    <w:docPart>
      <w:docPartPr>
        <w:name w:val="F73047467C9E4EE3B348C8EB1D238F4E"/>
        <w:category>
          <w:name w:val="Allgemein"/>
          <w:gallery w:val="placeholder"/>
        </w:category>
        <w:types>
          <w:type w:val="bbPlcHdr"/>
        </w:types>
        <w:behaviors>
          <w:behavior w:val="content"/>
        </w:behaviors>
        <w:guid w:val="{D469A3C3-4DD8-4392-A281-912D434A04A6}"/>
      </w:docPartPr>
      <w:docPartBody>
        <w:p w:rsidR="00345126" w:rsidRDefault="00F15E05">
          <w:pPr>
            <w:pStyle w:val="F73047467C9E4EE3B348C8EB1D238F4E"/>
          </w:pPr>
          <w:r>
            <w:rPr>
              <w:rStyle w:val="Platzhaltertext"/>
              <w:rFonts w:cstheme="minorHAnsi"/>
            </w:rPr>
            <w:t>​</w:t>
          </w:r>
        </w:p>
      </w:docPartBody>
    </w:docPart>
    <w:docPart>
      <w:docPartPr>
        <w:name w:val="AF129AF6327A4F01971D1430D52BEEB4"/>
        <w:category>
          <w:name w:val="Allgemein"/>
          <w:gallery w:val="placeholder"/>
        </w:category>
        <w:types>
          <w:type w:val="bbPlcHdr"/>
        </w:types>
        <w:behaviors>
          <w:behavior w:val="content"/>
        </w:behaviors>
        <w:guid w:val="{6CB8A137-6F88-4E95-95FE-C2FFFC21928C}"/>
      </w:docPartPr>
      <w:docPartBody>
        <w:p w:rsidR="00345126" w:rsidRDefault="00F15E05">
          <w:pPr>
            <w:pStyle w:val="AF129AF6327A4F01971D1430D52BEEB4"/>
          </w:pPr>
          <w:r>
            <w:rPr>
              <w:rStyle w:val="Platzhaltertext"/>
            </w:rPr>
            <w:t xml:space="preserve"> </w:t>
          </w:r>
        </w:p>
      </w:docPartBody>
    </w:docPart>
    <w:docPart>
      <w:docPartPr>
        <w:name w:val="BC5F5480E9434141A42B66BB846C46E0"/>
        <w:category>
          <w:name w:val="Allgemein"/>
          <w:gallery w:val="placeholder"/>
        </w:category>
        <w:types>
          <w:type w:val="bbPlcHdr"/>
        </w:types>
        <w:behaviors>
          <w:behavior w:val="content"/>
        </w:behaviors>
        <w:guid w:val="{6F2758D1-D514-4C4F-A0CC-9D47B53C22C6}"/>
      </w:docPartPr>
      <w:docPartBody>
        <w:p w:rsidR="00345126" w:rsidRDefault="00F15E05">
          <w:pPr>
            <w:pStyle w:val="BC5F5480E9434141A42B66BB846C46E0"/>
          </w:pPr>
          <w:r>
            <w:rPr>
              <w:rStyle w:val="Platzhaltertext"/>
            </w:rPr>
            <w:t xml:space="preserve"> </w:t>
          </w:r>
        </w:p>
      </w:docPartBody>
    </w:docPart>
    <w:docPart>
      <w:docPartPr>
        <w:name w:val="0DBCD1CD4630448FA55FD119CBB631E8"/>
        <w:category>
          <w:name w:val="Allgemein"/>
          <w:gallery w:val="placeholder"/>
        </w:category>
        <w:types>
          <w:type w:val="bbPlcHdr"/>
        </w:types>
        <w:behaviors>
          <w:behavior w:val="content"/>
        </w:behaviors>
        <w:guid w:val="{0EF626FC-20FF-41F5-9E20-3C3C465B025E}"/>
      </w:docPartPr>
      <w:docPartBody>
        <w:p w:rsidR="00345126" w:rsidRDefault="00F15E05">
          <w:pPr>
            <w:pStyle w:val="0DBCD1CD4630448FA55FD119CBB631E8"/>
          </w:pPr>
          <w:r>
            <w:rPr>
              <w:rStyle w:val="Platzhaltertext"/>
              <w:rFonts w:cstheme="minorHAnsi"/>
            </w:rPr>
            <w:t>​</w:t>
          </w:r>
        </w:p>
      </w:docPartBody>
    </w:docPart>
    <w:docPart>
      <w:docPartPr>
        <w:name w:val="C6378C0EEA3343DF96342DF8F9C50DF2"/>
        <w:category>
          <w:name w:val="Allgemein"/>
          <w:gallery w:val="placeholder"/>
        </w:category>
        <w:types>
          <w:type w:val="bbPlcHdr"/>
        </w:types>
        <w:behaviors>
          <w:behavior w:val="content"/>
        </w:behaviors>
        <w:guid w:val="{516DF5A8-D500-4E48-953A-673AAC8CD7B8}"/>
      </w:docPartPr>
      <w:docPartBody>
        <w:p w:rsidR="00345126" w:rsidRDefault="00F15E05">
          <w:pPr>
            <w:pStyle w:val="C6378C0EEA3343DF96342DF8F9C50DF2"/>
          </w:pPr>
          <w:r>
            <w:rPr>
              <w:rStyle w:val="Platzhaltertext"/>
            </w:rPr>
            <w:t xml:space="preserve"> </w:t>
          </w:r>
        </w:p>
      </w:docPartBody>
    </w:docPart>
    <w:docPart>
      <w:docPartPr>
        <w:name w:val="323DBFCFED7E401B912BE1B597BE2425"/>
        <w:category>
          <w:name w:val="Allgemein"/>
          <w:gallery w:val="placeholder"/>
        </w:category>
        <w:types>
          <w:type w:val="bbPlcHdr"/>
        </w:types>
        <w:behaviors>
          <w:behavior w:val="content"/>
        </w:behaviors>
        <w:guid w:val="{37A1CBBA-EDDB-4C12-920E-1E54F279EEE9}"/>
      </w:docPartPr>
      <w:docPartBody>
        <w:p w:rsidR="00345126" w:rsidRDefault="00F15E05">
          <w:pPr>
            <w:pStyle w:val="323DBFCFED7E401B912BE1B597BE2425"/>
          </w:pPr>
          <w:r>
            <w:rPr>
              <w:rStyle w:val="Platzhaltertext"/>
            </w:rPr>
            <w:t>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05"/>
    <w:rsid w:val="00050387"/>
    <w:rsid w:val="000B1CCA"/>
    <w:rsid w:val="003033A8"/>
    <w:rsid w:val="004205EE"/>
    <w:rsid w:val="00500308"/>
    <w:rsid w:val="00573FAE"/>
    <w:rsid w:val="005A7894"/>
    <w:rsid w:val="00655871"/>
    <w:rsid w:val="00756860"/>
    <w:rsid w:val="00BF2DC7"/>
    <w:rsid w:val="00C6407E"/>
    <w:rsid w:val="00C95DAD"/>
    <w:rsid w:val="00CA7AA6"/>
    <w:rsid w:val="00D64904"/>
    <w:rsid w:val="00E009D3"/>
    <w:rsid w:val="00E9608B"/>
    <w:rsid w:val="00E96B8D"/>
    <w:rsid w:val="00EE34C4"/>
    <w:rsid w:val="00F15E05"/>
    <w:rsid w:val="00F867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5871"/>
    <w:rPr>
      <w:vanish/>
      <w:color w:val="8EAADB" w:themeColor="accent1" w:themeTint="99"/>
    </w:rPr>
  </w:style>
  <w:style w:type="paragraph" w:customStyle="1" w:styleId="41F4E30091BB4FE7B49020EE4C0CEAC6">
    <w:name w:val="41F4E30091BB4FE7B49020EE4C0CEAC6"/>
  </w:style>
  <w:style w:type="paragraph" w:customStyle="1" w:styleId="F73047467C9E4EE3B348C8EB1D238F4E">
    <w:name w:val="F73047467C9E4EE3B348C8EB1D238F4E"/>
  </w:style>
  <w:style w:type="paragraph" w:customStyle="1" w:styleId="AF129AF6327A4F01971D1430D52BEEB4">
    <w:name w:val="AF129AF6327A4F01971D1430D52BEEB4"/>
  </w:style>
  <w:style w:type="paragraph" w:customStyle="1" w:styleId="BC5F5480E9434141A42B66BB846C46E0">
    <w:name w:val="BC5F5480E9434141A42B66BB846C46E0"/>
  </w:style>
  <w:style w:type="paragraph" w:customStyle="1" w:styleId="0DBCD1CD4630448FA55FD119CBB631E8">
    <w:name w:val="0DBCD1CD4630448FA55FD119CBB631E8"/>
  </w:style>
  <w:style w:type="paragraph" w:customStyle="1" w:styleId="C6378C0EEA3343DF96342DF8F9C50DF2">
    <w:name w:val="C6378C0EEA3343DF96342DF8F9C50DF2"/>
  </w:style>
  <w:style w:type="paragraph" w:customStyle="1" w:styleId="323DBFCFED7E401B912BE1B597BE2425">
    <w:name w:val="323DBFCFED7E401B912BE1B597BE2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officeatwork xmlns="http://schemas.officeatwork.com/Formulas">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</officeatwork>
</file>

<file path=customXml/item2.xml><?xml version="1.0" encoding="utf-8"?>
<officeatwork xmlns="http://schemas.officeatwork.com/Media"/>
</file>

<file path=customXml/item3.xml><?xml version="1.0" encoding="utf-8"?>
<officeatwork xmlns="http://schemas.officeatwork.com/Document">eNp7v3u/jUt+cmlual6JnU1wfk5pSWZ+nmeKnY0+MscnMS+9NDE91c7IwNTURh/OtQnLTC0HqoVQAUCh4NSc1GSgUfooHLgVAFOAKK8=</officeatwork>
</file>

<file path=customXml/item4.xml><?xml version="1.0" encoding="utf-8"?>
<ct:contentTypeSchema xmlns:ct="http://schemas.microsoft.com/office/2006/metadata/contentType" xmlns:ma="http://schemas.microsoft.com/office/2006/metadata/properties/metaAttributes" ct:_="" ma:_="" ma:contentTypeName="Dokument" ma:contentTypeID="0x010100711209C60F5007419C092DB1F82A4795" ma:contentTypeVersion="9" ma:contentTypeDescription="Ein neues Dokument erstellen." ma:contentTypeScope="" ma:versionID="ddb10cc1903f988a2bdc77454b9dc4c6">
  <xsd:schema xmlns:xsd="http://www.w3.org/2001/XMLSchema" xmlns:xs="http://www.w3.org/2001/XMLSchema" xmlns:p="http://schemas.microsoft.com/office/2006/metadata/properties" xmlns:ns2="d53bc33c-7e51-42d1-8a72-72bcbf7ea968" xmlns:ns3="55df0d9a-b115-40a4-96c1-9261dc1f94e8" targetNamespace="http://schemas.microsoft.com/office/2006/metadata/properties" ma:root="true" ma:fieldsID="0c657c3bfd70ec264372646d204a4f2b" ns2:_="" ns3:_="">
    <xsd:import namespace="d53bc33c-7e51-42d1-8a72-72bcbf7ea968"/>
    <xsd:import namespace="55df0d9a-b115-40a4-96c1-9261dc1f94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bc33c-7e51-42d1-8a72-72bcbf7ea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df0d9a-b115-40a4-96c1-9261dc1f94e8"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officeatwork xmlns="http://schemas.officeatwork.com/MasterProperties">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</officeatwork>
</file>

<file path=customXml/item7.xml><?xml version="1.0" encoding="utf-8"?>
<officeatwork xmlns="http://schemas.officeatwork.com/CustomXMLPart">
  <SenderBlock>Direction de l’instruction publique et de la culture
Office de l’école obligatoire et du conseil
Section francophone
Chemin des Lovières 13
2720 Tramelan
+41 31 636 16 60
oeco.inc@be.ch
www.be.ch/bkd
E-BEGU Superuser
superuser@mailbucket.dvbern.ch</SenderBlock>
  <Signature1>Stève Blaesi</Signature1>
  <Signature2/>
  <Introduction>Sehr geehrte Damen und Herren</Introduction>
  <Closing>Freundliche Grüsse</Closing>
  <DeliveryOption>Commune de Londres
Rue de l’Eglise 3
Case postale 353
3012 Londres</DeliveryOption>
  <Organisation/>
  <PlaceAndDate>17. Dezember 2020</PlaceAndDate>
  <Footer/>
  <AddressSingleLine>Direction de l'instr. publique et de la culture, Ch. des Lovières 13, 2720 Tramela</AddressSingleLine>
  <tab>	</tab>
  <Page>Seiten</Page>
  <Author/>
  <Closing2/>
  <Reference_Label>Notre référence : </Reference_Label>
  <Reference/>
  <AbsenderFettL/>
  <AbsenderFettR>Office de l’école obligatoire et du conseil
Section francophone</AbsenderFettR>
  <DLaufnummer/>
  <YourReference/>
  <YourReference_Label>Ihre Referenz: </YourReference_Label>
  <RecipientAddress/>
  <GLaufnummer>2019.ERZ.73123</GLaufnummer>
</officeatwork>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20F474-602E-4888-AD09-7D578490F71F}">
  <ds:schemaRefs>
    <ds:schemaRef ds:uri="http://schemas.officeatwork.com/Formulas"/>
  </ds:schemaRefs>
</ds:datastoreItem>
</file>

<file path=customXml/itemProps2.xml><?xml version="1.0" encoding="utf-8"?>
<ds:datastoreItem xmlns:ds="http://schemas.openxmlformats.org/officeDocument/2006/customXml" ds:itemID="{266ABE55-E049-409F-9CBD-15A8924B0F65}">
  <ds:schemaRefs>
    <ds:schemaRef ds:uri="http://schemas.officeatwork.com/Media"/>
  </ds:schemaRefs>
</ds:datastoreItem>
</file>

<file path=customXml/itemProps3.xml><?xml version="1.0" encoding="utf-8"?>
<ds:datastoreItem xmlns:ds="http://schemas.openxmlformats.org/officeDocument/2006/customXml" ds:itemID="{F7B2CEC2-A8CE-4AF9-B039-B0292F324464}">
  <ds:schemaRefs>
    <ds:schemaRef ds:uri="http://schemas.officeatwork.com/Document"/>
  </ds:schemaRefs>
</ds:datastoreItem>
</file>

<file path=customXml/itemProps4.xml><?xml version="1.0" encoding="utf-8"?>
<ds:datastoreItem xmlns:ds="http://schemas.openxmlformats.org/officeDocument/2006/customXml" ds:itemID="{0971C3EA-3612-4727-A3C5-FEF973820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bc33c-7e51-42d1-8a72-72bcbf7ea968"/>
    <ds:schemaRef ds:uri="55df0d9a-b115-40a4-96c1-9261dc1f9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7C3393-6891-48B5-849E-A6A02E01F25D}">
  <ds:schemaRefs>
    <ds:schemaRef ds:uri="http://schemas.microsoft.com/sharepoint/v3/contenttype/forms"/>
  </ds:schemaRefs>
</ds:datastoreItem>
</file>

<file path=customXml/itemProps6.xml><?xml version="1.0" encoding="utf-8"?>
<ds:datastoreItem xmlns:ds="http://schemas.openxmlformats.org/officeDocument/2006/customXml" ds:itemID="{70FA024B-7234-461C-B226-C3BF4632F375}">
  <ds:schemaRefs>
    <ds:schemaRef ds:uri="http://schemas.officeatwork.com/MasterProperties"/>
  </ds:schemaRefs>
</ds:datastoreItem>
</file>

<file path=customXml/itemProps7.xml><?xml version="1.0" encoding="utf-8"?>
<ds:datastoreItem xmlns:ds="http://schemas.openxmlformats.org/officeDocument/2006/customXml" ds:itemID="{C9EF7656-0210-462C-829B-A9AFE99E1459}">
  <ds:schemaRefs>
    <ds:schemaRef ds:uri="http://schemas.officeatwork.com/CustomXMLPart"/>
  </ds:schemaRefs>
</ds:datastoreItem>
</file>

<file path=customXml/itemProps8.xml><?xml version="1.0" encoding="utf-8"?>
<ds:datastoreItem xmlns:ds="http://schemas.openxmlformats.org/officeDocument/2006/customXml" ds:itemID="{2A8AE26A-CB36-447B-A1B6-C4608A7C7287}">
  <ds:schemaRefs>
    <ds:schemaRef ds:uri="http://schemas.openxmlformats.org/officeDocument/2006/bibliography"/>
  </ds:schemaRefs>
</ds:datastoreItem>
</file>

<file path=customXml/itemProps9.xml><?xml version="1.0" encoding="utf-8"?>
<ds:datastoreItem xmlns:ds="http://schemas.openxmlformats.org/officeDocument/2006/customXml" ds:itemID="{63BB9D0E-7D41-47B2-9F0F-1D64A12B5A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3124</Characters>
  <Application>Microsoft Office Word</Application>
  <DocSecurity>0</DocSecurity>
  <Lines>26</Lines>
  <Paragraphs>7</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Ferienbetreuungsangebot 2020/21 Schulverband Unteres Themsetal</vt:lpstr>
      <vt:lpstr>Ferienbetreuungsangebot 2020/21 Schulverband Unteres Themsetal</vt:lpstr>
      <vt:lpstr>DocumentType</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Ferienbetreuungsangebot 2020/21 Schulverband Unteres Themsetal</dc:title>
  <dc:subject>Ferienbetreuungsangebot 2020/21 Schulverband Unteres Themsetal</dc:subject>
  <dc:creator>Flury Dina, ERZ-AKVB-VSD-FB-SEA</dc:creator>
  <cp:keywords/>
  <dc:description/>
  <cp:lastModifiedBy>Endtner Janik</cp:lastModifiedBy>
  <cp:revision>7</cp:revision>
  <cp:lastPrinted>2021-09-10T15:33:00Z</cp:lastPrinted>
  <dcterms:created xsi:type="dcterms:W3CDTF">2021-10-27T11:26:00Z</dcterms:created>
  <dcterms:modified xsi:type="dcterms:W3CDTF">2021-11-19T10:19:00Z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
  </property>
  <property fmtid="{D5CDD505-2E9C-101B-9397-08002B2CF9AE}" pid="3" name="BM_Subject">
    <vt:lpwstr>Ferienbetreuungsangebot 2020/21 Schulverband Unteres Themsetal</vt:lpwstr>
  </property>
  <property fmtid="{D5CDD505-2E9C-101B-9397-08002B2CF9AE}" pid="4" name="CustomField.CopyTo">
    <vt:lpwstr/>
  </property>
  <property fmtid="{D5CDD505-2E9C-101B-9397-08002B2CF9AE}" pid="5" name="CustomField.DocumentDate">
    <vt:lpwstr>17. Dezember 2020</vt:lpwstr>
  </property>
  <property fmtid="{D5CDD505-2E9C-101B-9397-08002B2CF9AE}" pid="6" name="CustomField.Enclosures">
    <vt:lpwstr/>
  </property>
  <property fmtid="{D5CDD505-2E9C-101B-9397-08002B2CF9AE}" pid="7" name="CustomField.ShowDocumentName">
    <vt:lpwstr/>
  </property>
  <property fmtid="{D5CDD505-2E9C-101B-9397-08002B2CF9AE}" pid="8" name="Date.Format.Long">
    <vt:lpwstr>DD. MMMM YYYY</vt:lpwstr>
  </property>
  <property fmtid="{D5CDD505-2E9C-101B-9397-08002B2CF9AE}" pid="9" name="Doc.CopyTo">
    <vt:lpwstr>Kopie an</vt:lpwstr>
  </property>
  <property fmtid="{D5CDD505-2E9C-101B-9397-08002B2CF9AE}" pid="10" name="Doc.Enclosures">
    <vt:lpwstr>Beilagen</vt:lpwstr>
  </property>
  <property fmtid="{D5CDD505-2E9C-101B-9397-08002B2CF9AE}" pid="11" name="Doc.Franztest">
    <vt:lpwstr>0</vt:lpwstr>
  </property>
  <property fmtid="{D5CDD505-2E9C-101B-9397-08002B2CF9AE}" pid="12" name="Doc.Subject">
    <vt:lpwstr>[Betreff]</vt:lpwstr>
  </property>
  <property fmtid="{D5CDD505-2E9C-101B-9397-08002B2CF9AE}" pid="13" name="Doc.Text">
    <vt:lpwstr>[Text]</vt:lpwstr>
  </property>
  <property fmtid="{D5CDD505-2E9C-101B-9397-08002B2CF9AE}" pid="14" name="Organisation.City">
    <vt:lpwstr>Bern</vt:lpwstr>
  </property>
  <property fmtid="{D5CDD505-2E9C-101B-9397-08002B2CF9AE}" pid="15" name="Recipient.EMail">
    <vt:lpwstr/>
  </property>
  <property fmtid="{D5CDD505-2E9C-101B-9397-08002B2CF9AE}" pid="16" name="Text">
    <vt:lpwstr>[Text]</vt:lpwstr>
  </property>
  <property fmtid="{D5CDD505-2E9C-101B-9397-08002B2CF9AE}" pid="17" name="ContentTypeId">
    <vt:lpwstr>0x010100711209C60F5007419C092DB1F82A4795</vt:lpwstr>
  </property>
</Properties>
</file>