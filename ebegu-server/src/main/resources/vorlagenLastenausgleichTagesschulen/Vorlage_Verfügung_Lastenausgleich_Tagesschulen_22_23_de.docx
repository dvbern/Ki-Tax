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8CF4" w14:textId="77777777" w:rsidR="00000000" w:rsidRPr="00BE7382" w:rsidRDefault="00000000" w:rsidP="00E116DB">
      <w:pPr>
        <w:pStyle w:val="1pt"/>
      </w:pPr>
    </w:p>
    <w:p w14:paraId="31093972" w14:textId="77777777" w:rsidR="00000000" w:rsidRPr="00BE7382" w:rsidRDefault="00000000" w:rsidP="00E60A45">
      <w:pPr>
        <w:pStyle w:val="1pt"/>
        <w:ind w:right="4688"/>
        <w:sectPr w:rsidR="00DA6BED" w:rsidRPr="00BE7382" w:rsidSect="00BE7382">
          <w:headerReference w:type="default" r:id="rId16"/>
          <w:footerReference w:type="default" r:id="rId17"/>
          <w:type w:val="continuous"/>
          <w:pgSz w:w="11906" w:h="16838" w:code="9"/>
          <w:pgMar w:top="1707" w:right="567" w:bottom="851" w:left="1361" w:header="482" w:footer="454" w:gutter="0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F3281" w:rsidRPr="00BE7382" w14:paraId="27EE30B9" w14:textId="77777777" w:rsidTr="00212AE0">
        <w:trPr>
          <w:trHeight w:val="1219"/>
        </w:trPr>
        <w:tc>
          <w:tcPr>
            <w:tcW w:w="5102" w:type="dxa"/>
            <w:vMerge w:val="restart"/>
          </w:tcPr>
          <w:p w14:paraId="7A14A301" w14:textId="77777777" w:rsidR="006A41B8" w:rsidRDefault="006A41B8" w:rsidP="006A41B8">
            <w:pPr>
              <w:pStyle w:val="Text85pt"/>
            </w:pPr>
            <w:r>
              <w:t>Bildungs- und Kulturdirektion</w:t>
            </w:r>
          </w:p>
          <w:p w14:paraId="0226F555" w14:textId="0F018D95" w:rsidR="006A41B8" w:rsidRDefault="006A41B8" w:rsidP="0004305A">
            <w:pPr>
              <w:pStyle w:val="Text85pt"/>
            </w:pPr>
            <w:r>
              <w:t>Amt für Kindergarten, Volksschule und Beratung</w:t>
            </w:r>
          </w:p>
          <w:p w14:paraId="49A15104" w14:textId="77777777" w:rsidR="0004305A" w:rsidRDefault="0004305A" w:rsidP="0004305A">
            <w:pPr>
              <w:pStyle w:val="Text85pt"/>
            </w:pPr>
          </w:p>
          <w:p w14:paraId="2B9E7D32" w14:textId="77777777" w:rsidR="006A41B8" w:rsidRDefault="006A41B8" w:rsidP="006A41B8">
            <w:pPr>
              <w:pStyle w:val="Text85pt"/>
            </w:pPr>
          </w:p>
          <w:p w14:paraId="7A35AD4C" w14:textId="77777777" w:rsidR="006A41B8" w:rsidRDefault="006A41B8" w:rsidP="006A41B8">
            <w:pPr>
              <w:pStyle w:val="Text85pt"/>
            </w:pPr>
            <w:r>
              <w:t>Sulgeneckstrasse 70</w:t>
            </w:r>
          </w:p>
          <w:p w14:paraId="78462E0C" w14:textId="77777777" w:rsidR="006A41B8" w:rsidRDefault="006A41B8" w:rsidP="006A41B8">
            <w:pPr>
              <w:pStyle w:val="Text85pt"/>
            </w:pPr>
            <w:r>
              <w:t>3005 Bern</w:t>
            </w:r>
          </w:p>
          <w:p w14:paraId="376182DD" w14:textId="77777777" w:rsidR="006A41B8" w:rsidRDefault="006A41B8" w:rsidP="006A41B8">
            <w:pPr>
              <w:pStyle w:val="Text85pt"/>
            </w:pPr>
            <w:r>
              <w:t>+41 31 633 84 51</w:t>
            </w:r>
          </w:p>
          <w:p w14:paraId="32E61F8B" w14:textId="77777777" w:rsidR="006A41B8" w:rsidRDefault="006A41B8" w:rsidP="006A41B8">
            <w:pPr>
              <w:pStyle w:val="Text85pt"/>
            </w:pPr>
            <w:r>
              <w:t>akvb.bkd@be.ch</w:t>
            </w:r>
          </w:p>
          <w:p w14:paraId="4154E75F" w14:textId="77777777" w:rsidR="006A41B8" w:rsidRDefault="006A41B8" w:rsidP="006A41B8">
            <w:pPr>
              <w:pStyle w:val="Text85pt"/>
            </w:pPr>
            <w:r>
              <w:t>www.bkd.be.ch</w:t>
            </w:r>
          </w:p>
          <w:p w14:paraId="713CF31D" w14:textId="77777777" w:rsidR="006A41B8" w:rsidRDefault="006A41B8" w:rsidP="006A41B8">
            <w:pPr>
              <w:pStyle w:val="Text85pt"/>
            </w:pPr>
          </w:p>
          <w:p w14:paraId="7988E65E" w14:textId="77777777" w:rsidR="00000000" w:rsidRDefault="006A41B8" w:rsidP="006A41B8">
            <w:pPr>
              <w:pStyle w:val="Text85pt"/>
            </w:pPr>
            <w:r>
              <w:t>{user</w:t>
            </w:r>
            <w:r w:rsidR="00456B33">
              <w:t>Name</w:t>
            </w:r>
            <w:r>
              <w:t>}</w:t>
            </w:r>
          </w:p>
          <w:p w14:paraId="49ED84DC" w14:textId="4F8E90D5" w:rsidR="00456B33" w:rsidRPr="00BE7382" w:rsidRDefault="00456B33" w:rsidP="006A41B8">
            <w:pPr>
              <w:pStyle w:val="Text85pt"/>
            </w:pPr>
            <w:r>
              <w:t>{userEmail}</w:t>
            </w:r>
          </w:p>
        </w:tc>
        <w:tc>
          <w:tcPr>
            <w:tcW w:w="4876" w:type="dxa"/>
            <w:vAlign w:val="bottom"/>
          </w:tcPr>
          <w:p w14:paraId="380EB979" w14:textId="77777777" w:rsidR="00000000" w:rsidRPr="00712CCA" w:rsidRDefault="00000000" w:rsidP="0073242E">
            <w:pPr>
              <w:pStyle w:val="Absenderzeile"/>
              <w:rPr>
                <w:u w:val="single"/>
              </w:rPr>
            </w:pPr>
            <w:sdt>
              <w:sdtPr>
                <w:rPr>
                  <w:u w:val="single"/>
                </w:rPr>
                <w:tag w:val="AddressSingleLine"/>
                <w:id w:val="815307462"/>
                <w:placeholder>
                  <w:docPart w:val="240F009DF7B14B4987F29904011E6B42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Content>
                <w:r w:rsidR="00BE7382" w:rsidRPr="00712CCA">
                  <w:rPr>
                    <w:u w:val="single"/>
                  </w:rPr>
                  <w:t>Bildungs- und Kulturdirektion, Sulgeneckstrasse 70, 3005 Bern</w:t>
                </w:r>
              </w:sdtContent>
            </w:sdt>
            <w:r w:rsidR="00BE7382" w:rsidRPr="00712CCA">
              <w:rPr>
                <w:u w:val="single"/>
              </w:rPr>
              <w:t xml:space="preserve"> </w:t>
            </w:r>
          </w:p>
        </w:tc>
      </w:tr>
      <w:tr w:rsidR="004F3281" w:rsidRPr="00563154" w14:paraId="76EC15C5" w14:textId="77777777" w:rsidTr="00212AE0">
        <w:trPr>
          <w:trHeight w:val="2194"/>
        </w:trPr>
        <w:tc>
          <w:tcPr>
            <w:tcW w:w="5102" w:type="dxa"/>
            <w:vMerge/>
          </w:tcPr>
          <w:p w14:paraId="77CFF3E8" w14:textId="77777777" w:rsidR="00000000" w:rsidRPr="00BE7382" w:rsidRDefault="00000000" w:rsidP="0073242E"/>
        </w:tc>
        <w:tc>
          <w:tcPr>
            <w:tcW w:w="4876" w:type="dxa"/>
          </w:tcPr>
          <w:p w14:paraId="7FCD0F27" w14:textId="77777777" w:rsidR="00000000" w:rsidRPr="00BE7382" w:rsidRDefault="00000000" w:rsidP="0073242E">
            <w:pPr>
              <w:pStyle w:val="Text85pt"/>
            </w:pPr>
          </w:p>
          <w:p w14:paraId="78CB3F61" w14:textId="77777777" w:rsidR="00000000" w:rsidRPr="00BE7382" w:rsidRDefault="00000000" w:rsidP="0073242E">
            <w:pPr>
              <w:pStyle w:val="Text85pt"/>
            </w:pPr>
          </w:p>
          <w:p w14:paraId="53643EA9" w14:textId="0493EDBE" w:rsidR="00000000" w:rsidRDefault="006A41B8" w:rsidP="006A41B8">
            <w:pPr>
              <w:pStyle w:val="Text85pt"/>
            </w:pPr>
            <w:r>
              <w:t>{</w:t>
            </w:r>
            <w:r w:rsidR="0050332B">
              <w:t>gemeinde</w:t>
            </w:r>
            <w:r w:rsidR="00456B33">
              <w:t>Anschrift</w:t>
            </w:r>
            <w:r>
              <w:t>}</w:t>
            </w:r>
          </w:p>
          <w:p w14:paraId="566E70B5" w14:textId="72DF76E6" w:rsidR="00456B33" w:rsidRDefault="00456B33" w:rsidP="006A41B8">
            <w:pPr>
              <w:pStyle w:val="Text85pt"/>
            </w:pPr>
            <w:r>
              <w:t>{</w:t>
            </w:r>
            <w:r w:rsidR="0050332B">
              <w:t>gemeinde</w:t>
            </w:r>
            <w:r>
              <w:t>Strasse} {</w:t>
            </w:r>
            <w:r w:rsidR="0050332B">
              <w:t>gemeinde</w:t>
            </w:r>
            <w:r>
              <w:t>Nr}</w:t>
            </w:r>
          </w:p>
          <w:p w14:paraId="6EF98EE7" w14:textId="0D19B60F" w:rsidR="00456B33" w:rsidRPr="00563154" w:rsidRDefault="00456B33" w:rsidP="006A41B8">
            <w:pPr>
              <w:pStyle w:val="Text85pt"/>
            </w:pPr>
            <w:r>
              <w:t>{</w:t>
            </w:r>
            <w:r w:rsidR="0050332B">
              <w:t>gemeinde</w:t>
            </w:r>
            <w:r>
              <w:t>PLZ} {</w:t>
            </w:r>
            <w:r w:rsidR="0050332B">
              <w:t>gemeinde</w:t>
            </w:r>
            <w:r>
              <w:t>Ort}</w:t>
            </w:r>
          </w:p>
        </w:tc>
      </w:tr>
      <w:tr w:rsidR="004F3281" w:rsidRPr="00563154" w14:paraId="3FE449BD" w14:textId="77777777" w:rsidTr="00212AE0">
        <w:trPr>
          <w:trHeight w:val="283"/>
        </w:trPr>
        <w:tc>
          <w:tcPr>
            <w:tcW w:w="5102" w:type="dxa"/>
            <w:vMerge/>
          </w:tcPr>
          <w:p w14:paraId="5A0C2F76" w14:textId="77777777" w:rsidR="00000000" w:rsidRPr="00563154" w:rsidRDefault="00000000" w:rsidP="0073242E"/>
        </w:tc>
        <w:tc>
          <w:tcPr>
            <w:tcW w:w="4876" w:type="dxa"/>
          </w:tcPr>
          <w:p w14:paraId="20859650" w14:textId="77777777" w:rsidR="00000000" w:rsidRPr="00563154" w:rsidRDefault="00000000" w:rsidP="0073242E">
            <w:pPr>
              <w:pStyle w:val="Text85pt"/>
            </w:pPr>
          </w:p>
        </w:tc>
      </w:tr>
      <w:tr w:rsidR="004F3281" w:rsidRPr="00BE7382" w14:paraId="04A93650" w14:textId="77777777" w:rsidTr="00212AE0">
        <w:trPr>
          <w:trHeight w:val="20"/>
        </w:trPr>
        <w:tc>
          <w:tcPr>
            <w:tcW w:w="5102" w:type="dxa"/>
          </w:tcPr>
          <w:p w14:paraId="33EDA6DC" w14:textId="276D05E7" w:rsidR="00000000" w:rsidRPr="00BE7382" w:rsidRDefault="00000000" w:rsidP="0073242E">
            <w:pPr>
              <w:pStyle w:val="Text85pt"/>
            </w:pPr>
            <w:sdt>
              <w:sdtPr>
                <w:tag w:val="Reference_Label"/>
                <w:id w:val="197819555"/>
                <w:placeholder>
                  <w:docPart w:val="136635646557493D95965FB6A38D859E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Content>
                <w:r w:rsidR="00BE7382" w:rsidRPr="007D6673">
                  <w:t xml:space="preserve">Unsere Referenz: </w:t>
                </w:r>
              </w:sdtContent>
            </w:sdt>
            <w:r w:rsidR="007D6673" w:rsidRPr="007D6673">
              <w:t>{fallNummer}</w:t>
            </w:r>
          </w:p>
          <w:p w14:paraId="3F271F89" w14:textId="77777777" w:rsidR="00000000" w:rsidRPr="00BE7382" w:rsidRDefault="00000000" w:rsidP="0073242E">
            <w:pPr>
              <w:pStyle w:val="Text85pt"/>
            </w:pPr>
          </w:p>
        </w:tc>
        <w:tc>
          <w:tcPr>
            <w:tcW w:w="4876" w:type="dxa"/>
          </w:tcPr>
          <w:p w14:paraId="5AF1ADE6" w14:textId="72FE06FC" w:rsidR="00000000" w:rsidRPr="00BE7382" w:rsidRDefault="00402379" w:rsidP="00627D55">
            <w:pPr>
              <w:pStyle w:val="Text85pt"/>
            </w:pPr>
            <w:r>
              <w:t>1</w:t>
            </w:r>
            <w:r w:rsidR="00013E91">
              <w:t>5</w:t>
            </w:r>
            <w:r>
              <w:t>. Dezember 202</w:t>
            </w:r>
            <w:r w:rsidR="00013E91">
              <w:t>3</w:t>
            </w:r>
          </w:p>
        </w:tc>
      </w:tr>
    </w:tbl>
    <w:bookmarkStart w:id="0" w:name="Subject"/>
    <w:p w14:paraId="6A9541CC" w14:textId="0A858762" w:rsidR="00000000" w:rsidRPr="00FE1A3A" w:rsidRDefault="00BE7382" w:rsidP="0038019F">
      <w:pPr>
        <w:pStyle w:val="Brieftitel"/>
        <w:rPr>
          <w:rFonts w:cs="Arial"/>
          <w:noProof/>
        </w:rPr>
      </w:pPr>
      <w:r w:rsidRPr="00FE1A3A">
        <w:rPr>
          <w:rFonts w:cs="Arial"/>
          <w:noProof/>
        </w:rPr>
        <w:fldChar w:fldCharType="begin"/>
      </w:r>
      <w:r w:rsidRPr="00FE1A3A">
        <w:rPr>
          <w:rFonts w:cs="Arial"/>
          <w:noProof/>
        </w:rPr>
        <w:instrText xml:space="preserve"> DOCPROPERTY "Doc.Subject" \* MERGEFORMAT </w:instrText>
      </w:r>
      <w:r w:rsidRPr="00FE1A3A">
        <w:rPr>
          <w:rFonts w:cs="Arial"/>
          <w:noProof/>
        </w:rPr>
        <w:fldChar w:fldCharType="separate"/>
      </w:r>
      <w:r w:rsidR="00A030F4" w:rsidRPr="004B3ECE">
        <w:rPr>
          <w:rFonts w:cs="Arial"/>
          <w:noProof/>
        </w:rPr>
        <w:t>Tagesschul</w:t>
      </w:r>
      <w:r w:rsidR="00A030F4">
        <w:rPr>
          <w:rFonts w:cs="Arial"/>
          <w:noProof/>
        </w:rPr>
        <w:t>angebot</w:t>
      </w:r>
      <w:r w:rsidR="00F44A3B">
        <w:rPr>
          <w:rFonts w:cs="Arial"/>
          <w:noProof/>
        </w:rPr>
        <w:t xml:space="preserve"> {gemeindeName}</w:t>
      </w:r>
      <w:r w:rsidR="00A030F4">
        <w:rPr>
          <w:rFonts w:cs="Arial"/>
          <w:noProof/>
        </w:rPr>
        <w:br/>
      </w:r>
      <w:r w:rsidR="00A030F4" w:rsidRPr="004B3ECE">
        <w:rPr>
          <w:rFonts w:cs="Arial"/>
          <w:noProof/>
        </w:rPr>
        <w:t xml:space="preserve">Verfügung </w:t>
      </w:r>
      <w:r w:rsidR="00A030F4">
        <w:rPr>
          <w:rFonts w:cs="Arial"/>
          <w:noProof/>
        </w:rPr>
        <w:t xml:space="preserve">des lastenausgleichsberechtigten Betrags </w:t>
      </w:r>
      <w:r w:rsidR="00A030F4" w:rsidRPr="00F31707">
        <w:rPr>
          <w:rFonts w:cs="Arial"/>
          <w:noProof/>
        </w:rPr>
        <w:t>20</w:t>
      </w:r>
      <w:r w:rsidR="00013E91">
        <w:rPr>
          <w:rFonts w:cs="Arial"/>
          <w:noProof/>
        </w:rPr>
        <w:t>22</w:t>
      </w:r>
      <w:r w:rsidR="00A030F4" w:rsidRPr="00F31707">
        <w:rPr>
          <w:rFonts w:cs="Arial"/>
          <w:noProof/>
        </w:rPr>
        <w:t>/</w:t>
      </w:r>
      <w:bookmarkEnd w:id="0"/>
      <w:r w:rsidR="00E41E2D" w:rsidRPr="00F31707">
        <w:rPr>
          <w:rFonts w:cs="Arial"/>
          <w:noProof/>
        </w:rPr>
        <w:t>2</w:t>
      </w:r>
      <w:r w:rsidRPr="00FE1A3A">
        <w:rPr>
          <w:rFonts w:cs="Arial"/>
          <w:noProof/>
        </w:rPr>
        <w:fldChar w:fldCharType="end"/>
      </w:r>
      <w:r w:rsidR="00013E91">
        <w:rPr>
          <w:rFonts w:cs="Arial"/>
          <w:noProof/>
        </w:rPr>
        <w:t>3</w:t>
      </w:r>
    </w:p>
    <w:sdt>
      <w:sdtPr>
        <w:tag w:val="Introduction"/>
        <w:id w:val="1172609403"/>
        <w:placeholder>
          <w:docPart w:val="4C23A9B176924599999BD9A5EC0E131C"/>
        </w:placeholder>
        <w:dataBinding w:prefixMappings="xmlns:ns='http://schemas.officeatwork.com/CustomXMLPart'" w:xpath="/ns:officeatwork/ns:Introduction" w:storeItemID="{C9EF7656-0210-462C-829B-A9AFE99E1459}"/>
        <w:text w:multiLine="1"/>
      </w:sdtPr>
      <w:sdtContent>
        <w:p w14:paraId="7B0A2BC9" w14:textId="164C3243" w:rsidR="00000000" w:rsidRPr="00BE7382" w:rsidRDefault="00BE7382" w:rsidP="003306E0">
          <w:r w:rsidRPr="001C0283">
            <w:t>Sehr geehrte Damen und Herren</w:t>
          </w:r>
          <w:r w:rsidR="002C7A7A" w:rsidRPr="001C0283">
            <w:br/>
          </w:r>
        </w:p>
      </w:sdtContent>
    </w:sdt>
    <w:p w14:paraId="45B24A2B" w14:textId="122AE1C0" w:rsidR="00000000" w:rsidRDefault="008109E9" w:rsidP="002C0DF8">
      <w:r w:rsidRPr="008109E9">
        <w:t>Sie haben uns die Abrechnung für das Tagesschulangebot</w:t>
      </w:r>
      <w:r w:rsidR="000C4B0F">
        <w:t xml:space="preserve"> {gemeindeName}</w:t>
      </w:r>
      <w:r w:rsidRPr="008109E9">
        <w:t xml:space="preserve"> im Schuljahr 20</w:t>
      </w:r>
      <w:r w:rsidR="00013E91">
        <w:t>22</w:t>
      </w:r>
      <w:r w:rsidRPr="008109E9">
        <w:t>/2</w:t>
      </w:r>
      <w:r w:rsidR="00013E91">
        <w:t>3</w:t>
      </w:r>
      <w:r w:rsidRPr="008109E9">
        <w:t xml:space="preserve"> zugestellt, vielen Dank. Die Unterlagen sind vollständig ausgefüllt und wir haben Ihre Angaben geprüft.</w:t>
      </w:r>
    </w:p>
    <w:p w14:paraId="5E85C62A" w14:textId="4D101FC2" w:rsidR="008109E9" w:rsidRDefault="008109E9" w:rsidP="002C0DF8"/>
    <w:p w14:paraId="7E9F41E5" w14:textId="2B872207" w:rsidR="008109E9" w:rsidRDefault="009A3CD3" w:rsidP="002C0DF8">
      <w:pPr>
        <w:rPr>
          <w:rFonts w:cs="Arial"/>
        </w:rPr>
      </w:pPr>
      <w:r>
        <w:rPr>
          <w:rFonts w:cs="Arial"/>
        </w:rPr>
        <w:t xml:space="preserve">Sie melden </w:t>
      </w:r>
      <w:r w:rsidR="002E5259">
        <w:rPr>
          <w:rFonts w:cs="Arial"/>
        </w:rPr>
        <w:t>uns {betreuungsstunden}</w:t>
      </w:r>
      <w:r>
        <w:rPr>
          <w:rFonts w:cs="Arial"/>
        </w:rPr>
        <w:t xml:space="preserve"> geleistete Betreuungsstunden und erwirtschaftete Elterngebühren in der Höhe von CHF</w:t>
      </w:r>
      <w:r w:rsidR="00FA7891">
        <w:rPr>
          <w:rFonts w:cs="Arial"/>
        </w:rPr>
        <w:t xml:space="preserve"> {elterngebuehren}</w:t>
      </w:r>
      <w:r>
        <w:rPr>
          <w:rFonts w:cs="Arial"/>
        </w:rPr>
        <w:t xml:space="preserve">. </w:t>
      </w:r>
      <w:r w:rsidR="006C4C86">
        <w:rPr>
          <w:rFonts w:cs="Arial"/>
        </w:rPr>
        <w:t>{</w:t>
      </w:r>
      <w:r w:rsidR="00212AE0" w:rsidRPr="00212AE0">
        <w:rPr>
          <w:rFonts w:cs="Arial"/>
        </w:rPr>
        <w:t>textPaedagogischOderNicht</w:t>
      </w:r>
      <w:r w:rsidR="006C4C86">
        <w:rPr>
          <w:rFonts w:cs="Arial"/>
        </w:rPr>
        <w:t>}</w:t>
      </w:r>
    </w:p>
    <w:p w14:paraId="02D88AA2" w14:textId="484B118A" w:rsidR="009A3CD3" w:rsidRDefault="009A3CD3" w:rsidP="002C0DF8">
      <w:pPr>
        <w:rPr>
          <w:rFonts w:cs="Arial"/>
        </w:rPr>
      </w:pPr>
    </w:p>
    <w:p w14:paraId="02ECA6D1" w14:textId="1B89A0E4" w:rsidR="009A3CD3" w:rsidRDefault="00CE5921" w:rsidP="002C0DF8">
      <w:pPr>
        <w:rPr>
          <w:rFonts w:cs="Arial"/>
        </w:rPr>
      </w:pPr>
      <w:r>
        <w:rPr>
          <w:rFonts w:cs="Arial"/>
        </w:rPr>
        <w:t>Das Amt für Kindergarten, Volksschule und Beratung (AKVB), g</w:t>
      </w:r>
      <w:r w:rsidRPr="004B3ECE">
        <w:rPr>
          <w:rFonts w:cs="Arial"/>
        </w:rPr>
        <w:t>estützt auf Artikel 14</w:t>
      </w:r>
      <w:r>
        <w:rPr>
          <w:rFonts w:cs="Arial"/>
        </w:rPr>
        <w:t>e Absatz 1</w:t>
      </w:r>
      <w:r w:rsidRPr="004B3ECE">
        <w:rPr>
          <w:rFonts w:cs="Arial"/>
        </w:rPr>
        <w:t xml:space="preserve"> des Volksschulgesetzes vom 19. März 1992 </w:t>
      </w:r>
      <w:r>
        <w:rPr>
          <w:rFonts w:cs="Arial"/>
        </w:rPr>
        <w:t xml:space="preserve">(VSG; BSG 432.210) </w:t>
      </w:r>
      <w:r w:rsidRPr="004B3ECE">
        <w:rPr>
          <w:rFonts w:cs="Arial"/>
        </w:rPr>
        <w:t xml:space="preserve">sowie </w:t>
      </w:r>
      <w:r>
        <w:rPr>
          <w:rFonts w:cs="Arial"/>
        </w:rPr>
        <w:t>auf Artikel 8 Absätze 1 bis 3 und Artikel 9 Absätze 3 und 4 der</w:t>
      </w:r>
      <w:r w:rsidRPr="004B3ECE">
        <w:rPr>
          <w:rFonts w:cs="Arial"/>
        </w:rPr>
        <w:t xml:space="preserve"> Tagesschulverordnung</w:t>
      </w:r>
      <w:r>
        <w:rPr>
          <w:rFonts w:cs="Arial"/>
        </w:rPr>
        <w:t xml:space="preserve"> </w:t>
      </w:r>
      <w:r w:rsidRPr="004B3ECE">
        <w:rPr>
          <w:rFonts w:cs="Arial"/>
        </w:rPr>
        <w:t xml:space="preserve">vom </w:t>
      </w:r>
      <w:r>
        <w:rPr>
          <w:rFonts w:cs="Arial"/>
        </w:rPr>
        <w:t>28</w:t>
      </w:r>
      <w:r w:rsidRPr="004B3ECE">
        <w:rPr>
          <w:rFonts w:cs="Arial"/>
        </w:rPr>
        <w:t xml:space="preserve">. </w:t>
      </w:r>
      <w:r>
        <w:rPr>
          <w:rFonts w:cs="Arial"/>
        </w:rPr>
        <w:t>Mai 2008</w:t>
      </w:r>
      <w:r w:rsidRPr="004B3ECE">
        <w:rPr>
          <w:rFonts w:cs="Arial"/>
        </w:rPr>
        <w:t xml:space="preserve"> </w:t>
      </w:r>
      <w:r>
        <w:rPr>
          <w:rFonts w:cs="Arial"/>
        </w:rPr>
        <w:t>(TSV; BSG 432.211.2)</w:t>
      </w:r>
    </w:p>
    <w:p w14:paraId="09EDFE75" w14:textId="0A4787C1" w:rsidR="00CE5921" w:rsidRDefault="00CE5921" w:rsidP="002C0DF8">
      <w:pPr>
        <w:rPr>
          <w:rFonts w:cs="Arial"/>
        </w:rPr>
      </w:pPr>
    </w:p>
    <w:p w14:paraId="5D762160" w14:textId="77777777" w:rsidR="00974728" w:rsidRPr="005A12D0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5A12D0">
        <w:rPr>
          <w:rFonts w:cs="Arial"/>
          <w:b/>
        </w:rPr>
        <w:t>verfügt:</w:t>
      </w:r>
    </w:p>
    <w:p w14:paraId="17EB3ED0" w14:textId="122D00F8" w:rsidR="00974728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  <w:r w:rsidRPr="00FA7891">
        <w:rPr>
          <w:rFonts w:cs="Arial"/>
        </w:rPr>
        <w:t xml:space="preserve">Die </w:t>
      </w:r>
      <w:r w:rsidRPr="00814662">
        <w:rPr>
          <w:noProof/>
        </w:rPr>
        <w:t xml:space="preserve">Gemeinde </w:t>
      </w:r>
      <w:r w:rsidR="00891CAB" w:rsidRPr="00814662">
        <w:rPr>
          <w:rFonts w:cs="Arial"/>
          <w:noProof/>
        </w:rPr>
        <w:t>{gemeindeName}</w:t>
      </w:r>
      <w:r w:rsidRPr="00814662">
        <w:rPr>
          <w:noProof/>
        </w:rPr>
        <w:t xml:space="preserve"> </w:t>
      </w:r>
      <w:r w:rsidRPr="00814662">
        <w:rPr>
          <w:rFonts w:cs="Arial"/>
        </w:rPr>
        <w:t>erhält</w:t>
      </w:r>
      <w:r>
        <w:rPr>
          <w:rFonts w:cs="Arial"/>
        </w:rPr>
        <w:t xml:space="preserve"> </w:t>
      </w:r>
      <w:r w:rsidRPr="004B3ECE">
        <w:rPr>
          <w:rFonts w:cs="Arial"/>
        </w:rPr>
        <w:t xml:space="preserve">für das </w:t>
      </w:r>
      <w:r w:rsidRPr="0017103E">
        <w:rPr>
          <w:rFonts w:cs="Arial"/>
        </w:rPr>
        <w:t xml:space="preserve">Tagesschulangebot </w:t>
      </w:r>
      <w:r>
        <w:rPr>
          <w:rFonts w:cs="Arial"/>
        </w:rPr>
        <w:t xml:space="preserve">im Schuljahr </w:t>
      </w:r>
      <w:r w:rsidRPr="00F31707">
        <w:rPr>
          <w:rFonts w:cs="Arial"/>
        </w:rPr>
        <w:t>20</w:t>
      </w:r>
      <w:r>
        <w:rPr>
          <w:rFonts w:cs="Arial"/>
        </w:rPr>
        <w:t>2</w:t>
      </w:r>
      <w:r w:rsidR="00013E91">
        <w:rPr>
          <w:rFonts w:cs="Arial"/>
        </w:rPr>
        <w:t>2</w:t>
      </w:r>
      <w:r w:rsidRPr="00F31707">
        <w:rPr>
          <w:rFonts w:cs="Arial"/>
        </w:rPr>
        <w:t>/2</w:t>
      </w:r>
      <w:r w:rsidR="00013E91">
        <w:rPr>
          <w:rFonts w:cs="Arial"/>
        </w:rPr>
        <w:t>3</w:t>
      </w:r>
      <w:r w:rsidRPr="004B3ECE">
        <w:rPr>
          <w:rFonts w:cs="Arial"/>
        </w:rPr>
        <w:t xml:space="preserve"> </w:t>
      </w:r>
      <w:r>
        <w:rPr>
          <w:rFonts w:cs="Arial"/>
        </w:rPr>
        <w:t xml:space="preserve">aus dem Lastenausgleich Lehrergehälter </w:t>
      </w:r>
      <w:r w:rsidRPr="004B3ECE">
        <w:rPr>
          <w:rFonts w:cs="Arial"/>
        </w:rPr>
        <w:t>eine</w:t>
      </w:r>
      <w:r>
        <w:rPr>
          <w:rFonts w:cs="Arial"/>
        </w:rPr>
        <w:t xml:space="preserve">n Betrag von </w:t>
      </w:r>
      <w:r w:rsidRPr="00FA7891">
        <w:rPr>
          <w:rFonts w:cs="Arial"/>
        </w:rPr>
        <w:t xml:space="preserve">total </w:t>
      </w:r>
      <w:r w:rsidRPr="00814662">
        <w:rPr>
          <w:rFonts w:cs="Arial"/>
          <w:b/>
          <w:bCs w:val="0"/>
        </w:rPr>
        <w:t>CHF</w:t>
      </w:r>
      <w:r w:rsidRPr="00814662">
        <w:rPr>
          <w:b/>
          <w:bCs w:val="0"/>
          <w:noProof/>
        </w:rPr>
        <w:t xml:space="preserve"> </w:t>
      </w:r>
      <w:r w:rsidR="006C4C86" w:rsidRPr="00814662">
        <w:rPr>
          <w:rFonts w:cs="Arial"/>
          <w:b/>
          <w:bCs w:val="0"/>
          <w:noProof/>
        </w:rPr>
        <w:t>{lastenausgleichsberechtigterBetrag}</w:t>
      </w:r>
      <w:r w:rsidRPr="005E079E">
        <w:rPr>
          <w:noProof/>
        </w:rPr>
        <w:t>.</w:t>
      </w:r>
    </w:p>
    <w:p w14:paraId="3B96A007" w14:textId="77777777" w:rsidR="00E347C8" w:rsidRDefault="00E347C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</w:p>
    <w:p w14:paraId="2FFD73DB" w14:textId="77777777" w:rsidR="00542D3A" w:rsidRDefault="00542D3A" w:rsidP="002C0DF8">
      <w:pPr>
        <w:rPr>
          <w:rFonts w:cs="Arial"/>
        </w:rPr>
      </w:pPr>
    </w:p>
    <w:p w14:paraId="752FA1E5" w14:textId="0D3F6AE0" w:rsidR="00CE5921" w:rsidRDefault="00542D3A" w:rsidP="00961287">
      <w:pPr>
        <w:suppressLineNumbers/>
        <w:rPr>
          <w:rFonts w:cs="Arial"/>
        </w:rPr>
      </w:pPr>
      <w:r w:rsidRPr="001779E0">
        <w:rPr>
          <w:rFonts w:cs="Arial"/>
        </w:rPr>
        <w:t>Für das Schuljahr</w:t>
      </w:r>
      <w:r w:rsidRPr="00FF35AE">
        <w:rPr>
          <w:rFonts w:cs="Arial"/>
          <w:b/>
        </w:rPr>
        <w:t xml:space="preserve"> </w:t>
      </w:r>
      <w:r>
        <w:rPr>
          <w:rFonts w:cs="Arial"/>
        </w:rPr>
        <w:t>20</w:t>
      </w:r>
      <w:r w:rsidR="00013E91">
        <w:rPr>
          <w:rFonts w:cs="Arial"/>
        </w:rPr>
        <w:t>22</w:t>
      </w:r>
      <w:r w:rsidRPr="00F31707">
        <w:rPr>
          <w:rFonts w:cs="Arial"/>
        </w:rPr>
        <w:t>/2</w:t>
      </w:r>
      <w:r w:rsidR="00013E91">
        <w:rPr>
          <w:rFonts w:cs="Arial"/>
        </w:rPr>
        <w:t>3</w:t>
      </w:r>
      <w:r w:rsidRPr="005A12D0">
        <w:rPr>
          <w:rFonts w:cs="Arial"/>
          <w:b/>
        </w:rPr>
        <w:t xml:space="preserve"> </w:t>
      </w:r>
      <w:r>
        <w:rPr>
          <w:rFonts w:cs="Arial"/>
        </w:rPr>
        <w:t xml:space="preserve">haben wir Ende </w:t>
      </w:r>
      <w:r w:rsidR="00013E91">
        <w:rPr>
          <w:rFonts w:cs="Arial"/>
        </w:rPr>
        <w:t>2022</w:t>
      </w:r>
      <w:r>
        <w:rPr>
          <w:rFonts w:cs="Arial"/>
        </w:rPr>
        <w:t xml:space="preserve"> bereits </w:t>
      </w:r>
      <w:r w:rsidRPr="00FF35AE">
        <w:rPr>
          <w:rFonts w:cs="Arial"/>
        </w:rPr>
        <w:t>eine</w:t>
      </w:r>
      <w:r w:rsidRPr="005A12D0">
        <w:rPr>
          <w:rFonts w:cs="Arial"/>
          <w:b/>
        </w:rPr>
        <w:t xml:space="preserve"> </w:t>
      </w:r>
      <w:r w:rsidRPr="00FF35AE">
        <w:rPr>
          <w:rFonts w:cs="Arial"/>
        </w:rPr>
        <w:t>erste Rate in der Höhe von CHF</w:t>
      </w:r>
      <w:r w:rsidR="00961287">
        <w:rPr>
          <w:rFonts w:cs="Arial"/>
        </w:rPr>
        <w:t> </w:t>
      </w:r>
      <w:r w:rsidR="00FA7891">
        <w:rPr>
          <w:rFonts w:cs="Arial"/>
        </w:rPr>
        <w:t>{ersteRate}</w:t>
      </w:r>
      <w:r>
        <w:rPr>
          <w:rFonts w:cs="Arial"/>
        </w:rPr>
        <w:t xml:space="preserve"> ausbezahlt. </w:t>
      </w:r>
      <w:r w:rsidRPr="00FF35AE">
        <w:rPr>
          <w:rFonts w:cs="Arial"/>
        </w:rPr>
        <w:t>Die</w:t>
      </w:r>
      <w:r w:rsidRPr="005A12D0">
        <w:rPr>
          <w:rFonts w:cs="Arial"/>
          <w:b/>
        </w:rPr>
        <w:t xml:space="preserve"> zweite Rate</w:t>
      </w:r>
      <w:r>
        <w:rPr>
          <w:rFonts w:cs="Arial"/>
          <w:b/>
        </w:rPr>
        <w:t xml:space="preserve"> </w:t>
      </w:r>
      <w:r w:rsidR="00013E91">
        <w:rPr>
          <w:rFonts w:cs="Arial"/>
          <w:b/>
        </w:rPr>
        <w:t>2022</w:t>
      </w:r>
      <w:r w:rsidRPr="00F31707">
        <w:rPr>
          <w:rFonts w:cs="Arial"/>
          <w:b/>
        </w:rPr>
        <w:t>/2</w:t>
      </w:r>
      <w:r w:rsidR="00013E91">
        <w:rPr>
          <w:rFonts w:cs="Arial"/>
          <w:b/>
        </w:rPr>
        <w:t>3</w:t>
      </w:r>
      <w:r w:rsidRPr="005A12D0">
        <w:rPr>
          <w:rFonts w:cs="Arial"/>
          <w:b/>
        </w:rPr>
        <w:t xml:space="preserve"> </w:t>
      </w:r>
      <w:r w:rsidRPr="001779E0">
        <w:rPr>
          <w:rFonts w:cs="Arial"/>
        </w:rPr>
        <w:t>beträgt demzufolge</w:t>
      </w:r>
      <w:r w:rsidRPr="005A12D0">
        <w:rPr>
          <w:rFonts w:cs="Arial"/>
          <w:b/>
        </w:rPr>
        <w:t xml:space="preserve"> CHF </w:t>
      </w:r>
      <w:r w:rsidR="00FA7891">
        <w:rPr>
          <w:rFonts w:cs="Arial"/>
          <w:b/>
        </w:rPr>
        <w:t>{zweiteRate}</w:t>
      </w:r>
      <w:r>
        <w:rPr>
          <w:rFonts w:cs="Arial"/>
        </w:rPr>
        <w:t>.</w:t>
      </w:r>
    </w:p>
    <w:p w14:paraId="2E264D20" w14:textId="0E6985BE" w:rsidR="00EF18EF" w:rsidRDefault="00EF18EF" w:rsidP="002C0DF8">
      <w:pPr>
        <w:rPr>
          <w:rFonts w:cs="Arial"/>
        </w:rPr>
      </w:pPr>
    </w:p>
    <w:p w14:paraId="38E15ABA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31C27833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2552CACF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1E91817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5EDB5CB4" w14:textId="77777777" w:rsidR="00712CCA" w:rsidRDefault="00712CCA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07C45364" w14:textId="6375315A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lastRenderedPageBreak/>
        <w:t xml:space="preserve">Zudem teilen wir Ihnen mit, </w:t>
      </w:r>
      <w:r w:rsidRPr="001779E0">
        <w:rPr>
          <w:rFonts w:cs="Arial"/>
        </w:rPr>
        <w:t>dass für das Tagesschulangebot im Schuljahr</w:t>
      </w:r>
      <w:r w:rsidRPr="005A12D0">
        <w:rPr>
          <w:rFonts w:cs="Arial"/>
          <w:b/>
        </w:rPr>
        <w:t xml:space="preserve"> </w:t>
      </w:r>
      <w:r w:rsidR="00013E91">
        <w:rPr>
          <w:rFonts w:cs="Arial"/>
          <w:b/>
        </w:rPr>
        <w:t>2023</w:t>
      </w:r>
      <w:r w:rsidRPr="00F31707">
        <w:rPr>
          <w:rFonts w:cs="Arial"/>
          <w:b/>
        </w:rPr>
        <w:t>/2</w:t>
      </w:r>
      <w:r w:rsidR="00013E91">
        <w:rPr>
          <w:rFonts w:cs="Arial"/>
          <w:b/>
        </w:rPr>
        <w:t>4</w:t>
      </w:r>
      <w:r>
        <w:rPr>
          <w:rFonts w:cs="Arial"/>
        </w:rPr>
        <w:t xml:space="preserve"> eine </w:t>
      </w:r>
      <w:r w:rsidRPr="00F30917">
        <w:rPr>
          <w:rFonts w:cs="Arial"/>
          <w:b/>
        </w:rPr>
        <w:t xml:space="preserve">erste Rate </w:t>
      </w:r>
      <w:r w:rsidRPr="001779E0">
        <w:rPr>
          <w:rFonts w:cs="Arial"/>
        </w:rPr>
        <w:t>in der Höhe von</w:t>
      </w:r>
      <w:r>
        <w:rPr>
          <w:rFonts w:cs="Arial"/>
        </w:rPr>
        <w:t xml:space="preserve"> </w:t>
      </w:r>
      <w:r w:rsidRPr="00F30917">
        <w:rPr>
          <w:rFonts w:cs="Arial"/>
          <w:b/>
        </w:rPr>
        <w:t xml:space="preserve">CHF </w:t>
      </w:r>
      <w:r w:rsidR="00FA7891">
        <w:rPr>
          <w:rFonts w:cs="Arial"/>
          <w:b/>
        </w:rPr>
        <w:t>{ersteRate</w:t>
      </w:r>
      <w:r w:rsidR="00CF5A7B">
        <w:rPr>
          <w:rFonts w:cs="Arial"/>
          <w:b/>
        </w:rPr>
        <w:t>Prog</w:t>
      </w:r>
      <w:r w:rsidR="00FA7891">
        <w:rPr>
          <w:rFonts w:cs="Arial"/>
          <w:b/>
        </w:rPr>
        <w:t>}</w:t>
      </w:r>
      <w:r>
        <w:rPr>
          <w:rFonts w:cs="Arial"/>
        </w:rPr>
        <w:t xml:space="preserve"> ausbezahlt wird. Diese entspricht 50 Prozent des voraussichtlichen lastenausgleichsberechtigten Betrags; den definitiven lastenausgleichsberechtigten Betrag für das Schuljahr </w:t>
      </w:r>
      <w:r w:rsidRPr="00F31707">
        <w:rPr>
          <w:rFonts w:cs="Arial"/>
        </w:rPr>
        <w:t>202</w:t>
      </w:r>
      <w:r w:rsidR="00013E91">
        <w:rPr>
          <w:rFonts w:cs="Arial"/>
        </w:rPr>
        <w:t>3</w:t>
      </w:r>
      <w:r w:rsidRPr="00F31707">
        <w:rPr>
          <w:rFonts w:cs="Arial"/>
        </w:rPr>
        <w:t>/2</w:t>
      </w:r>
      <w:r w:rsidR="00013E91">
        <w:rPr>
          <w:rFonts w:cs="Arial"/>
        </w:rPr>
        <w:t>4</w:t>
      </w:r>
      <w:r>
        <w:rPr>
          <w:rFonts w:cs="Arial"/>
        </w:rPr>
        <w:t xml:space="preserve"> werden wir Ende </w:t>
      </w:r>
      <w:r w:rsidR="00013E91">
        <w:rPr>
          <w:rFonts w:cs="Arial"/>
        </w:rPr>
        <w:t>2024</w:t>
      </w:r>
      <w:r>
        <w:rPr>
          <w:rFonts w:cs="Arial"/>
        </w:rPr>
        <w:t xml:space="preserve"> verfügen. Die Berechnung der erwähnten Beträge können Sie der Tabelle auf Seite 3 entnehmen.</w:t>
      </w:r>
    </w:p>
    <w:p w14:paraId="11BFE904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A5AFA96" w14:textId="4B82F5A4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 xml:space="preserve">Das AKVB zahlt Ende Dezember </w:t>
      </w:r>
      <w:r w:rsidR="00013E91">
        <w:rPr>
          <w:rFonts w:cs="Arial"/>
        </w:rPr>
        <w:t>2023</w:t>
      </w:r>
      <w:r>
        <w:rPr>
          <w:rFonts w:cs="Arial"/>
        </w:rPr>
        <w:t xml:space="preserve"> den Betrag von </w:t>
      </w:r>
      <w:r w:rsidRPr="005E079E">
        <w:rPr>
          <w:rFonts w:cs="Arial"/>
        </w:rPr>
        <w:t xml:space="preserve">total </w:t>
      </w:r>
      <w:r w:rsidRPr="005E079E">
        <w:rPr>
          <w:rFonts w:cs="Arial"/>
          <w:b/>
        </w:rPr>
        <w:t xml:space="preserve">CHF </w:t>
      </w:r>
      <w:r w:rsidR="00CF5A7B" w:rsidRPr="005E079E">
        <w:rPr>
          <w:rFonts w:cs="Arial"/>
          <w:b/>
          <w:noProof/>
        </w:rPr>
        <w:t>{auszahlungTotal</w:t>
      </w:r>
      <w:r w:rsidR="00CF5A7B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</w:t>
      </w:r>
      <w:r w:rsidRPr="00FF35AE">
        <w:rPr>
          <w:rFonts w:cs="Arial"/>
        </w:rPr>
        <w:t>aus</w:t>
      </w:r>
      <w:r>
        <w:rPr>
          <w:rFonts w:cs="Arial"/>
          <w:b/>
        </w:rPr>
        <w:t xml:space="preserve"> </w:t>
      </w:r>
      <w:r w:rsidRPr="00FF35AE">
        <w:rPr>
          <w:rFonts w:cs="Arial"/>
        </w:rPr>
        <w:t xml:space="preserve">(zweite Rate </w:t>
      </w:r>
      <w:r w:rsidR="00013E91">
        <w:rPr>
          <w:rFonts w:cs="Arial"/>
        </w:rPr>
        <w:t>2022</w:t>
      </w:r>
      <w:r w:rsidRPr="00F31707">
        <w:rPr>
          <w:rFonts w:cs="Arial"/>
        </w:rPr>
        <w:t>/2</w:t>
      </w:r>
      <w:r w:rsidR="00013E91">
        <w:rPr>
          <w:rFonts w:cs="Arial"/>
        </w:rPr>
        <w:t>3</w:t>
      </w:r>
      <w:r w:rsidRPr="00F31707">
        <w:rPr>
          <w:rFonts w:cs="Arial"/>
        </w:rPr>
        <w:t xml:space="preserve"> und erste Rate </w:t>
      </w:r>
      <w:r w:rsidR="00013E91">
        <w:rPr>
          <w:rFonts w:cs="Arial"/>
        </w:rPr>
        <w:t>2023</w:t>
      </w:r>
      <w:r w:rsidRPr="00F31707">
        <w:rPr>
          <w:rFonts w:cs="Arial"/>
        </w:rPr>
        <w:t>/2</w:t>
      </w:r>
      <w:r w:rsidR="00013E91">
        <w:rPr>
          <w:rFonts w:cs="Arial"/>
        </w:rPr>
        <w:t>4</w:t>
      </w:r>
      <w:r w:rsidRPr="00F31707">
        <w:rPr>
          <w:rFonts w:cs="Arial"/>
        </w:rPr>
        <w:t>)</w:t>
      </w:r>
      <w:r w:rsidRPr="00FF35AE">
        <w:rPr>
          <w:rFonts w:cs="Arial"/>
        </w:rPr>
        <w:t>.</w:t>
      </w:r>
    </w:p>
    <w:p w14:paraId="5F4C0A3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32FFD1E" w14:textId="3E5DAEC6" w:rsidR="00EF18EF" w:rsidRDefault="00013E91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>Bitte r</w:t>
      </w:r>
      <w:r w:rsidR="00EF18EF">
        <w:rPr>
          <w:rFonts w:cs="Arial"/>
        </w:rPr>
        <w:t xml:space="preserve">eichen Sie die Schlussabrechnung </w:t>
      </w:r>
      <w:r>
        <w:rPr>
          <w:rFonts w:cs="Arial"/>
        </w:rPr>
        <w:t>2023</w:t>
      </w:r>
      <w:r w:rsidR="00EF18EF">
        <w:rPr>
          <w:rFonts w:cs="Arial"/>
        </w:rPr>
        <w:t>/2</w:t>
      </w:r>
      <w:r>
        <w:rPr>
          <w:rFonts w:cs="Arial"/>
        </w:rPr>
        <w:t>4</w:t>
      </w:r>
      <w:r w:rsidR="00EF18EF">
        <w:rPr>
          <w:rFonts w:cs="Arial"/>
        </w:rPr>
        <w:t xml:space="preserve"> bis spätestens 30. September 202</w:t>
      </w:r>
      <w:r>
        <w:rPr>
          <w:rFonts w:cs="Arial"/>
        </w:rPr>
        <w:t>4</w:t>
      </w:r>
      <w:r w:rsidR="00EF18EF">
        <w:rPr>
          <w:rFonts w:cs="Arial"/>
        </w:rPr>
        <w:t xml:space="preserve"> via kiBon ein.</w:t>
      </w:r>
    </w:p>
    <w:p w14:paraId="240AA7D6" w14:textId="47D57936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6397D67F" w14:textId="514A1AFF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B61CDF">
        <w:rPr>
          <w:rFonts w:cs="Arial"/>
        </w:rPr>
        <w:t>Sind alle Angaben auf dem separaten Datenblatt noch richtig? Prüfen Sie die Angaben und schicken Sie uns einen Scan mit Ihren Korrekturen an</w:t>
      </w:r>
      <w:r w:rsidR="00144F5B">
        <w:rPr>
          <w:rFonts w:cs="Arial"/>
        </w:rPr>
        <w:t xml:space="preserve">: </w:t>
      </w:r>
      <w:hyperlink r:id="rId18" w:history="1">
        <w:r w:rsidR="00484DA1" w:rsidRPr="00A359E6">
          <w:rPr>
            <w:rStyle w:val="Hyperlink"/>
            <w:rFonts w:cs="Arial"/>
          </w:rPr>
          <w:t>sea.bkd@be.ch</w:t>
        </w:r>
      </w:hyperlink>
      <w:r w:rsidR="00144F5B">
        <w:rPr>
          <w:rFonts w:cs="Arial"/>
        </w:rPr>
        <w:t>.</w:t>
      </w:r>
    </w:p>
    <w:p w14:paraId="22FA7C42" w14:textId="77777777" w:rsidR="00402379" w:rsidRDefault="00402379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63D420CC" w14:textId="3AD7575D" w:rsidR="00000000" w:rsidRPr="00BE7382" w:rsidRDefault="00000000" w:rsidP="002C0DF8"/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4F3281" w:rsidRPr="00BE7382" w14:paraId="5FB75CA3" w14:textId="77777777" w:rsidTr="0073242E">
        <w:trPr>
          <w:trHeight w:val="527"/>
        </w:trPr>
        <w:sdt>
          <w:sdtPr>
            <w:tag w:val="Closing2"/>
            <w:id w:val="744609531"/>
            <w:placeholder>
              <w:docPart w:val="41F4E30091BB4FE7B49020EE4C0CEAC6"/>
            </w:placeholder>
            <w:showingPlcHdr/>
            <w:dataBinding w:prefixMappings="xmlns:ns='http://schemas.officeatwork.com/CustomXMLPart'" w:xpath="/ns:officeatwork/ns:Closing2" w:storeItemID="{C9EF7656-0210-462C-829B-A9AFE99E1459}"/>
            <w:text w:multiLine="1"/>
          </w:sdtPr>
          <w:sdtContent>
            <w:tc>
              <w:tcPr>
                <w:tcW w:w="5102" w:type="dxa"/>
              </w:tcPr>
              <w:p w14:paraId="5BFB0F65" w14:textId="77777777" w:rsidR="00000000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tc>
          </w:sdtContent>
        </w:sdt>
        <w:sdt>
          <w:sdtPr>
            <w:tag w:val="Closing"/>
            <w:id w:val="637991884"/>
            <w:placeholder>
              <w:docPart w:val="D740DA28EF4B439C9EADBAD3B5030F5E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Content>
            <w:tc>
              <w:tcPr>
                <w:tcW w:w="4677" w:type="dxa"/>
              </w:tcPr>
              <w:p w14:paraId="498A7500" w14:textId="51B35E52" w:rsidR="00000000" w:rsidRPr="00BE7382" w:rsidRDefault="00712CCA" w:rsidP="00712CCA">
                <w:r>
                  <w:t xml:space="preserve">Freundliche Grüsse </w:t>
                </w:r>
                <w:r>
                  <w:br/>
                </w:r>
                <w:r>
                  <w:br/>
                  <w:t xml:space="preserve">Amt für Kindergarten, </w:t>
                </w:r>
                <w:r>
                  <w:br/>
                  <w:t>Volksschule und Beratung</w:t>
                </w:r>
              </w:p>
            </w:tc>
          </w:sdtContent>
        </w:sdt>
      </w:tr>
      <w:tr w:rsidR="004F3281" w:rsidRPr="00BE7382" w14:paraId="1EE64F8D" w14:textId="77777777" w:rsidTr="0073242E">
        <w:tc>
          <w:tcPr>
            <w:tcW w:w="5102" w:type="dxa"/>
          </w:tcPr>
          <w:p w14:paraId="1869B8AD" w14:textId="77777777" w:rsidR="00000000" w:rsidRPr="00BE7382" w:rsidRDefault="00000000" w:rsidP="0073242E">
            <w:sdt>
              <w:sdtPr>
                <w:tag w:val="AbsenderFettL"/>
                <w:id w:val="-447545307"/>
                <w:placeholder>
                  <w:docPart w:val="F73047467C9E4EE3B348C8EB1D238F4E"/>
                </w:placeholder>
                <w:showingPlcHdr/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"/>
                <w:id w:val="-793986998"/>
                <w:placeholder>
                  <w:docPart w:val="AF129AF6327A4F01971D1430D52BEEB4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2ADE880F" w14:textId="77777777" w:rsidR="00000000" w:rsidRPr="00BE7382" w:rsidRDefault="00000000" w:rsidP="0073242E"/>
          <w:p w14:paraId="36167EAB" w14:textId="77777777" w:rsidR="00000000" w:rsidRPr="00BE7382" w:rsidRDefault="00000000" w:rsidP="0073242E"/>
          <w:p w14:paraId="18062A15" w14:textId="77777777" w:rsidR="00000000" w:rsidRPr="00BE7382" w:rsidRDefault="00000000" w:rsidP="0073242E"/>
          <w:p w14:paraId="3F8937CD" w14:textId="77777777" w:rsidR="00000000" w:rsidRPr="00BE7382" w:rsidRDefault="00000000" w:rsidP="0073242E"/>
          <w:sdt>
            <w:sdtPr>
              <w:tag w:val="Signature2"/>
              <w:id w:val="-257302707"/>
              <w:placeholder>
                <w:docPart w:val="BC5F5480E9434141A42B66BB846C46E0"/>
              </w:placeholder>
              <w:showingPlcHdr/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Content>
              <w:p w14:paraId="0E2E9AF4" w14:textId="77777777" w:rsidR="00000000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sdtContent>
          </w:sdt>
          <w:p w14:paraId="2CFB3033" w14:textId="77777777" w:rsidR="00000000" w:rsidRPr="00BE7382" w:rsidRDefault="00000000" w:rsidP="0073242E"/>
        </w:tc>
        <w:tc>
          <w:tcPr>
            <w:tcW w:w="4677" w:type="dxa"/>
          </w:tcPr>
          <w:p w14:paraId="3B74D8CA" w14:textId="77777777" w:rsidR="00000000" w:rsidRPr="00BE7382" w:rsidRDefault="00000000" w:rsidP="0073242E">
            <w:sdt>
              <w:sdtPr>
                <w:tag w:val="AbsenderFettR"/>
                <w:id w:val="-1385555994"/>
                <w:placeholder>
                  <w:docPart w:val="0DBCD1CD4630448FA55FD119CBB631E8"/>
                </w:placeholder>
                <w:showingPlcHdr/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R"/>
                <w:id w:val="1581096922"/>
                <w:placeholder>
                  <w:docPart w:val="AB4E5B6CB0EC4A258C9ED4FB2123CBD9"/>
                </w:placeholder>
                <w:showingPlcHdr/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0CAD8312" w14:textId="77777777" w:rsidR="00000000" w:rsidRPr="00BE7382" w:rsidRDefault="00000000" w:rsidP="0073242E"/>
          <w:p w14:paraId="7789FA2A" w14:textId="77777777" w:rsidR="00000000" w:rsidRPr="00BE7382" w:rsidRDefault="00000000" w:rsidP="0073242E"/>
          <w:p w14:paraId="034F190B" w14:textId="77777777" w:rsidR="00000000" w:rsidRPr="00BE7382" w:rsidRDefault="00000000" w:rsidP="0073242E"/>
          <w:p w14:paraId="0C80712C" w14:textId="77777777" w:rsidR="00000000" w:rsidRPr="00BE7382" w:rsidRDefault="00000000" w:rsidP="0073242E"/>
          <w:sdt>
            <w:sdtPr>
              <w:tag w:val="Signature1"/>
              <w:id w:val="-616916329"/>
              <w:placeholder>
                <w:docPart w:val="C6378C0EEA3343DF96342DF8F9C50DF2"/>
              </w:placeholder>
              <w:dataBinding w:prefixMappings="xmlns:ns='http://schemas.officeatwork.com/CustomXMLPart'" w:xpath="/ns:officeatwork/ns:Signature1" w:storeItemID="{C9EF7656-0210-462C-829B-A9AFE99E1459}"/>
              <w:text w:multiLine="1"/>
            </w:sdtPr>
            <w:sdtContent>
              <w:p w14:paraId="368264FA" w14:textId="77777777" w:rsidR="00000000" w:rsidRPr="00BE7382" w:rsidRDefault="00BE7382" w:rsidP="0073242E">
                <w:r w:rsidRPr="00BE7382">
                  <w:t>Erwin Sommer</w:t>
                </w:r>
              </w:p>
            </w:sdtContent>
          </w:sdt>
          <w:sdt>
            <w:sdtPr>
              <w:id w:val="502093088"/>
              <w:placeholder>
                <w:docPart w:val="323DBFCFED7E401B912BE1B597BE2425"/>
              </w:placeholder>
            </w:sdtPr>
            <w:sdtContent>
              <w:p w14:paraId="436899EF" w14:textId="77777777" w:rsidR="00000000" w:rsidRPr="00BE7382" w:rsidRDefault="00E41E2D" w:rsidP="00E41E2D">
                <w:r>
                  <w:t>Vorsteher</w:t>
                </w:r>
              </w:p>
            </w:sdtContent>
          </w:sdt>
        </w:tc>
      </w:tr>
    </w:tbl>
    <w:p w14:paraId="5BCB1E1F" w14:textId="77777777" w:rsidR="00172E78" w:rsidRDefault="00172E78" w:rsidP="00172E78"/>
    <w:p w14:paraId="729E8B59" w14:textId="77777777" w:rsidR="00172E78" w:rsidRDefault="00172E78" w:rsidP="00172E78"/>
    <w:p w14:paraId="08176167" w14:textId="1A4F633B" w:rsidR="00402379" w:rsidRPr="00172E78" w:rsidRDefault="00BE7382" w:rsidP="00172E78">
      <w:r w:rsidRPr="00BE7382">
        <w:rPr>
          <w:noProof/>
          <w:lang w:eastAsia="de-CH"/>
        </w:rPr>
        <w:drawing>
          <wp:anchor distT="0" distB="0" distL="114300" distR="114300" simplePos="0" relativeHeight="251659264" behindDoc="1" locked="1" layoutInCell="1" hidden="1" allowOverlap="1" wp14:anchorId="4B82064A" wp14:editId="563818F4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2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382">
        <w:rPr>
          <w:noProof/>
          <w:lang w:eastAsia="de-CH"/>
        </w:rPr>
        <w:drawing>
          <wp:anchor distT="0" distB="0" distL="114300" distR="114300" simplePos="0" relativeHeight="251658240" behindDoc="1" locked="1" layoutInCell="1" hidden="1" allowOverlap="1" wp14:anchorId="41221AD6" wp14:editId="546C678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A32D6" w14:textId="3EF95A79" w:rsidR="00000000" w:rsidRPr="004E25D8" w:rsidRDefault="002A04C3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4E25D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4DF073" wp14:editId="7F1099B6">
                <wp:simplePos x="0" y="0"/>
                <wp:positionH relativeFrom="margin">
                  <wp:align>right</wp:align>
                </wp:positionH>
                <wp:positionV relativeFrom="page">
                  <wp:posOffset>8820150</wp:posOffset>
                </wp:positionV>
                <wp:extent cx="6076950" cy="957580"/>
                <wp:effectExtent l="0" t="0" r="19050" b="1397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957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03280" w14:textId="3C655118" w:rsidR="004E25D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164F0D">
                              <w:rPr>
                                <w:b/>
                              </w:rPr>
                              <w:t>Rechtsmittelbelehrung:</w:t>
                            </w:r>
                            <w:r w:rsidRPr="00DF096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8EE46CC" w14:textId="77777777" w:rsidR="004E25D8" w:rsidRPr="00E70F8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rFonts w:cs="Arial"/>
                              </w:rPr>
                            </w:pPr>
                            <w:r w:rsidRPr="00E70F88">
                              <w:rPr>
                                <w:rFonts w:cs="Arial"/>
                              </w:rPr>
                              <w:t>Gegen diese Verfügung kann innert 30 Tagen seit ihrer Eröffnung beim Rechtsdienst der Bildungs- und Kulturdirektion, Sulgeneckstrasse 70, 3005 Bern, schriftlich Beschwerde erhoben werden. Sie muss einen Antrag, die Angabe von Tatsachen und Beweismitteln, eine Begründung sowie eine Unterschrift enthalten; greifbare Beweismittel sind beizulegen.</w: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E70F88">
                              <w:rPr>
                                <w:rFonts w:cs="Arial"/>
                              </w:rPr>
                              <w:instrText xml:space="preserve"> IF </w:instrTex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E70F88">
                              <w:rPr>
                                <w:rFonts w:cs="Arial"/>
                              </w:rPr>
                              <w:instrText xml:space="preserve"> DOCPROPERTY "CustomField.Enclosures"\*CHARFORMAT </w:instrTex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E70F88">
                              <w:rPr>
                                <w:rFonts w:cs="Arial"/>
                              </w:rPr>
                              <w:instrText>="" "" "</w:instrText>
                            </w:r>
                            <w:bookmarkStart w:id="1" w:name="CustomFieldEnclosures"/>
                            <w:bookmarkEnd w:id="1"/>
                          </w:p>
                          <w:p w14:paraId="081EC1FA" w14:textId="77777777" w:rsidR="004E25D8" w:rsidRPr="00E70F8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rFonts w:cs="Arial"/>
                              </w:rPr>
                            </w:pPr>
                          </w:p>
                          <w:p w14:paraId="1F043A56" w14:textId="77777777" w:rsidR="004E25D8" w:rsidRPr="00E70F88" w:rsidRDefault="004E25D8" w:rsidP="004E25D8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rFonts w:cs="Arial"/>
                              </w:rPr>
                            </w:pPr>
                          </w:p>
                          <w:p w14:paraId="41DCF3AD" w14:textId="750E3071" w:rsidR="004E25D8" w:rsidRDefault="004E25D8" w:rsidP="004E25D8">
                            <w:r w:rsidRPr="00E70F88">
                              <w:rPr>
                                <w:rFonts w:cs="Arial"/>
                              </w:rPr>
                              <w:instrText>" \&lt;OawJumpToField value=0/&gt;</w:instrText>
                            </w:r>
                            <w:r w:rsidRPr="00E70F88">
                              <w:rPr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4DF07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27.3pt;margin-top:694.5pt;width:478.5pt;height:75.4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" filled="f" strokecolor="white [3212]">
                <v:textbox style="mso-fit-shape-to-text:t">
                  <w:txbxContent>
                    <w:p w14:paraId="4A903280" w14:textId="3C655118" w:rsidR="004E25D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164F0D">
                        <w:rPr>
                          <w:b/>
                        </w:rPr>
                        <w:t>Rechtsmittelbelehrung:</w:t>
                      </w:r>
                      <w:r w:rsidRPr="00DF096C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8EE46CC" w14:textId="77777777" w:rsidR="004E25D8" w:rsidRPr="00E70F8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rFonts w:cs="Arial"/>
                        </w:rPr>
                      </w:pPr>
                      <w:r w:rsidRPr="00E70F88">
                        <w:rPr>
                          <w:rFonts w:cs="Arial"/>
                        </w:rPr>
                        <w:t xml:space="preserve">Gegen diese Verfügung kann innert 30 Tagen seit ihrer Eröffnung beim Rechtsdienst der Bildungs- und Kulturdirektion, </w:t>
                      </w:r>
                      <w:proofErr w:type="spellStart"/>
                      <w:r w:rsidRPr="00E70F88">
                        <w:rPr>
                          <w:rFonts w:cs="Arial"/>
                        </w:rPr>
                        <w:t>Sulgeneckstrasse</w:t>
                      </w:r>
                      <w:proofErr w:type="spellEnd"/>
                      <w:r w:rsidRPr="00E70F88">
                        <w:rPr>
                          <w:rFonts w:cs="Arial"/>
                        </w:rPr>
                        <w:t xml:space="preserve"> 70, 3005 Bern, schriftlich Beschwerde erhoben werden. Sie muss einen Antrag, die Angabe von Tatsachen und Beweismitteln, eine Begründung sowie eine Unterschrift enthalten; greifbare Beweismittel sind beizulegen.</w:t>
                      </w:r>
                      <w:r w:rsidRPr="00E70F88">
                        <w:rPr>
                          <w:rFonts w:cs="Arial"/>
                        </w:rPr>
                        <w:fldChar w:fldCharType="begin"/>
                      </w:r>
                      <w:r w:rsidRPr="00E70F88">
                        <w:rPr>
                          <w:rFonts w:cs="Arial"/>
                        </w:rPr>
                        <w:instrText xml:space="preserve"> IF </w:instrText>
                      </w:r>
                      <w:r w:rsidRPr="00E70F88">
                        <w:rPr>
                          <w:rFonts w:cs="Arial"/>
                        </w:rPr>
                        <w:fldChar w:fldCharType="begin"/>
                      </w:r>
                      <w:r w:rsidRPr="00E70F88">
                        <w:rPr>
                          <w:rFonts w:cs="Arial"/>
                        </w:rPr>
                        <w:instrText xml:space="preserve"> DOCPROPERTY "CustomField.Enclosures"\*CHARFORMAT </w:instrText>
                      </w:r>
                      <w:r w:rsidRPr="00E70F88">
                        <w:rPr>
                          <w:rFonts w:cs="Arial"/>
                        </w:rPr>
                        <w:fldChar w:fldCharType="end"/>
                      </w:r>
                      <w:r w:rsidRPr="00E70F88">
                        <w:rPr>
                          <w:rFonts w:cs="Arial"/>
                        </w:rPr>
                        <w:instrText>="" "" "</w:instrText>
                      </w:r>
                      <w:bookmarkStart w:id="2" w:name="CustomFieldEnclosures"/>
                      <w:bookmarkEnd w:id="2"/>
                    </w:p>
                    <w:p w14:paraId="081EC1FA" w14:textId="77777777" w:rsidR="004E25D8" w:rsidRPr="00E70F8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rFonts w:cs="Arial"/>
                        </w:rPr>
                      </w:pPr>
                    </w:p>
                    <w:p w14:paraId="1F043A56" w14:textId="77777777" w:rsidR="004E25D8" w:rsidRPr="00E70F88" w:rsidRDefault="004E25D8" w:rsidP="004E25D8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rFonts w:cs="Arial"/>
                        </w:rPr>
                      </w:pPr>
                    </w:p>
                    <w:p w14:paraId="41DCF3AD" w14:textId="750E3071" w:rsidR="004E25D8" w:rsidRDefault="004E25D8" w:rsidP="004E25D8">
                      <w:r w:rsidRPr="00E70F88">
                        <w:rPr>
                          <w:rFonts w:cs="Arial"/>
                        </w:rPr>
                        <w:instrText>" \&lt;OawJumpToField value=0/&gt;</w:instrText>
                      </w:r>
                      <w:r w:rsidRPr="00E70F88">
                        <w:rPr>
                          <w:rFonts w:cs="Arial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IF </w:instrTex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DOCPROPERTY "CustomField.CopyTo"\*CHARFORMAT </w:instrText>
      </w:r>
      <w:r w:rsidR="00BE7382" w:rsidRPr="00E70F88">
        <w:rPr>
          <w:rFonts w:cs="Arial"/>
        </w:rPr>
        <w:fldChar w:fldCharType="end"/>
      </w:r>
      <w:r w:rsidR="00BE7382" w:rsidRPr="00E70F88">
        <w:rPr>
          <w:rFonts w:cs="Arial"/>
        </w:rPr>
        <w:instrText>="" "" "</w:instrText>
      </w:r>
    </w:p>
    <w:p w14:paraId="2FBCF3B7" w14:textId="77777777" w:rsidR="00000000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DOCPROPERTY "Doc.CopyTo"\*CHARFORMAT </w:instrText>
      </w:r>
      <w:r w:rsidRPr="00E70F88">
        <w:rPr>
          <w:rFonts w:cs="Arial"/>
        </w:rPr>
        <w:fldChar w:fldCharType="separate"/>
      </w:r>
      <w:r w:rsidRPr="00E70F88">
        <w:rPr>
          <w:rFonts w:cs="Arial"/>
        </w:rPr>
        <w:instrText>Doc.CopyTo</w:instrText>
      </w:r>
      <w:r w:rsidRPr="00E70F88">
        <w:rPr>
          <w:rFonts w:cs="Arial"/>
        </w:rPr>
        <w:fldChar w:fldCharType="end"/>
      </w:r>
    </w:p>
    <w:p w14:paraId="7EDE8141" w14:textId="77777777" w:rsidR="00000000" w:rsidRPr="00E70F88" w:rsidRDefault="00000000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bookmarkStart w:id="2" w:name="CustomFieldCopyTo"/>
      <w:bookmarkEnd w:id="2"/>
    </w:p>
    <w:p w14:paraId="39118948" w14:textId="77777777" w:rsidR="00000000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instrText>" \&lt;OawJumpToField value=0/&gt;</w:instrText>
      </w:r>
      <w:r w:rsidRPr="00E70F88">
        <w:rPr>
          <w:rFonts w:cs="Arial"/>
        </w:rPr>
        <w:fldChar w:fldCharType="end"/>
      </w:r>
    </w:p>
    <w:p w14:paraId="70CC73EF" w14:textId="49B8509C" w:rsidR="00000000" w:rsidRPr="00BE7382" w:rsidRDefault="00000000" w:rsidP="00C51774">
      <w:pPr>
        <w:pStyle w:val="1pt"/>
      </w:pPr>
    </w:p>
    <w:p w14:paraId="6E887D6D" w14:textId="77777777" w:rsidR="00000000" w:rsidRPr="00BE7382" w:rsidRDefault="00000000" w:rsidP="00C51774">
      <w:pPr>
        <w:pStyle w:val="1pt"/>
      </w:pPr>
    </w:p>
    <w:p w14:paraId="0540A421" w14:textId="7E4C0280" w:rsidR="00000000" w:rsidRPr="00BE7382" w:rsidRDefault="00000000" w:rsidP="00C51774">
      <w:pPr>
        <w:pStyle w:val="1pt"/>
      </w:pPr>
    </w:p>
    <w:p w14:paraId="1BE53E43" w14:textId="4EAB513A" w:rsidR="00000000" w:rsidRPr="00BE7382" w:rsidRDefault="00BE7382" w:rsidP="00C51774">
      <w:pPr>
        <w:pStyle w:val="1pt"/>
      </w:pPr>
      <w:bookmarkStart w:id="3" w:name="Zusatz"/>
      <w:r w:rsidRPr="00BE7382">
        <w:t xml:space="preserve"> </w:t>
      </w:r>
      <w:bookmarkEnd w:id="3"/>
    </w:p>
    <w:p w14:paraId="449253A0" w14:textId="3FEF87B5" w:rsidR="00F20CCF" w:rsidRPr="00814662" w:rsidRDefault="00F20CCF" w:rsidP="001D375C">
      <w:pPr>
        <w:spacing w:line="240" w:lineRule="auto"/>
        <w:rPr>
          <w:rFonts w:cs="Arial"/>
          <w:b/>
          <w:noProof/>
          <w:sz w:val="26"/>
          <w:szCs w:val="26"/>
        </w:rPr>
      </w:pPr>
      <w:r>
        <w:br w:type="page"/>
      </w:r>
      <w:r w:rsidRPr="005D6391">
        <w:rPr>
          <w:b/>
          <w:sz w:val="26"/>
          <w:szCs w:val="26"/>
        </w:rPr>
        <w:lastRenderedPageBreak/>
        <w:t xml:space="preserve">Auszahlung </w:t>
      </w:r>
      <w:r w:rsidRPr="00814662">
        <w:rPr>
          <w:b/>
          <w:sz w:val="26"/>
          <w:szCs w:val="26"/>
        </w:rPr>
        <w:t xml:space="preserve">Tagesschulangebot </w:t>
      </w:r>
      <w:r w:rsidR="00FA7891" w:rsidRPr="00814662">
        <w:rPr>
          <w:rFonts w:cs="Arial"/>
          <w:b/>
          <w:noProof/>
          <w:sz w:val="26"/>
          <w:szCs w:val="26"/>
        </w:rPr>
        <w:t>{gemeindeName}</w:t>
      </w:r>
    </w:p>
    <w:p w14:paraId="6335F515" w14:textId="77777777" w:rsidR="00961287" w:rsidRPr="005D6391" w:rsidRDefault="00961287" w:rsidP="001D375C">
      <w:pPr>
        <w:spacing w:line="240" w:lineRule="auto"/>
        <w:rPr>
          <w:rFonts w:cs="Arial"/>
          <w:b/>
          <w:noProof/>
          <w:sz w:val="26"/>
          <w:szCs w:val="26"/>
        </w:rPr>
      </w:pP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66"/>
        <w:gridCol w:w="2518"/>
        <w:gridCol w:w="3100"/>
        <w:gridCol w:w="3473"/>
      </w:tblGrid>
      <w:tr w:rsidR="00FA7891" w:rsidRPr="00F061B8" w14:paraId="6EE4D83E" w14:textId="77777777" w:rsidTr="009E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3C9EFF4F" w14:textId="77777777" w:rsidR="00F20CCF" w:rsidRPr="005D639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3AB55FE7" w14:textId="77777777" w:rsidR="00F20CCF" w:rsidRPr="005D6391" w:rsidRDefault="00F20CCF" w:rsidP="009E4A8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14:paraId="5B2CF177" w14:textId="25B12763" w:rsidR="00F20CCF" w:rsidRPr="00F061B8" w:rsidRDefault="00F20CCF" w:rsidP="00FA2F00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061B8">
              <w:rPr>
                <w:rFonts w:cs="Arial"/>
                <w:noProof/>
                <w:color w:val="auto"/>
              </w:rPr>
              <w:t>Schuljahr 20</w:t>
            </w:r>
            <w:r w:rsidR="00FA2F00">
              <w:rPr>
                <w:rFonts w:cs="Arial"/>
                <w:noProof/>
                <w:color w:val="auto"/>
              </w:rPr>
              <w:t>2</w:t>
            </w:r>
            <w:r w:rsidR="00013E91">
              <w:rPr>
                <w:rFonts w:cs="Arial"/>
                <w:noProof/>
                <w:color w:val="auto"/>
              </w:rPr>
              <w:t>2</w:t>
            </w:r>
            <w:r w:rsidRPr="00F061B8">
              <w:rPr>
                <w:rFonts w:cs="Arial"/>
                <w:noProof/>
                <w:color w:val="auto"/>
              </w:rPr>
              <w:t>/</w:t>
            </w:r>
            <w:r w:rsidR="00FA2F00">
              <w:rPr>
                <w:rFonts w:cs="Arial"/>
                <w:noProof/>
                <w:color w:val="auto"/>
              </w:rPr>
              <w:t>2</w:t>
            </w:r>
            <w:r w:rsidR="00013E91">
              <w:rPr>
                <w:rFonts w:cs="Arial"/>
                <w:noProof/>
                <w:color w:val="auto"/>
              </w:rPr>
              <w:t>3</w:t>
            </w:r>
            <w:r>
              <w:rPr>
                <w:rFonts w:cs="Arial"/>
                <w:noProof/>
                <w:color w:val="auto"/>
              </w:rPr>
              <w:br/>
              <w:t>Abrechnung</w:t>
            </w:r>
          </w:p>
        </w:tc>
        <w:tc>
          <w:tcPr>
            <w:tcW w:w="2690" w:type="dxa"/>
            <w:shd w:val="clear" w:color="auto" w:fill="auto"/>
            <w:vAlign w:val="center"/>
          </w:tcPr>
          <w:p w14:paraId="6638462F" w14:textId="60A15713" w:rsidR="00F20CCF" w:rsidRPr="00FA7891" w:rsidRDefault="00F20CCF" w:rsidP="009E4A8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A7891">
              <w:rPr>
                <w:rFonts w:cs="Arial"/>
                <w:noProof/>
                <w:color w:val="auto"/>
              </w:rPr>
              <w:t>Schuljahr 202</w:t>
            </w:r>
            <w:r w:rsidR="00013E91">
              <w:rPr>
                <w:rFonts w:cs="Arial"/>
                <w:noProof/>
                <w:color w:val="auto"/>
              </w:rPr>
              <w:t>3</w:t>
            </w:r>
            <w:r w:rsidRPr="00FA7891">
              <w:rPr>
                <w:rFonts w:cs="Arial"/>
                <w:noProof/>
                <w:color w:val="auto"/>
              </w:rPr>
              <w:t>/2</w:t>
            </w:r>
            <w:r w:rsidR="00013E91">
              <w:rPr>
                <w:rFonts w:cs="Arial"/>
                <w:noProof/>
                <w:color w:val="auto"/>
              </w:rPr>
              <w:t>4</w:t>
            </w:r>
            <w:r w:rsidRPr="00FA7891">
              <w:rPr>
                <w:rFonts w:cs="Arial"/>
                <w:noProof/>
                <w:color w:val="auto"/>
              </w:rPr>
              <w:t xml:space="preserve"> </w:t>
            </w:r>
          </w:p>
          <w:p w14:paraId="17E95EC1" w14:textId="77777777" w:rsidR="00F20CCF" w:rsidRPr="00FA7891" w:rsidRDefault="00F20CCF" w:rsidP="00E53B99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FA7891">
              <w:rPr>
                <w:rFonts w:cs="Arial"/>
                <w:i/>
                <w:noProof/>
                <w:color w:val="auto"/>
              </w:rPr>
              <w:t>Prognose</w:t>
            </w:r>
          </w:p>
        </w:tc>
      </w:tr>
      <w:tr w:rsidR="00FA7891" w:rsidRPr="00226211" w14:paraId="1AACE973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C48C353" w14:textId="77777777" w:rsidR="00F20CCF" w:rsidRPr="0022621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</w:rPr>
            </w:pPr>
          </w:p>
        </w:tc>
        <w:tc>
          <w:tcPr>
            <w:tcW w:w="3535" w:type="dxa"/>
            <w:vAlign w:val="center"/>
          </w:tcPr>
          <w:p w14:paraId="6E7A2A48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Betreuungsstunden</w:t>
            </w:r>
          </w:p>
        </w:tc>
        <w:tc>
          <w:tcPr>
            <w:tcW w:w="2670" w:type="dxa"/>
            <w:vAlign w:val="center"/>
          </w:tcPr>
          <w:p w14:paraId="5FB4F1E8" w14:textId="62501DC0" w:rsidR="00F20CCF" w:rsidRPr="001D375C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vAlign w:val="center"/>
          </w:tcPr>
          <w:p w14:paraId="3BB144E5" w14:textId="67DD0054" w:rsidR="00F20CCF" w:rsidRPr="00FA7891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FA7891" w:rsidRPr="00226211" w14:paraId="7226A367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684959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576C10F5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je Stunde</w:t>
            </w:r>
          </w:p>
        </w:tc>
        <w:tc>
          <w:tcPr>
            <w:tcW w:w="2670" w:type="dxa"/>
            <w:vAlign w:val="center"/>
          </w:tcPr>
          <w:p w14:paraId="67D362F0" w14:textId="68C0F917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{normlohnkosten}</w:t>
            </w:r>
          </w:p>
        </w:tc>
        <w:tc>
          <w:tcPr>
            <w:tcW w:w="2690" w:type="dxa"/>
            <w:vAlign w:val="center"/>
          </w:tcPr>
          <w:p w14:paraId="33878C85" w14:textId="60210353" w:rsidR="00F20CCF" w:rsidRPr="005E079E" w:rsidRDefault="00F20CCF" w:rsidP="00F20CCF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{normlohnkostenProg}</w:t>
            </w:r>
          </w:p>
        </w:tc>
      </w:tr>
      <w:tr w:rsidR="00FA7891" w:rsidRPr="00226211" w14:paraId="52E670B6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12" w:space="0" w:color="7F7F7F" w:themeColor="text1" w:themeTint="80"/>
            </w:tcBorders>
            <w:vAlign w:val="center"/>
          </w:tcPr>
          <w:p w14:paraId="4F57A57F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bottom w:val="single" w:sz="12" w:space="0" w:color="7F7F7F" w:themeColor="text1" w:themeTint="80"/>
            </w:tcBorders>
            <w:vAlign w:val="center"/>
          </w:tcPr>
          <w:p w14:paraId="7074D55F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total</w:t>
            </w:r>
          </w:p>
        </w:tc>
        <w:tc>
          <w:tcPr>
            <w:tcW w:w="2670" w:type="dxa"/>
            <w:tcBorders>
              <w:bottom w:val="single" w:sz="12" w:space="0" w:color="7F7F7F" w:themeColor="text1" w:themeTint="80"/>
            </w:tcBorders>
            <w:vAlign w:val="center"/>
          </w:tcPr>
          <w:p w14:paraId="4D2A8E5A" w14:textId="6403256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{normlohnkostenTotal}</w:t>
            </w:r>
          </w:p>
        </w:tc>
        <w:tc>
          <w:tcPr>
            <w:tcW w:w="2690" w:type="dxa"/>
            <w:tcBorders>
              <w:bottom w:val="single" w:sz="12" w:space="0" w:color="7F7F7F" w:themeColor="text1" w:themeTint="80"/>
            </w:tcBorders>
            <w:vAlign w:val="center"/>
          </w:tcPr>
          <w:p w14:paraId="74A401D0" w14:textId="682961B3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{normlohnkostenTotalProg}</w:t>
            </w:r>
          </w:p>
        </w:tc>
      </w:tr>
      <w:tr w:rsidR="00FA7891" w:rsidRPr="00226211" w14:paraId="44052002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6D7EE28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37C59B9B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Elterngebühren für die Betreuung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  <w:vAlign w:val="center"/>
          </w:tcPr>
          <w:p w14:paraId="32EF4A46" w14:textId="09D9419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{elterngebuehren}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  <w:vAlign w:val="center"/>
          </w:tcPr>
          <w:p w14:paraId="2101256A" w14:textId="7C3BE6EF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{elterngebuehrenProg}</w:t>
            </w:r>
          </w:p>
        </w:tc>
      </w:tr>
      <w:tr w:rsidR="00FA7891" w:rsidRPr="00226211" w14:paraId="37DD86DF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2F2F2" w:themeFill="background1" w:themeFillShade="F2"/>
            <w:vAlign w:val="center"/>
          </w:tcPr>
          <w:p w14:paraId="13A9D807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shd w:val="clear" w:color="auto" w:fill="F2F2F2" w:themeFill="background1" w:themeFillShade="F2"/>
            <w:vAlign w:val="center"/>
          </w:tcPr>
          <w:p w14:paraId="75D13C36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Lastenausgleichsberechtigter Betrag</w:t>
            </w:r>
          </w:p>
        </w:tc>
        <w:tc>
          <w:tcPr>
            <w:tcW w:w="2670" w:type="dxa"/>
            <w:shd w:val="clear" w:color="auto" w:fill="F2F2F2" w:themeFill="background1" w:themeFillShade="F2"/>
            <w:vAlign w:val="center"/>
          </w:tcPr>
          <w:p w14:paraId="76FFE23E" w14:textId="406A3460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{lastenausgleichsberechtigterBetrag}</w:t>
            </w:r>
          </w:p>
        </w:tc>
        <w:tc>
          <w:tcPr>
            <w:tcW w:w="2690" w:type="dxa"/>
            <w:shd w:val="clear" w:color="auto" w:fill="F2F2F2" w:themeFill="background1" w:themeFillShade="F2"/>
            <w:vAlign w:val="center"/>
          </w:tcPr>
          <w:p w14:paraId="519763D3" w14:textId="16358AA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{lastenausgleichsberechtigterBetragProg}</w:t>
            </w:r>
          </w:p>
        </w:tc>
      </w:tr>
      <w:tr w:rsidR="00FA7891" w:rsidRPr="00226211" w14:paraId="35823F77" w14:textId="77777777" w:rsidTr="009E4A8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488BDE18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38D42AB1" w14:textId="77777777" w:rsidR="00F20CCF" w:rsidRPr="003109F9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A73AE1">
              <w:rPr>
                <w:rFonts w:cs="Arial"/>
                <w:b/>
                <w:noProof/>
              </w:rPr>
              <w:t>Erste Rate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3E769853" w14:textId="72512CCE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66BE81B1" w14:textId="4ABAB57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sz w:val="20"/>
                <w:szCs w:val="20"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{ersteRateProg}</w:t>
            </w:r>
          </w:p>
        </w:tc>
      </w:tr>
      <w:tr w:rsidR="00FA7891" w:rsidRPr="00226211" w14:paraId="02AF1970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60C97BB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C9CF4C0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1C664397" w14:textId="2C2541AF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  <w:sz w:val="20"/>
                <w:szCs w:val="20"/>
              </w:rPr>
              <w:t>ausbezahlt Ende 20</w:t>
            </w:r>
            <w:r w:rsidR="00FA2F00" w:rsidRPr="005E079E">
              <w:rPr>
                <w:rFonts w:cs="Arial"/>
                <w:noProof/>
                <w:sz w:val="20"/>
                <w:szCs w:val="20"/>
              </w:rPr>
              <w:t>2</w:t>
            </w:r>
            <w:r w:rsidR="00013E91">
              <w:rPr>
                <w:rFonts w:cs="Arial"/>
                <w:noProof/>
                <w:sz w:val="20"/>
                <w:szCs w:val="20"/>
              </w:rPr>
              <w:t>2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3BC988" w14:textId="6CD995A3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013E91">
              <w:rPr>
                <w:rFonts w:cs="Arial"/>
                <w:b/>
                <w:noProof/>
                <w:sz w:val="20"/>
                <w:szCs w:val="20"/>
              </w:rPr>
              <w:t>3</w:t>
            </w:r>
          </w:p>
        </w:tc>
      </w:tr>
      <w:tr w:rsidR="00FA7891" w:rsidRPr="00226211" w14:paraId="76204E39" w14:textId="77777777" w:rsidTr="009E4A8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26F858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5B633DFA" w14:textId="77777777" w:rsidR="00F20CCF" w:rsidRPr="00A73AE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Zweite Rate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094D82CE" w14:textId="6B27687F" w:rsidR="00F20CCF" w:rsidRPr="005E079E" w:rsidRDefault="00F20CCF" w:rsidP="009E4A86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7D9FCA49" w14:textId="56EC8A6B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>folgt Ende 202</w:t>
            </w:r>
            <w:r w:rsidR="00013E91">
              <w:rPr>
                <w:rFonts w:cs="Arial"/>
                <w:i/>
                <w:noProof/>
              </w:rPr>
              <w:t>4</w:t>
            </w:r>
          </w:p>
        </w:tc>
      </w:tr>
      <w:tr w:rsidR="00FA7891" w:rsidRPr="00226211" w14:paraId="3AC19F34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5065DCB6" w14:textId="77777777" w:rsidR="00F20CCF" w:rsidRDefault="00F20CCF" w:rsidP="009E4A8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ED123A2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850DECF" w14:textId="47CC3272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013E91">
              <w:rPr>
                <w:rFonts w:cs="Arial"/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8086D7" w14:textId="77777777" w:rsidR="00F20CCF" w:rsidRPr="005E079E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</w:p>
        </w:tc>
      </w:tr>
    </w:tbl>
    <w:p w14:paraId="3105511B" w14:textId="77777777" w:rsidR="00F20CCF" w:rsidRDefault="00F20CCF" w:rsidP="00F20CCF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34053520" w14:textId="77777777" w:rsidR="00F20CCF" w:rsidRDefault="00F20CCF" w:rsidP="00F20CCF">
      <w:pPr>
        <w:tabs>
          <w:tab w:val="left" w:pos="3402"/>
        </w:tabs>
        <w:rPr>
          <w:rFonts w:cs="Arial"/>
        </w:rPr>
      </w:pPr>
    </w:p>
    <w:p w14:paraId="46D3EEEE" w14:textId="73635A57" w:rsidR="00F20CCF" w:rsidRPr="004B3ECE" w:rsidRDefault="00F20CCF" w:rsidP="00FA2F00">
      <w:pPr>
        <w:tabs>
          <w:tab w:val="left" w:pos="3402"/>
        </w:tabs>
        <w:rPr>
          <w:rFonts w:cs="Arial"/>
        </w:rPr>
      </w:pPr>
      <w:r>
        <w:rPr>
          <w:rFonts w:cs="Arial"/>
        </w:rPr>
        <w:t xml:space="preserve">Das AKVB überweist </w:t>
      </w:r>
      <w:r w:rsidR="00402379">
        <w:rPr>
          <w:rFonts w:cs="Arial"/>
        </w:rPr>
        <w:t>der Gemeinde {gemeindeName}</w:t>
      </w:r>
      <w:r w:rsidRPr="004B3ECE">
        <w:rPr>
          <w:rFonts w:cs="Arial"/>
        </w:rPr>
        <w:t xml:space="preserve"> </w:t>
      </w:r>
      <w:r w:rsidR="00402379">
        <w:rPr>
          <w:rFonts w:cs="Arial"/>
        </w:rPr>
        <w:t xml:space="preserve">den Betrag </w:t>
      </w:r>
      <w:r w:rsidRPr="005E079E">
        <w:rPr>
          <w:rFonts w:cs="Arial"/>
        </w:rPr>
        <w:t xml:space="preserve">von total </w:t>
      </w:r>
      <w:r w:rsidRPr="005E079E">
        <w:rPr>
          <w:rFonts w:cs="Arial"/>
          <w:b/>
        </w:rPr>
        <w:t>CHF</w:t>
      </w:r>
      <w:r w:rsidR="00053D01">
        <w:rPr>
          <w:rFonts w:cs="Arial"/>
          <w:b/>
        </w:rPr>
        <w:t> </w:t>
      </w:r>
      <w:r w:rsidR="00FA7891" w:rsidRPr="005E079E">
        <w:rPr>
          <w:rFonts w:cs="Arial"/>
          <w:b/>
          <w:noProof/>
        </w:rPr>
        <w:t>{auszahlungTotal</w:t>
      </w:r>
      <w:r w:rsidR="00FA7891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(</w:t>
      </w:r>
      <w:r>
        <w:rPr>
          <w:rFonts w:cs="Arial"/>
          <w:b/>
        </w:rPr>
        <w:t>zweite Rate</w:t>
      </w:r>
      <w:r w:rsidRPr="002B2D73">
        <w:rPr>
          <w:rFonts w:cs="Arial"/>
          <w:b/>
        </w:rPr>
        <w:t xml:space="preserve"> 20</w:t>
      </w:r>
      <w:r w:rsidR="00FA2F00">
        <w:rPr>
          <w:rFonts w:cs="Arial"/>
          <w:b/>
        </w:rPr>
        <w:t>2</w:t>
      </w:r>
      <w:r w:rsidR="00013E91">
        <w:rPr>
          <w:rFonts w:cs="Arial"/>
          <w:b/>
        </w:rPr>
        <w:t>2</w:t>
      </w:r>
      <w:r w:rsidR="009A0EEA">
        <w:rPr>
          <w:rFonts w:cs="Arial"/>
          <w:b/>
        </w:rPr>
        <w:t>/2</w:t>
      </w:r>
      <w:r w:rsidR="00013E91">
        <w:rPr>
          <w:rFonts w:cs="Arial"/>
          <w:b/>
        </w:rPr>
        <w:t>3</w:t>
      </w:r>
      <w:r>
        <w:rPr>
          <w:rFonts w:cs="Arial"/>
          <w:b/>
        </w:rPr>
        <w:t xml:space="preserve"> </w:t>
      </w:r>
      <w:r w:rsidRPr="004B3ECE">
        <w:rPr>
          <w:rFonts w:cs="Arial"/>
          <w:b/>
        </w:rPr>
        <w:t>und erste Rate</w:t>
      </w:r>
      <w:r>
        <w:rPr>
          <w:rFonts w:cs="Arial"/>
          <w:b/>
        </w:rPr>
        <w:t xml:space="preserve"> 20</w:t>
      </w:r>
      <w:r w:rsidR="009A0EEA">
        <w:rPr>
          <w:rFonts w:cs="Arial"/>
          <w:b/>
        </w:rPr>
        <w:t>2</w:t>
      </w:r>
      <w:r w:rsidR="00013E91">
        <w:rPr>
          <w:rFonts w:cs="Arial"/>
          <w:b/>
        </w:rPr>
        <w:t>3</w:t>
      </w:r>
      <w:r>
        <w:rPr>
          <w:rFonts w:cs="Arial"/>
          <w:b/>
        </w:rPr>
        <w:t>/2</w:t>
      </w:r>
      <w:r w:rsidR="00013E91">
        <w:rPr>
          <w:rFonts w:cs="Arial"/>
          <w:b/>
        </w:rPr>
        <w:t>4</w:t>
      </w:r>
      <w:r w:rsidRPr="004B3ECE">
        <w:rPr>
          <w:rFonts w:cs="Arial"/>
          <w:b/>
        </w:rPr>
        <w:t>)</w:t>
      </w:r>
      <w:r w:rsidR="000D6882" w:rsidRPr="000D6882">
        <w:rPr>
          <w:rFonts w:cs="Arial"/>
        </w:rPr>
        <w:t>.</w:t>
      </w:r>
    </w:p>
    <w:sectPr w:rsidR="00F20CCF" w:rsidRPr="004B3ECE" w:rsidSect="00FA2F00">
      <w:headerReference w:type="default" r:id="rId21"/>
      <w:footerReference w:type="default" r:id="rId22"/>
      <w:type w:val="continuous"/>
      <w:pgSz w:w="11906" w:h="16838" w:code="9"/>
      <w:pgMar w:top="1418" w:right="851" w:bottom="851" w:left="1588" w:header="397" w:footer="397" w:gutter="0"/>
      <w:paperSrc w:first="257" w:other="25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5446" w14:textId="77777777" w:rsidR="00E60C67" w:rsidRPr="00BE7382" w:rsidRDefault="00E60C67">
      <w:pPr>
        <w:spacing w:line="240" w:lineRule="auto"/>
      </w:pPr>
      <w:r w:rsidRPr="00BE7382">
        <w:separator/>
      </w:r>
    </w:p>
  </w:endnote>
  <w:endnote w:type="continuationSeparator" w:id="0">
    <w:p w14:paraId="0F448C2D" w14:textId="77777777" w:rsidR="00E60C67" w:rsidRPr="00BE7382" w:rsidRDefault="00E60C67">
      <w:pPr>
        <w:spacing w:line="240" w:lineRule="auto"/>
      </w:pPr>
      <w:r w:rsidRPr="00BE73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E20" w14:textId="77777777" w:rsidR="00000000" w:rsidRPr="00BE7382" w:rsidRDefault="00B932C2" w:rsidP="00B932C2">
    <w:pPr>
      <w:pStyle w:val="Fuzeile"/>
    </w:pPr>
    <w:r w:rsidRPr="00B932C2">
      <w:rPr>
        <w:noProof/>
        <w:highlight w:val="yellow"/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2FC49F4C" wp14:editId="252001B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544E2" w14:textId="0C99974B" w:rsidR="00B932C2" w:rsidRPr="005C6148" w:rsidRDefault="00B932C2" w:rsidP="00B932C2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49F4C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7" type="#_x0000_t202" style="position:absolute;margin-left:-1.6pt;margin-top:0;width:49.6pt;height:4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" filled="f" stroked="f" strokeweight=".5pt">
              <v:textbox inset="0,0,0,8mm">
                <w:txbxContent>
                  <w:p w14:paraId="0C4544E2" w14:textId="0C99974B" w:rsidR="00B932C2" w:rsidRPr="005C6148" w:rsidRDefault="00B932C2" w:rsidP="00B932C2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8C74" w14:textId="77777777" w:rsidR="00000000" w:rsidRPr="002A7BEC" w:rsidRDefault="00BE7382" w:rsidP="002A7BEC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B01694C" wp14:editId="50313ED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E2F88" w14:textId="4D6EC44D" w:rsidR="00000000" w:rsidRPr="005C6148" w:rsidRDefault="00BE7382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01694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8" type="#_x0000_t202" style="position:absolute;margin-left:-1.6pt;margin-top:0;width:49.6pt;height:44.8pt;z-index:25166233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" filled="f" stroked="f" strokeweight=".5pt">
              <v:textbox inset="0,0,0,8mm">
                <w:txbxContent>
                  <w:p w14:paraId="663E2F88" w14:textId="4D6EC44D" w:rsidR="002A7BEC" w:rsidRPr="005C6148" w:rsidRDefault="00BE7382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DCE52" w14:textId="77777777" w:rsidR="00E60C67" w:rsidRPr="00BE7382" w:rsidRDefault="00E60C67">
      <w:pPr>
        <w:spacing w:line="240" w:lineRule="auto"/>
      </w:pPr>
      <w:r w:rsidRPr="00BE7382">
        <w:separator/>
      </w:r>
    </w:p>
  </w:footnote>
  <w:footnote w:type="continuationSeparator" w:id="0">
    <w:p w14:paraId="474A115D" w14:textId="77777777" w:rsidR="00E60C67" w:rsidRPr="00BE7382" w:rsidRDefault="00E60C67">
      <w:pPr>
        <w:spacing w:line="240" w:lineRule="auto"/>
      </w:pPr>
      <w:r w:rsidRPr="00BE73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C56" w14:textId="77777777" w:rsidR="00000000" w:rsidRPr="00BE7382" w:rsidRDefault="00BE7382" w:rsidP="00BE7382">
    <w:pPr>
      <w:pStyle w:val="Absender"/>
    </w:pPr>
    <w:r w:rsidRPr="00BE7382"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094F507D" wp14:editId="42CF8F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5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D9FDD" w14:textId="77777777" w:rsidR="00000000" w:rsidRPr="00BE7382" w:rsidRDefault="00000000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4F3281" w14:paraId="6483AA40" w14:textId="77777777" w:rsidTr="0073242E">
      <w:tc>
        <w:tcPr>
          <w:tcW w:w="5100" w:type="dxa"/>
        </w:tcPr>
        <w:p w14:paraId="59986C04" w14:textId="77777777" w:rsidR="00000000" w:rsidRPr="00832D99" w:rsidRDefault="00000000" w:rsidP="00BA67D5">
          <w:pPr>
            <w:pStyle w:val="Kopfzeile"/>
          </w:pPr>
        </w:p>
      </w:tc>
      <w:tc>
        <w:tcPr>
          <w:tcW w:w="4878" w:type="dxa"/>
        </w:tcPr>
        <w:p w14:paraId="4774BD01" w14:textId="77777777" w:rsidR="00000000" w:rsidRPr="00832D99" w:rsidRDefault="00000000" w:rsidP="0072055B">
          <w:pPr>
            <w:pStyle w:val="Kopfzeile"/>
          </w:pPr>
        </w:p>
      </w:tc>
    </w:tr>
  </w:tbl>
  <w:p w14:paraId="2A273FC1" w14:textId="77777777" w:rsidR="00000000" w:rsidRPr="00F64BCA" w:rsidRDefault="00BE7382" w:rsidP="00F64BCA">
    <w:r>
      <w:rPr>
        <w:noProof/>
        <w:lang w:eastAsia="de-CH"/>
      </w:rPr>
      <w:drawing>
        <wp:anchor distT="0" distB="0" distL="114300" distR="114300" simplePos="0" relativeHeight="251659264" behindDoc="1" locked="1" layoutInCell="1" hidden="1" allowOverlap="1" wp14:anchorId="57EEEB40" wp14:editId="03C3D650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3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29000F"/>
    <w:multiLevelType w:val="hybridMultilevel"/>
    <w:tmpl w:val="B0B0EABE"/>
    <w:lvl w:ilvl="0" w:tplc="40A0CDD0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2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4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88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F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E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0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 w16cid:durableId="275330717">
    <w:abstractNumId w:val="13"/>
  </w:num>
  <w:num w:numId="2" w16cid:durableId="705522724">
    <w:abstractNumId w:val="11"/>
  </w:num>
  <w:num w:numId="3" w16cid:durableId="2008055487">
    <w:abstractNumId w:val="12"/>
  </w:num>
  <w:num w:numId="4" w16cid:durableId="539977951">
    <w:abstractNumId w:val="14"/>
  </w:num>
  <w:num w:numId="5" w16cid:durableId="1928028583">
    <w:abstractNumId w:val="9"/>
  </w:num>
  <w:num w:numId="6" w16cid:durableId="979454156">
    <w:abstractNumId w:val="8"/>
  </w:num>
  <w:num w:numId="7" w16cid:durableId="1071776337">
    <w:abstractNumId w:val="15"/>
  </w:num>
  <w:num w:numId="8" w16cid:durableId="380636873">
    <w:abstractNumId w:val="7"/>
  </w:num>
  <w:num w:numId="9" w16cid:durableId="1805345929">
    <w:abstractNumId w:val="10"/>
  </w:num>
  <w:num w:numId="10" w16cid:durableId="1288856267">
    <w:abstractNumId w:val="5"/>
  </w:num>
  <w:num w:numId="11" w16cid:durableId="19867108">
    <w:abstractNumId w:val="4"/>
  </w:num>
  <w:num w:numId="12" w16cid:durableId="2001041085">
    <w:abstractNumId w:val="6"/>
  </w:num>
  <w:num w:numId="13" w16cid:durableId="1765414594">
    <w:abstractNumId w:val="3"/>
  </w:num>
  <w:num w:numId="14" w16cid:durableId="515078977">
    <w:abstractNumId w:val="2"/>
  </w:num>
  <w:num w:numId="15" w16cid:durableId="411392981">
    <w:abstractNumId w:val="1"/>
  </w:num>
  <w:num w:numId="16" w16cid:durableId="145798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officeatwork" w:val="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"/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Brief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0.3 (4.10.3589)"/>
    <w:docVar w:name="OawCreatedWithProjectID" w:val="bkd"/>
    <w:docVar w:name="OawCreatedWithProjectVersion" w:val="49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04123010144120300001&quot;&gt;&lt;Field Name=&quot;IDName&quot; Value=&quot;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/DocProp&gt;&lt;DocProp UID=&quot;2002122011014149059130932&quot; EntryUID=&quot;2019111314514056000164&quot; PrimaryUID=&quot;ClientSuite&quot;&gt;&lt;Field Name=&quot;IDName&quot; Value=&quot;AKVB: Amt für Kindergarten, Volksschule und Beratung&quot;/&gt;&lt;Field Name=&quot;Amt&quot; Value=&quot;Amt für Kindergarten, Volksschule und Beratung&quot;/&gt;&lt;Field Name=&quot;Kurzname&quot; Value=&quot;AKVB&quot;/&gt;&lt;Field Name=&quot;AmtPPT&quot; Value=&quot;&quot;/&gt;&lt;Field Name=&quot;Direktion&quot; Value=&quot;Bildungs- und Kulturdirektion&quot;/&gt;&lt;Field Name=&quot;DirektionPPT&quot; Value=&quot;&quot;/&gt;&lt;Field Name=&quot;Address1&quot; Value=&quot;&quot;/&gt;&lt;Field Name=&quot;Address2&quot; Value=&quot;&quot;/&gt;&lt;Field Name=&quot;Address3&quot; Value=&quot;Sulgeneckstrasse 70&quot;/&gt;&lt;Field Name=&quot;Address4&quot; Value=&quot;&quot;/&gt;&lt;Field Name=&quot;Address5&quot; Value=&quot;3005 Bern&quot;/&gt;&lt;Field Name=&quot;AddressSingleLine&quot; Value=&quot;Bildungs- und Kulturdirektion, Sulgeneckstrasse 70, 3005 Bern&quot;/&gt;&lt;Field Name=&quot;City&quot; Value=&quot;Bern&quot;/&gt;&lt;Field Name=&quot;Phone&quot; Value=&quot;+41 31 633 84 51&quot;/&gt;&lt;Field Name=&quot;Fax&quot; Value=&quot;+41 31 633 83 55&quot;/&gt;&lt;Field Name=&quot;Email&quot; Value=&quot;akvb.bkd@be.ch&quot;/&gt;&lt;Field Name=&quot;Internet&quot; Value=&quot;www.bkd.be.ch&quot;/&gt;&lt;Field Name=&quot;Zusatz1&quot; Value=&quot;&quot;/&gt;&lt;Field Name=&quot;Zusatz2&quot; Value=&quot;&quot;/&gt;&lt;Field Name=&quot;WdA4LogoBlackWhitePortrait&quot; Value=&quot;%Logos%/Logo_Hoch.2100.490.emf&quot;/&gt;&lt;Field Name=&quot;WdA4LogoBlackWhiteLandscape&quot; Value=&quot;&quot;/&gt;&lt;Field Name=&quot;Logo2ndPagePortrait&quot; Value=&quot;&quot;/&gt;&lt;Field Name=&quot;Logo2ndPageLandscape&quot; Value=&quot;&quot;/&gt;&lt;Field Name=&quot;OlLogoSignature&quot; Value=&quot;&quot;/&gt;&lt;/DocProp&gt;&lt;DocProp UID=&quot;2006040509495284662868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191811121321310321301031x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2010583847234010578&quot; EntryUID=&quot;3649249688113161711431061551783229231186&quot; PrimaryUID=&quot;ClientSuite&quot;&gt;&lt;Field Name=&quot;IDName&quot; Value=&quot;Sommer Erwin, BKD-AKVB&quot;/&gt;&lt;Field Name=&quot;Name&quot; Value=&quot;Erwin Sommer&quot;/&gt;&lt;Field Name=&quot;DirectPhone&quot; Value=&quot;+41 31 633 84 82&quot;/&gt;&lt;Field Name=&quot;EMail&quot; Value=&quot;erwin.sommer@be.ch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9082513331568340343&quot; EntryUID=&quot;&quot; PrimaryUID=&quot;ClientSuite&quot; Active=&quot;true&quot;&gt;&lt;Field Name=&quot;UID&quot; Value=&quot;&quot;/&gt;&lt;/DocProp&gt;&lt;DocProp UID=&quot;2010020409223900652065&quot; EntryUID=&quot;&quot; PrimaryUID=&quot;ClientSuite&quot; Active=&quot;true&quot;&gt;&lt;Field Name=&quot;UID&quot; Value=&quot;&quot;/&gt;&lt;Field Name=&quot;Dok_Titel&quot; Value=&quot;TAS Vorlage Verfügung 2020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10.08.2020&quot;/&gt;&lt;Field Name=&quot;Dok_DatumMMMM&quot; Value=&quot;10. August 2020&quot;/&gt;&lt;Field Name=&quot;G_BeginnMM&quot; Value=&quot;10.12.2019&quot;/&gt;&lt;Field Name=&quot;G_BeginnMMMM&quot; Value=&quot;10. Dezember 2019&quot;/&gt;&lt;Field Name=&quot;G_Titel&quot; Value=&quot;Controlling Tagesschulen 2019 bis 2023&quot;/&gt;&lt;Field Name=&quot;G_Bemerkung&quot; Value=&quot;&quot;/&gt;&lt;Field Name=&quot;G_Eigner&quot; Value=&quot;AKVB-Zentrale: Amt für Kindergarten, Volksschule und Beratung (Zentralverwaltung)&quot;/&gt;&lt;Field Name=&quot;G_Laufnummer&quot; Value=&quot;2019.ERZ.73123&quot;/&gt;&lt;Field Name=&quot;G_Signatur&quot; Value=&quot;2019.ERZ.73123&quot;/&gt;&lt;Field Name=&quot;SelectedUID&quot; Value=&quot;2020081010563712534877&quot;/&gt;&lt;/DocProp&gt;&lt;DocProp UID=&quot;2020062411145703692913&quot; EntryUID=&quot;&quot; PrimaryUID=&quot;ClientSuite&quot; Active=&quot;true&quot;&gt;&lt;Field Name=&quot;UID&quot; Value=&quot;&quot;/&gt;&lt;/DocProp&gt;&lt;DocProp UID=&quot;2004112217333376588294&quot; EntryUID=&quot;2004123010144120300001&quot; PrimaryUID=&quot;ClientSuite&quot; Active=&quot;true&quot;&gt;&lt;Field UID=&quot;2010032915520270663768&quot; Name=&quot;DocumentDate&quot; Value=&quot;17. Dezember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0&quot;/&gt;&lt;Field UID=&quot;2018112008301756655697&quot; Name=&quot;Abteilung&quot; Value=&quot;-1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Recipients&gt;&lt;Recipient PrimaryUID=&quot;ClientSuite&quot;&gt;&lt;DeliveryOption&gt;&lt;/DeliveryOption&gt;&lt;RecipientActive&gt;-1&lt;/RecipientActive&gt;&lt;Closing&gt;Freundliche Grüsse&lt;/Closing&gt;&lt;Introduction&gt;Sehr geehrte Damen und Herren&lt;/Introduction&gt;&lt;CompleteAddress&gt;&lt;/CompleteAddress&gt;&lt;UID&gt;2020081010521179935689&lt;/UID&gt;&lt;MappingTableActive&gt;-1&lt;/MappingTableActive&gt;&lt;EMail&gt;&lt;/EMail&gt;&lt;FormattedFullAddress&gt;&lt;/FormattedFullAddress&gt;&lt;IDName&gt;&lt;/IDName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3281"/>
    <w:rsid w:val="00013E91"/>
    <w:rsid w:val="0004305A"/>
    <w:rsid w:val="00053D01"/>
    <w:rsid w:val="0006118F"/>
    <w:rsid w:val="000C4B0F"/>
    <w:rsid w:val="000D6882"/>
    <w:rsid w:val="001337C4"/>
    <w:rsid w:val="00144F5B"/>
    <w:rsid w:val="00157324"/>
    <w:rsid w:val="00172E78"/>
    <w:rsid w:val="001C0283"/>
    <w:rsid w:val="001C1852"/>
    <w:rsid w:val="001D375C"/>
    <w:rsid w:val="0020613B"/>
    <w:rsid w:val="00212AE0"/>
    <w:rsid w:val="00216E57"/>
    <w:rsid w:val="00262D7B"/>
    <w:rsid w:val="00264BCF"/>
    <w:rsid w:val="00273998"/>
    <w:rsid w:val="002A04C3"/>
    <w:rsid w:val="002C273C"/>
    <w:rsid w:val="002C3558"/>
    <w:rsid w:val="002C7A7A"/>
    <w:rsid w:val="002D7281"/>
    <w:rsid w:val="002E5259"/>
    <w:rsid w:val="00301615"/>
    <w:rsid w:val="003022F6"/>
    <w:rsid w:val="0030656B"/>
    <w:rsid w:val="003359F9"/>
    <w:rsid w:val="00395AF7"/>
    <w:rsid w:val="003A273F"/>
    <w:rsid w:val="00402379"/>
    <w:rsid w:val="004224CB"/>
    <w:rsid w:val="004302BF"/>
    <w:rsid w:val="004430B8"/>
    <w:rsid w:val="00456B33"/>
    <w:rsid w:val="00484DA1"/>
    <w:rsid w:val="004E25D8"/>
    <w:rsid w:val="004E3FCD"/>
    <w:rsid w:val="004F3281"/>
    <w:rsid w:val="004F4103"/>
    <w:rsid w:val="0050332B"/>
    <w:rsid w:val="00542D3A"/>
    <w:rsid w:val="00563154"/>
    <w:rsid w:val="0059516E"/>
    <w:rsid w:val="005E079E"/>
    <w:rsid w:val="00617BAF"/>
    <w:rsid w:val="00627D55"/>
    <w:rsid w:val="00630C55"/>
    <w:rsid w:val="00647EF8"/>
    <w:rsid w:val="00664B40"/>
    <w:rsid w:val="0069184F"/>
    <w:rsid w:val="006A41B8"/>
    <w:rsid w:val="006A7098"/>
    <w:rsid w:val="006C4C86"/>
    <w:rsid w:val="006D4957"/>
    <w:rsid w:val="006E653A"/>
    <w:rsid w:val="00712CCA"/>
    <w:rsid w:val="007424E2"/>
    <w:rsid w:val="0075696A"/>
    <w:rsid w:val="007724EC"/>
    <w:rsid w:val="007A2858"/>
    <w:rsid w:val="007D6673"/>
    <w:rsid w:val="007D775A"/>
    <w:rsid w:val="008109E9"/>
    <w:rsid w:val="008121E0"/>
    <w:rsid w:val="00814662"/>
    <w:rsid w:val="00834340"/>
    <w:rsid w:val="008434D1"/>
    <w:rsid w:val="00891CAB"/>
    <w:rsid w:val="008B546A"/>
    <w:rsid w:val="008C2DE8"/>
    <w:rsid w:val="008E7CC2"/>
    <w:rsid w:val="009015EB"/>
    <w:rsid w:val="009218A7"/>
    <w:rsid w:val="00961287"/>
    <w:rsid w:val="009707DA"/>
    <w:rsid w:val="00974728"/>
    <w:rsid w:val="0098521D"/>
    <w:rsid w:val="009A0EEA"/>
    <w:rsid w:val="009A12A7"/>
    <w:rsid w:val="009A3CD3"/>
    <w:rsid w:val="009F6DD7"/>
    <w:rsid w:val="00A030F4"/>
    <w:rsid w:val="00A137E2"/>
    <w:rsid w:val="00A20877"/>
    <w:rsid w:val="00AC1ACF"/>
    <w:rsid w:val="00AD1AD8"/>
    <w:rsid w:val="00AD227B"/>
    <w:rsid w:val="00B23D53"/>
    <w:rsid w:val="00B544FF"/>
    <w:rsid w:val="00B61CDF"/>
    <w:rsid w:val="00B932C2"/>
    <w:rsid w:val="00BC15EF"/>
    <w:rsid w:val="00BE7382"/>
    <w:rsid w:val="00C42344"/>
    <w:rsid w:val="00C430EE"/>
    <w:rsid w:val="00C43189"/>
    <w:rsid w:val="00C8684F"/>
    <w:rsid w:val="00CE5921"/>
    <w:rsid w:val="00CE5D74"/>
    <w:rsid w:val="00CF50F0"/>
    <w:rsid w:val="00CF5A7B"/>
    <w:rsid w:val="00D47F83"/>
    <w:rsid w:val="00DA4364"/>
    <w:rsid w:val="00E347C8"/>
    <w:rsid w:val="00E41E2D"/>
    <w:rsid w:val="00E53B99"/>
    <w:rsid w:val="00E60C67"/>
    <w:rsid w:val="00E70F88"/>
    <w:rsid w:val="00E80334"/>
    <w:rsid w:val="00EC26F8"/>
    <w:rsid w:val="00EC4F76"/>
    <w:rsid w:val="00EF18EF"/>
    <w:rsid w:val="00EF2D41"/>
    <w:rsid w:val="00F20CCF"/>
    <w:rsid w:val="00F23A99"/>
    <w:rsid w:val="00F31707"/>
    <w:rsid w:val="00F44A3B"/>
    <w:rsid w:val="00F70471"/>
    <w:rsid w:val="00FA2F00"/>
    <w:rsid w:val="00FA7891"/>
    <w:rsid w:val="00FC094A"/>
    <w:rsid w:val="00FE1A3A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9CBC33D"/>
  <w15:docId w15:val="{9236807B-F686-4E7D-8F15-FAD1A67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99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de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de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de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de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de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E0452B"/>
    <w:rPr>
      <w:iCs/>
      <w:lang w:val="de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E0452B"/>
    <w:rPr>
      <w:iCs/>
      <w:lang w:val="de-CH"/>
    </w:rPr>
  </w:style>
  <w:style w:type="character" w:styleId="Zeilennummer">
    <w:name w:val="line number"/>
    <w:basedOn w:val="Absatz-Standardschriftart"/>
    <w:rsid w:val="00E0452B"/>
    <w:rPr>
      <w:lang w:val="de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de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de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  <w:rPr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de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CellMar>
        <w:left w:w="0" w:type="dxa"/>
        <w:right w:w="0" w:type="dxa"/>
      </w:tblCellMar>
    </w:tblPr>
  </w:style>
  <w:style w:type="paragraph" w:customStyle="1" w:styleId="dir1">
    <w:name w:val="dir1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/>
      <w:bCs w:val="0"/>
      <w:noProof w:val="0"/>
      <w:spacing w:val="0"/>
      <w:sz w:val="18"/>
      <w:szCs w:val="22"/>
      <w:lang w:eastAsia="en-US"/>
    </w:rPr>
  </w:style>
  <w:style w:type="paragraph" w:customStyle="1" w:styleId="Kopfzeile2">
    <w:name w:val="Kopfzeile 2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Cs w:val="0"/>
      <w:noProof w:val="0"/>
      <w:spacing w:val="0"/>
      <w:sz w:val="16"/>
      <w:szCs w:val="22"/>
      <w:lang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4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mailto:sea.bkd@be.ch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ntTable" Target="fontTable.xml"/><Relationship Id="rId10" Type="http://schemas.openxmlformats.org/officeDocument/2006/relationships/numbering" Target="numbering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0F009DF7B14B4987F29904011E6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66A0A-1E4A-41B8-83D1-4059B12A18FC}"/>
      </w:docPartPr>
      <w:docPartBody>
        <w:p w:rsidR="00000000" w:rsidRDefault="00F15E05">
          <w:pPr>
            <w:pStyle w:val="240F009DF7B14B4987F29904011E6B4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136635646557493D95965FB6A38D85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327328-9A00-4845-83EB-E8CAAD9CF0DE}"/>
      </w:docPartPr>
      <w:docPartBody>
        <w:p w:rsidR="00000000" w:rsidRDefault="00F15E05">
          <w:pPr>
            <w:pStyle w:val="136635646557493D95965FB6A38D859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C23A9B176924599999BD9A5EC0E1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35B0-3D20-4264-B9C5-6EA78155B1BE}"/>
      </w:docPartPr>
      <w:docPartBody>
        <w:p w:rsidR="00000000" w:rsidRDefault="00F15E05">
          <w:pPr>
            <w:pStyle w:val="4C23A9B176924599999BD9A5EC0E131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1F4E30091BB4FE7B49020EE4C0C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9F0AF-AA79-4AE7-A60C-57143766B3F5}"/>
      </w:docPartPr>
      <w:docPartBody>
        <w:p w:rsidR="00000000" w:rsidRDefault="00F15E05">
          <w:pPr>
            <w:pStyle w:val="41F4E30091BB4FE7B49020EE4C0CEAC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740DA28EF4B439C9EADBAD3B5030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483E6-D8B5-4A0F-90B4-0B13333ED83F}"/>
      </w:docPartPr>
      <w:docPartBody>
        <w:p w:rsidR="00000000" w:rsidRDefault="00F15E05">
          <w:pPr>
            <w:pStyle w:val="D740DA28EF4B439C9EADBAD3B5030F5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73047467C9E4EE3B348C8EB1D238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69A3C3-4DD8-4392-A281-912D434A04A6}"/>
      </w:docPartPr>
      <w:docPartBody>
        <w:p w:rsidR="00000000" w:rsidRDefault="00F15E05">
          <w:pPr>
            <w:pStyle w:val="F73047467C9E4EE3B348C8EB1D238F4E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F129AF6327A4F01971D1430D52B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B8A137-6F88-4E95-95FE-C2FFFC21928C}"/>
      </w:docPartPr>
      <w:docPartBody>
        <w:p w:rsidR="00000000" w:rsidRDefault="00F15E05">
          <w:pPr>
            <w:pStyle w:val="AF129AF6327A4F01971D1430D52BEEB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C5F5480E9434141A42B66BB846C4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758D1-D514-4C4F-A0CC-9D47B53C22C6}"/>
      </w:docPartPr>
      <w:docPartBody>
        <w:p w:rsidR="00000000" w:rsidRDefault="00F15E05">
          <w:pPr>
            <w:pStyle w:val="BC5F5480E9434141A42B66BB846C46E0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DBCD1CD4630448FA55FD119CBB63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626FC-20FF-41F5-9E20-3C3C465B025E}"/>
      </w:docPartPr>
      <w:docPartBody>
        <w:p w:rsidR="00000000" w:rsidRDefault="00F15E05">
          <w:pPr>
            <w:pStyle w:val="0DBCD1CD4630448FA55FD119CBB631E8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B4E5B6CB0EC4A258C9ED4FB2123C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729900-52CA-4C40-9FB7-E2873D3327B6}"/>
      </w:docPartPr>
      <w:docPartBody>
        <w:p w:rsidR="00000000" w:rsidRDefault="00F15E05">
          <w:pPr>
            <w:pStyle w:val="AB4E5B6CB0EC4A258C9ED4FB2123CBD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6378C0EEA3343DF96342DF8F9C50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DF5A8-D500-4E48-953A-673AAC8CD7B8}"/>
      </w:docPartPr>
      <w:docPartBody>
        <w:p w:rsidR="00000000" w:rsidRDefault="00F15E05">
          <w:pPr>
            <w:pStyle w:val="C6378C0EEA3343DF96342DF8F9C50DF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23DBFCFED7E401B912BE1B597BE2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1CBBA-EDDB-4C12-920E-1E54F279EEE9}"/>
      </w:docPartPr>
      <w:docPartBody>
        <w:p w:rsidR="00000000" w:rsidRDefault="00F15E05">
          <w:pPr>
            <w:pStyle w:val="323DBFCFED7E401B912BE1B597BE2425"/>
          </w:pPr>
          <w:r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05"/>
    <w:rsid w:val="00037546"/>
    <w:rsid w:val="0005182D"/>
    <w:rsid w:val="000972C1"/>
    <w:rsid w:val="00462DC0"/>
    <w:rsid w:val="00522C55"/>
    <w:rsid w:val="0059781F"/>
    <w:rsid w:val="005F2A05"/>
    <w:rsid w:val="006101B0"/>
    <w:rsid w:val="00666FC4"/>
    <w:rsid w:val="006A263F"/>
    <w:rsid w:val="007A4972"/>
    <w:rsid w:val="007D0DC3"/>
    <w:rsid w:val="007E7C2B"/>
    <w:rsid w:val="00970690"/>
    <w:rsid w:val="009F1D96"/>
    <w:rsid w:val="00A72F5E"/>
    <w:rsid w:val="00AE2A03"/>
    <w:rsid w:val="00B708C8"/>
    <w:rsid w:val="00C40CB8"/>
    <w:rsid w:val="00CF22AC"/>
    <w:rsid w:val="00D454C1"/>
    <w:rsid w:val="00DE2D1E"/>
    <w:rsid w:val="00DE7020"/>
    <w:rsid w:val="00E57C07"/>
    <w:rsid w:val="00ED5F41"/>
    <w:rsid w:val="00F15E05"/>
    <w:rsid w:val="00F86796"/>
    <w:rsid w:val="00FA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37546"/>
    <w:rPr>
      <w:vanish/>
      <w:color w:val="8EAADB" w:themeColor="accent1" w:themeTint="99"/>
    </w:rPr>
  </w:style>
  <w:style w:type="paragraph" w:customStyle="1" w:styleId="240F009DF7B14B4987F29904011E6B42">
    <w:name w:val="240F009DF7B14B4987F29904011E6B42"/>
  </w:style>
  <w:style w:type="paragraph" w:customStyle="1" w:styleId="136635646557493D95965FB6A38D859E">
    <w:name w:val="136635646557493D95965FB6A38D859E"/>
  </w:style>
  <w:style w:type="paragraph" w:customStyle="1" w:styleId="4C23A9B176924599999BD9A5EC0E131C">
    <w:name w:val="4C23A9B176924599999BD9A5EC0E131C"/>
  </w:style>
  <w:style w:type="paragraph" w:customStyle="1" w:styleId="41F4E30091BB4FE7B49020EE4C0CEAC6">
    <w:name w:val="41F4E30091BB4FE7B49020EE4C0CEAC6"/>
  </w:style>
  <w:style w:type="paragraph" w:customStyle="1" w:styleId="D740DA28EF4B439C9EADBAD3B5030F5E">
    <w:name w:val="D740DA28EF4B439C9EADBAD3B5030F5E"/>
  </w:style>
  <w:style w:type="paragraph" w:customStyle="1" w:styleId="F73047467C9E4EE3B348C8EB1D238F4E">
    <w:name w:val="F73047467C9E4EE3B348C8EB1D238F4E"/>
  </w:style>
  <w:style w:type="paragraph" w:customStyle="1" w:styleId="AF129AF6327A4F01971D1430D52BEEB4">
    <w:name w:val="AF129AF6327A4F01971D1430D52BEEB4"/>
  </w:style>
  <w:style w:type="paragraph" w:customStyle="1" w:styleId="BC5F5480E9434141A42B66BB846C46E0">
    <w:name w:val="BC5F5480E9434141A42B66BB846C46E0"/>
  </w:style>
  <w:style w:type="paragraph" w:customStyle="1" w:styleId="0DBCD1CD4630448FA55FD119CBB631E8">
    <w:name w:val="0DBCD1CD4630448FA55FD119CBB631E8"/>
  </w:style>
  <w:style w:type="paragraph" w:customStyle="1" w:styleId="AB4E5B6CB0EC4A258C9ED4FB2123CBD9">
    <w:name w:val="AB4E5B6CB0EC4A258C9ED4FB2123CBD9"/>
  </w:style>
  <w:style w:type="paragraph" w:customStyle="1" w:styleId="C6378C0EEA3343DF96342DF8F9C50DF2">
    <w:name w:val="C6378C0EEA3343DF96342DF8F9C50DF2"/>
  </w:style>
  <w:style w:type="paragraph" w:customStyle="1" w:styleId="323DBFCFED7E401B912BE1B597BE2425">
    <w:name w:val="323DBFCFED7E401B912BE1B597BE2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2.xml><?xml version="1.0" encoding="utf-8"?>
<officeatwork xmlns="http://schemas.officeatwork.com/Media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officeatwork xmlns="http://schemas.officeatwork.com/Document">eNp7v3u/jUt+cmlual6JnU1wfk5pSWZ+nmeKnY0+MscnMS+9NDE91c7IwNTURh/OtQnLTC0HqoVQAUCh4NSc1GSgUfooHLgVAFOAKK8=</officeatwork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officeatwork xmlns="http://schemas.officeatwork.com/CustomXMLPart">
  <SenderBlock>Bildungs- und Kulturdirektion
Amt für Kindergarten, Volksschule und Beratung
Abteilung Volksschule
Fachbereich Schulergänzende Angebote
Sulgeneckstrasse 70
3005 Bern
+41 31 633 84 51
akvb.bkd@be.ch
www.bkd.be.ch
{user}</SenderBlock>
  <Signature1>Erwin Sommer</Signature1>
  <Signature2/>
  <Introduction>Sehr geehrte Damen und Herren
</Introduction>
  <Closing>Freundliche Grüsse 
Amt für Kindergarten, 
Volksschule und Beratung</Closing>
  <DeliveryOption>P.P. B-Post
{adresseTagesschule}</DeliveryOption>
  <Organisation/>
  <PlaceAndDate>17. Dezember 2020</PlaceAndDate>
  <Footer/>
  <AddressSingleLine>Bildungs- und Kulturdirektion, Sulgeneckstrasse 70, 3005 Bern</AddressSingleLine>
  <tab>	</tab>
  <Page>Seiten</Page>
  <Author/>
  <Closing2/>
  <Reference_Label>Unsere Referenz: </Reference_Label>
  <Reference/>
  <AbsenderFettL/>
  <AbsenderFettR/>
  <DLaufnummer/>
  <YourReference/>
  <YourReference_Label>Ihre Referenz: </YourReference_Label>
  <RecipientAddress/>
  <GLaufnummer>2019.ERZ.73123</GLaufnummer>
</officeatwork>
</file>

<file path=customXml/item8.xml><?xml version="1.0" encoding="utf-8"?>
<officeatwork xmlns="http://schemas.officeatwork.com/MasterProperties">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</officeatwork>
</file>

<file path=customXml/item9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2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3.xml><?xml version="1.0" encoding="utf-8"?>
<ds:datastoreItem xmlns:ds="http://schemas.openxmlformats.org/officeDocument/2006/customXml" ds:itemID="{40681681-E3B1-4495-8CC2-EA13524950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B2364A-F1A2-4289-B3BB-6F40F8886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7B2CEC2-A8CE-4AF9-B039-B0292F324464}">
  <ds:schemaRefs>
    <ds:schemaRef ds:uri="http://schemas.officeatwork.com/Document"/>
  </ds:schemaRefs>
</ds:datastoreItem>
</file>

<file path=customXml/itemProps6.xml><?xml version="1.0" encoding="utf-8"?>
<ds:datastoreItem xmlns:ds="http://schemas.openxmlformats.org/officeDocument/2006/customXml" ds:itemID="{C07566FF-B0C0-4B74-B84F-2C44FDB38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8.xml><?xml version="1.0" encoding="utf-8"?>
<ds:datastoreItem xmlns:ds="http://schemas.openxmlformats.org/officeDocument/2006/customXml" ds:itemID="{70FA024B-7234-461C-B226-C3BF4632F375}">
  <ds:schemaRefs>
    <ds:schemaRef ds:uri="http://schemas.officeatwork.com/MasterProperties"/>
  </ds:schemaRefs>
</ds:datastoreItem>
</file>

<file path=customXml/itemProps9.xml><?xml version="1.0" encoding="utf-8"?>
<ds:datastoreItem xmlns:ds="http://schemas.openxmlformats.org/officeDocument/2006/customXml" ds:itemID="{27F9F5C7-86FE-485B-8EDF-8ECD311693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3074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[Betreff]</vt:lpstr>
      <vt:lpstr>DocumentType</vt:lpstr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[Betreff]</dc:title>
  <dc:subject>[Betreff]</dc:subject>
  <dc:creator>Flury Dina, ERZ-AKVB-VSD-FB-SEA</dc:creator>
  <cp:keywords/>
  <dc:description/>
  <cp:lastModifiedBy>Brunner Anita</cp:lastModifiedBy>
  <cp:revision>3</cp:revision>
  <cp:lastPrinted>2020-09-03T07:50:00Z</cp:lastPrinted>
  <dcterms:created xsi:type="dcterms:W3CDTF">2023-10-06T07:21:00Z</dcterms:created>
  <dcterms:modified xsi:type="dcterms:W3CDTF">2023-10-06T07:26:00Z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BM_Subject">
    <vt:lpwstr>[Betreff]</vt:lpwstr>
  </property>
  <property fmtid="{D5CDD505-2E9C-101B-9397-08002B2CF9AE}" pid="4" name="CustomField.CopyTo">
    <vt:lpwstr/>
  </property>
  <property fmtid="{D5CDD505-2E9C-101B-9397-08002B2CF9AE}" pid="5" name="CustomField.DocumentDate">
    <vt:lpwstr>17. Dezember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DD. MMMM YYYY</vt:lpwstr>
  </property>
  <property fmtid="{D5CDD505-2E9C-101B-9397-08002B2CF9AE}" pid="9" name="Doc.CopyTo">
    <vt:lpwstr>Kopie an</vt:lpwstr>
  </property>
  <property fmtid="{D5CDD505-2E9C-101B-9397-08002B2CF9AE}" pid="10" name="Doc.Enclosures">
    <vt:lpwstr>Beilagen</vt:lpwstr>
  </property>
  <property fmtid="{D5CDD505-2E9C-101B-9397-08002B2CF9AE}" pid="11" name="Doc.Franztest">
    <vt:lpwstr>0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City">
    <vt:lpwstr>Bern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