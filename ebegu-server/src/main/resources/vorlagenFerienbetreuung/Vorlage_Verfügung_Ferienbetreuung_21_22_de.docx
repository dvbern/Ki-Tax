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522912" w:rsidRPr="00F27AF9" w:rsidRDefault="00000000" w:rsidP="00E116DB">
      <w:pPr>
        <w:pStyle w:val="1pt"/>
      </w:pPr>
    </w:p>
    <w:p w14:paraId="31093972" w14:textId="77777777" w:rsidR="00DA6BED" w:rsidRPr="00F27AF9" w:rsidRDefault="00000000" w:rsidP="00E60A45">
      <w:pPr>
        <w:pStyle w:val="1pt"/>
        <w:ind w:right="4688"/>
        <w:sectPr w:rsidR="00DA6BED" w:rsidRPr="00F27AF9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F27AF9" w14:paraId="27EE30B9" w14:textId="77777777" w:rsidTr="00FC1D82">
        <w:trPr>
          <w:trHeight w:val="1219"/>
        </w:trPr>
        <w:tc>
          <w:tcPr>
            <w:tcW w:w="5102" w:type="dxa"/>
            <w:vMerge w:val="restart"/>
          </w:tcPr>
          <w:p w14:paraId="3BD58F60" w14:textId="77777777" w:rsidR="000E37BF" w:rsidRDefault="000E37BF" w:rsidP="000E37BF">
            <w:pPr>
              <w:pStyle w:val="Text85pt"/>
            </w:pPr>
            <w:r>
              <w:t>Bildungs- und Kulturdirektion</w:t>
            </w:r>
          </w:p>
          <w:p w14:paraId="0AEA2647" w14:textId="77777777" w:rsidR="000E37BF" w:rsidRDefault="000E37BF" w:rsidP="000E37BF">
            <w:pPr>
              <w:pStyle w:val="Text85pt"/>
            </w:pPr>
            <w:r>
              <w:t>Amt für Kindergarten, Volksschule und Beratung</w:t>
            </w:r>
          </w:p>
          <w:p w14:paraId="53CB2172" w14:textId="77777777" w:rsidR="000E37BF" w:rsidRDefault="000E37BF" w:rsidP="000E37BF">
            <w:pPr>
              <w:pStyle w:val="Text85pt"/>
            </w:pPr>
          </w:p>
          <w:p w14:paraId="32CF0056" w14:textId="77777777" w:rsidR="000E37BF" w:rsidRDefault="000E37BF" w:rsidP="000E37BF">
            <w:pPr>
              <w:pStyle w:val="Text85pt"/>
            </w:pPr>
            <w:proofErr w:type="spellStart"/>
            <w:r>
              <w:t>Sulgeneckstrasse</w:t>
            </w:r>
            <w:proofErr w:type="spellEnd"/>
            <w:r>
              <w:t xml:space="preserve"> 70</w:t>
            </w:r>
          </w:p>
          <w:p w14:paraId="4A4CA8A0" w14:textId="77777777" w:rsidR="000E37BF" w:rsidRDefault="000E37BF" w:rsidP="000E37BF">
            <w:pPr>
              <w:pStyle w:val="Text85pt"/>
            </w:pPr>
            <w:r>
              <w:t>3005 Bern</w:t>
            </w:r>
          </w:p>
          <w:p w14:paraId="79EDE39A" w14:textId="77777777" w:rsidR="000E37BF" w:rsidRDefault="000E37BF" w:rsidP="000E37BF">
            <w:pPr>
              <w:pStyle w:val="Text85pt"/>
            </w:pPr>
            <w:r>
              <w:t>+41 31 633 84 51</w:t>
            </w:r>
          </w:p>
          <w:p w14:paraId="36419736" w14:textId="77777777" w:rsidR="000E37BF" w:rsidRDefault="000E37BF" w:rsidP="000E37BF">
            <w:pPr>
              <w:pStyle w:val="Text85pt"/>
            </w:pPr>
            <w:r>
              <w:t>akvb.bkd@be.ch</w:t>
            </w:r>
          </w:p>
          <w:p w14:paraId="0D52CDA9" w14:textId="77777777" w:rsidR="000E37BF" w:rsidRDefault="000E37BF" w:rsidP="000E37BF">
            <w:pPr>
              <w:pStyle w:val="Text85pt"/>
            </w:pPr>
            <w:r>
              <w:t>www.bkd.be.ch</w:t>
            </w:r>
          </w:p>
          <w:p w14:paraId="3CA8741B" w14:textId="77777777" w:rsidR="000E37BF" w:rsidRDefault="000E37BF" w:rsidP="000E37BF">
            <w:pPr>
              <w:pStyle w:val="Text85pt"/>
            </w:pPr>
          </w:p>
          <w:p w14:paraId="257B13FD" w14:textId="77777777" w:rsidR="000E37BF" w:rsidRDefault="000E37BF" w:rsidP="000E37BF">
            <w:pPr>
              <w:pStyle w:val="Text85pt"/>
            </w:pPr>
            <w:r>
              <w:t>{</w:t>
            </w:r>
            <w:proofErr w:type="spellStart"/>
            <w:r>
              <w:t>userName</w:t>
            </w:r>
            <w:proofErr w:type="spellEnd"/>
            <w:r>
              <w:t>}</w:t>
            </w:r>
          </w:p>
          <w:p w14:paraId="49ED84DC" w14:textId="7DBAA520" w:rsidR="00D93738" w:rsidRPr="00F27AF9" w:rsidRDefault="000E37BF" w:rsidP="000E37BF">
            <w:pPr>
              <w:pStyle w:val="Text85pt"/>
            </w:pPr>
            <w:r>
              <w:t>{</w:t>
            </w:r>
            <w:proofErr w:type="spellStart"/>
            <w:r>
              <w:t>userEmail</w:t>
            </w:r>
            <w:proofErr w:type="spellEnd"/>
            <w:r>
              <w:t>}</w:t>
            </w:r>
          </w:p>
        </w:tc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380EB979" w14:textId="77777777" w:rsidR="00D93738" w:rsidRPr="00F27AF9" w:rsidRDefault="00000000" w:rsidP="0073242E">
            <w:pPr>
              <w:pStyle w:val="Absenderzeile"/>
            </w:pPr>
            <w:sdt>
              <w:sdt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Content>
                <w:r w:rsidR="00BE7382" w:rsidRPr="00F27AF9">
                  <w:t xml:space="preserve">Bildungs- und Kulturdirektion, </w:t>
                </w:r>
                <w:proofErr w:type="spellStart"/>
                <w:r w:rsidR="00BE7382" w:rsidRPr="00F27AF9">
                  <w:t>Sulgeneckstrasse</w:t>
                </w:r>
                <w:proofErr w:type="spellEnd"/>
                <w:r w:rsidR="00BE7382" w:rsidRPr="00F27AF9">
                  <w:t xml:space="preserve"> 70, 3005 Bern</w:t>
                </w:r>
              </w:sdtContent>
            </w:sdt>
            <w:r w:rsidR="00BE7382" w:rsidRPr="00F27AF9">
              <w:t xml:space="preserve"> </w:t>
            </w:r>
          </w:p>
        </w:tc>
      </w:tr>
      <w:tr w:rsidR="004F3281" w:rsidRPr="00F27AF9" w14:paraId="76EC15C5" w14:textId="77777777" w:rsidTr="00FC1D82">
        <w:trPr>
          <w:trHeight w:val="2194"/>
        </w:trPr>
        <w:tc>
          <w:tcPr>
            <w:tcW w:w="5102" w:type="dxa"/>
            <w:vMerge/>
          </w:tcPr>
          <w:p w14:paraId="77CFF3E8" w14:textId="77777777" w:rsidR="00D93738" w:rsidRPr="00F27AF9" w:rsidRDefault="00000000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FCD0F27" w14:textId="77777777" w:rsidR="00D93738" w:rsidRPr="00F27AF9" w:rsidRDefault="00000000" w:rsidP="0073242E">
            <w:pPr>
              <w:pStyle w:val="Text85pt"/>
            </w:pPr>
          </w:p>
          <w:p w14:paraId="78CB3F61" w14:textId="77777777" w:rsidR="00E31DF1" w:rsidRPr="00F27AF9" w:rsidRDefault="00000000" w:rsidP="0073242E">
            <w:pPr>
              <w:pStyle w:val="Text85pt"/>
            </w:pPr>
          </w:p>
          <w:p w14:paraId="6B5C3D64" w14:textId="77777777" w:rsidR="008E7251" w:rsidRDefault="00096C5A" w:rsidP="0073242E">
            <w:pPr>
              <w:pStyle w:val="Text85pt"/>
            </w:pPr>
            <w:r w:rsidRPr="00096C5A">
              <w:t>{</w:t>
            </w:r>
            <w:proofErr w:type="spellStart"/>
            <w:r w:rsidR="00AD013D">
              <w:t>gemeindeAnschrift</w:t>
            </w:r>
            <w:proofErr w:type="spellEnd"/>
            <w:r w:rsidRPr="00096C5A">
              <w:t>}</w:t>
            </w:r>
          </w:p>
          <w:p w14:paraId="3184AFE2" w14:textId="77777777" w:rsidR="008E7251" w:rsidRDefault="00AD013D" w:rsidP="0073242E">
            <w:pPr>
              <w:pStyle w:val="Text85pt"/>
            </w:pPr>
            <w:r>
              <w:t>{</w:t>
            </w:r>
            <w:proofErr w:type="spellStart"/>
            <w:r>
              <w:t>gemeindeStrasse</w:t>
            </w:r>
            <w:proofErr w:type="spellEnd"/>
            <w:r>
              <w:t>}</w:t>
            </w:r>
            <w:r w:rsidR="00461363">
              <w:t xml:space="preserve"> </w:t>
            </w:r>
            <w:r>
              <w:t>{</w:t>
            </w:r>
            <w:proofErr w:type="spellStart"/>
            <w:r>
              <w:t>gemeindeNr</w:t>
            </w:r>
            <w:proofErr w:type="spellEnd"/>
            <w:r>
              <w:t>}</w:t>
            </w:r>
          </w:p>
          <w:p w14:paraId="6EF98EE7" w14:textId="036AC142" w:rsidR="00D93738" w:rsidRPr="00F27AF9" w:rsidRDefault="00AD013D" w:rsidP="0073242E">
            <w:pPr>
              <w:pStyle w:val="Text85pt"/>
            </w:pPr>
            <w:r>
              <w:t>{</w:t>
            </w:r>
            <w:proofErr w:type="spellStart"/>
            <w:r>
              <w:t>gemeindePLZ</w:t>
            </w:r>
            <w:proofErr w:type="spellEnd"/>
            <w:r>
              <w:t>}</w:t>
            </w:r>
            <w:r w:rsidR="00461363">
              <w:t xml:space="preserve"> {</w:t>
            </w:r>
            <w:proofErr w:type="spellStart"/>
            <w:r w:rsidR="00461363">
              <w:t>gemeindeOrt</w:t>
            </w:r>
            <w:proofErr w:type="spellEnd"/>
            <w:r w:rsidR="00461363">
              <w:t>}</w:t>
            </w:r>
          </w:p>
        </w:tc>
      </w:tr>
      <w:tr w:rsidR="004F3281" w:rsidRPr="00F27AF9" w14:paraId="3FE449BD" w14:textId="77777777" w:rsidTr="0073242E">
        <w:trPr>
          <w:trHeight w:val="283"/>
        </w:trPr>
        <w:tc>
          <w:tcPr>
            <w:tcW w:w="5102" w:type="dxa"/>
            <w:vMerge/>
          </w:tcPr>
          <w:p w14:paraId="5A0C2F76" w14:textId="77777777" w:rsidR="00D93738" w:rsidRPr="00F27AF9" w:rsidRDefault="00000000" w:rsidP="0073242E"/>
        </w:tc>
        <w:tc>
          <w:tcPr>
            <w:tcW w:w="4876" w:type="dxa"/>
          </w:tcPr>
          <w:p w14:paraId="20859650" w14:textId="77777777" w:rsidR="00D93738" w:rsidRPr="00F27AF9" w:rsidRDefault="00000000" w:rsidP="0073242E">
            <w:pPr>
              <w:pStyle w:val="Text85pt"/>
            </w:pPr>
          </w:p>
        </w:tc>
      </w:tr>
      <w:tr w:rsidR="004F3281" w:rsidRPr="00F27AF9" w14:paraId="04A93650" w14:textId="77777777" w:rsidTr="0073242E">
        <w:trPr>
          <w:trHeight w:val="20"/>
        </w:trPr>
        <w:tc>
          <w:tcPr>
            <w:tcW w:w="5102" w:type="dxa"/>
          </w:tcPr>
          <w:p w14:paraId="3F271F89" w14:textId="6963E08A" w:rsidR="00D93738" w:rsidRPr="00F27AF9" w:rsidRDefault="00096C5A" w:rsidP="0073242E">
            <w:pPr>
              <w:pStyle w:val="Text85pt"/>
            </w:pPr>
            <w:r w:rsidRPr="00096C5A">
              <w:t>Unsere Referenz: {</w:t>
            </w:r>
            <w:proofErr w:type="spellStart"/>
            <w:r w:rsidRPr="00096C5A">
              <w:t>fallN</w:t>
            </w:r>
            <w:r w:rsidR="00461363">
              <w:t>ummer</w:t>
            </w:r>
            <w:proofErr w:type="spellEnd"/>
            <w:r w:rsidRPr="00096C5A">
              <w:t>}.</w:t>
            </w:r>
            <w:r>
              <w:br/>
            </w:r>
          </w:p>
        </w:tc>
        <w:tc>
          <w:tcPr>
            <w:tcW w:w="4876" w:type="dxa"/>
          </w:tcPr>
          <w:p w14:paraId="5AF1ADE6" w14:textId="78D97A75" w:rsidR="00D93738" w:rsidRPr="00F27AF9" w:rsidRDefault="00BE7382" w:rsidP="00CE5955">
            <w:pPr>
              <w:pStyle w:val="Text85pt"/>
            </w:pPr>
            <w:r w:rsidRPr="00F27AF9">
              <w:fldChar w:fldCharType="begin"/>
            </w:r>
            <w:r w:rsidRPr="00F27AF9">
              <w:instrText xml:space="preserve"> IF </w:instrText>
            </w:r>
            <w:r w:rsidRPr="00F27AF9">
              <w:fldChar w:fldCharType="begin"/>
            </w:r>
            <w:r w:rsidRPr="00F27AF9">
              <w:instrText xml:space="preserve"> DOCPROPERTY "Doc.Franztest"\*CHARFORMAT </w:instrText>
            </w:r>
            <w:r w:rsidRPr="00F27AF9">
              <w:fldChar w:fldCharType="separate"/>
            </w:r>
            <w:r w:rsidR="00B261AB" w:rsidRPr="00F27AF9">
              <w:instrText>0</w:instrText>
            </w:r>
            <w:r w:rsidRPr="00F27AF9">
              <w:fldChar w:fldCharType="end"/>
            </w:r>
            <w:r w:rsidRPr="00F27AF9">
              <w:instrText xml:space="preserve"> = "0" "</w:instrText>
            </w:r>
            <w:r w:rsidRPr="00F27AF9">
              <w:fldChar w:fldCharType="begin"/>
            </w:r>
            <w:r w:rsidRPr="00F27AF9">
              <w:instrText xml:space="preserve"> DOCPROPERTY "CustomField.DocumentDate"\@ "</w:instrText>
            </w:r>
            <w:r w:rsidRPr="00F27AF9">
              <w:fldChar w:fldCharType="begin"/>
            </w:r>
            <w:r w:rsidRPr="00F27AF9">
              <w:instrText xml:space="preserve"> DOCPROPERTY "Date.Format.Long"\*CHARFORMAT </w:instrText>
            </w:r>
            <w:r w:rsidRPr="00F27AF9">
              <w:fldChar w:fldCharType="separate"/>
            </w:r>
            <w:r w:rsidR="00B261AB" w:rsidRPr="00F27AF9">
              <w:instrText>DD. MMMM YYYY</w:instrText>
            </w:r>
            <w:r w:rsidRPr="00F27AF9">
              <w:fldChar w:fldCharType="end"/>
            </w:r>
            <w:r w:rsidRPr="00F27AF9">
              <w:instrText xml:space="preserve">" \*CHARFORMAT </w:instrText>
            </w:r>
            <w:r w:rsidRPr="00F27AF9">
              <w:fldChar w:fldCharType="separate"/>
            </w:r>
            <w:r w:rsidR="00B261AB" w:rsidRPr="00F27AF9">
              <w:instrText>17. Dezember 2020</w:instrText>
            </w:r>
            <w:r w:rsidRPr="00F27AF9">
              <w:fldChar w:fldCharType="end"/>
            </w:r>
            <w:r w:rsidRPr="00F27AF9">
              <w:instrText>" "</w:instrText>
            </w:r>
            <w:r w:rsidRPr="00F27AF9">
              <w:fldChar w:fldCharType="begin"/>
            </w:r>
            <w:r w:rsidRPr="00F27AF9">
              <w:instrText xml:space="preserve"> DOCPROPERTY "Organisation.City"\*CHARFORMAT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, le </w:instrText>
            </w:r>
            <w:r w:rsidRPr="00F27AF9">
              <w:fldChar w:fldCharType="begin"/>
            </w:r>
            <w:r w:rsidRPr="00F27AF9">
              <w:instrText xml:space="preserve"> DOCPROPERTY "CustomField.DocumentDate"\@ "</w:instrText>
            </w:r>
            <w:r w:rsidRPr="00F27AF9">
              <w:fldChar w:fldCharType="begin"/>
            </w:r>
            <w:r w:rsidRPr="00F27AF9">
              <w:instrText xml:space="preserve"> DOCPROPERTY "Date.Format.Long"\*CHARFORMAT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" \*CHARFORMAT </w:instrText>
            </w:r>
            <w:r w:rsidRPr="00F27AF9">
              <w:fldChar w:fldCharType="separate"/>
            </w:r>
            <w:r w:rsidRPr="00F27AF9">
              <w:instrText xml:space="preserve"> </w:instrText>
            </w:r>
            <w:r w:rsidRPr="00F27AF9">
              <w:fldChar w:fldCharType="end"/>
            </w:r>
            <w:r w:rsidRPr="00F27AF9">
              <w:instrText xml:space="preserve">" </w:instrText>
            </w:r>
            <w:r w:rsidRPr="00F27AF9">
              <w:fldChar w:fldCharType="separate"/>
            </w:r>
            <w:r w:rsidR="00B261AB" w:rsidRPr="00F27AF9">
              <w:rPr>
                <w:noProof/>
              </w:rPr>
              <w:t>1</w:t>
            </w:r>
            <w:r w:rsidR="00112A3A">
              <w:rPr>
                <w:noProof/>
              </w:rPr>
              <w:t>6</w:t>
            </w:r>
            <w:r w:rsidR="00B261AB" w:rsidRPr="00F27AF9">
              <w:rPr>
                <w:noProof/>
              </w:rPr>
              <w:t>. Dezember 202</w:t>
            </w:r>
            <w:r w:rsidRPr="00F27AF9">
              <w:fldChar w:fldCharType="end"/>
            </w:r>
            <w:r w:rsidR="00112A3A">
              <w:t>2</w:t>
            </w:r>
          </w:p>
        </w:tc>
      </w:tr>
    </w:tbl>
    <w:p w14:paraId="6A9541CC" w14:textId="4BB9776E" w:rsidR="001543B5" w:rsidRPr="00F27AF9" w:rsidRDefault="00574AF2" w:rsidP="0038019F">
      <w:pPr>
        <w:pStyle w:val="Brieftitel"/>
      </w:pPr>
      <w:bookmarkStart w:id="0" w:name="Subject"/>
      <w:r w:rsidRPr="00F27AF9">
        <w:t xml:space="preserve">Ferienbetreuungsangebot </w:t>
      </w:r>
      <w:r w:rsidR="00096C5A">
        <w:t>{</w:t>
      </w:r>
      <w:proofErr w:type="spellStart"/>
      <w:r w:rsidR="00096C5A">
        <w:t>periode</w:t>
      </w:r>
      <w:proofErr w:type="spellEnd"/>
      <w:r w:rsidR="00096C5A">
        <w:t>}</w:t>
      </w:r>
      <w:r w:rsidR="00373F80" w:rsidRPr="00F27AF9">
        <w:t xml:space="preserve"> </w:t>
      </w:r>
      <w:bookmarkEnd w:id="0"/>
      <w:r w:rsidR="00B30202">
        <w:t>{</w:t>
      </w:r>
      <w:proofErr w:type="spellStart"/>
      <w:r w:rsidR="00B30202">
        <w:t>gemeindeNamen</w:t>
      </w:r>
      <w:proofErr w:type="spellEnd"/>
      <w:r w:rsidR="00B30202">
        <w:t>}</w:t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Content>
        <w:p w14:paraId="7B0A2BC9" w14:textId="5740193C" w:rsidR="003306E0" w:rsidRPr="00F27AF9" w:rsidRDefault="00C85156" w:rsidP="003306E0">
          <w:r w:rsidRPr="00F27AF9">
            <w:t>Sehr geehrte Damen und Herren</w:t>
          </w:r>
        </w:p>
      </w:sdtContent>
    </w:sdt>
    <w:p w14:paraId="503EC7D0" w14:textId="17D1700A" w:rsidR="002C0DF8" w:rsidRPr="00F27AF9" w:rsidRDefault="00000000" w:rsidP="002C0DF8"/>
    <w:p w14:paraId="1E69317B" w14:textId="0DC6765C" w:rsidR="00574AF2" w:rsidRPr="00F27AF9" w:rsidRDefault="00574AF2" w:rsidP="006E5224">
      <w:pPr>
        <w:rPr>
          <w:rFonts w:cs="Arial"/>
        </w:rPr>
      </w:pPr>
      <w:bookmarkStart w:id="1" w:name="Text"/>
      <w:r w:rsidRPr="00F27AF9">
        <w:rPr>
          <w:rFonts w:cs="Arial"/>
        </w:rPr>
        <w:t xml:space="preserve">Sie haben ein Gesuch um den Kantonsbeitrag an </w:t>
      </w:r>
      <w:r w:rsidR="00E302F0" w:rsidRPr="00F27AF9">
        <w:rPr>
          <w:rFonts w:cs="Arial"/>
        </w:rPr>
        <w:t xml:space="preserve">das </w:t>
      </w:r>
      <w:r w:rsidRPr="00F27AF9">
        <w:rPr>
          <w:rFonts w:cs="Arial"/>
        </w:rPr>
        <w:t>Ferienbetreuungsangebot</w:t>
      </w:r>
      <w:r w:rsidR="00E302F0" w:rsidRPr="00F27AF9">
        <w:rPr>
          <w:rFonts w:cs="Arial"/>
        </w:rPr>
        <w:t xml:space="preserve"> </w:t>
      </w:r>
      <w:r w:rsidR="00096C5A">
        <w:rPr>
          <w:rFonts w:cs="Arial"/>
        </w:rPr>
        <w:t>{</w:t>
      </w:r>
      <w:proofErr w:type="spellStart"/>
      <w:r w:rsidR="00096C5A">
        <w:rPr>
          <w:rFonts w:cs="Arial"/>
        </w:rPr>
        <w:t>angebot</w:t>
      </w:r>
      <w:proofErr w:type="spellEnd"/>
      <w:r w:rsidR="00096C5A">
        <w:rPr>
          <w:rFonts w:cs="Arial"/>
        </w:rPr>
        <w:t xml:space="preserve">} </w:t>
      </w:r>
      <w:r w:rsidRPr="00F27AF9">
        <w:rPr>
          <w:rFonts w:cs="Arial"/>
        </w:rPr>
        <w:t xml:space="preserve">eingereicht. </w:t>
      </w:r>
      <w:r w:rsidR="00621740" w:rsidRPr="00621740">
        <w:rPr>
          <w:rFonts w:cs="Arial"/>
        </w:rPr>
        <w:t xml:space="preserve">Demnach sind im Schuljahr </w:t>
      </w:r>
      <w:r w:rsidR="00096C5A">
        <w:rPr>
          <w:rFonts w:cs="Arial"/>
        </w:rPr>
        <w:t>{</w:t>
      </w:r>
      <w:proofErr w:type="spellStart"/>
      <w:r w:rsidR="00096C5A">
        <w:rPr>
          <w:rFonts w:cs="Arial"/>
        </w:rPr>
        <w:t>periode</w:t>
      </w:r>
      <w:proofErr w:type="spellEnd"/>
      <w:r w:rsidR="00096C5A">
        <w:rPr>
          <w:rFonts w:cs="Arial"/>
        </w:rPr>
        <w:t>}</w:t>
      </w:r>
      <w:r w:rsidR="00997CD8" w:rsidRPr="00F27AF9">
        <w:rPr>
          <w:rFonts w:cs="Arial"/>
        </w:rPr>
        <w:t xml:space="preserve"> </w:t>
      </w:r>
      <w:r w:rsidR="00576915">
        <w:rPr>
          <w:rFonts w:cs="Arial"/>
        </w:rPr>
        <w:t>total</w:t>
      </w:r>
      <w:r w:rsidRPr="00F27AF9">
        <w:rPr>
          <w:rFonts w:cs="Arial"/>
        </w:rPr>
        <w:t xml:space="preserve"> </w:t>
      </w:r>
      <w:r w:rsidR="00096C5A">
        <w:rPr>
          <w:rFonts w:cs="Arial"/>
        </w:rPr>
        <w:t xml:space="preserve">{tage} </w:t>
      </w:r>
      <w:r w:rsidR="00AA655D" w:rsidRPr="00AA655D">
        <w:rPr>
          <w:rFonts w:cs="Arial"/>
        </w:rPr>
        <w:t>Betreuungstage von Kindern aus dem Kanton Bern in Anspruch genommen worden. Davon betreffen</w:t>
      </w:r>
      <w:r w:rsidR="00997CD8" w:rsidRPr="00F27AF9">
        <w:rPr>
          <w:rFonts w:cs="Arial"/>
        </w:rPr>
        <w:t xml:space="preserve"> </w:t>
      </w:r>
      <w:r w:rsidR="00096C5A">
        <w:rPr>
          <w:rFonts w:cs="Arial"/>
        </w:rPr>
        <w:t>{</w:t>
      </w:r>
      <w:proofErr w:type="spellStart"/>
      <w:r w:rsidR="00096C5A">
        <w:rPr>
          <w:rFonts w:cs="Arial"/>
        </w:rPr>
        <w:t>tageSonderschueler</w:t>
      </w:r>
      <w:proofErr w:type="spellEnd"/>
      <w:r w:rsidR="00096C5A">
        <w:rPr>
          <w:rFonts w:cs="Arial"/>
        </w:rPr>
        <w:t>}</w:t>
      </w:r>
      <w:r w:rsidRPr="00F27AF9">
        <w:rPr>
          <w:rFonts w:cs="Arial"/>
        </w:rPr>
        <w:t xml:space="preserve"> Betreuungstage </w:t>
      </w:r>
      <w:r w:rsidR="00FA13F1">
        <w:rPr>
          <w:rFonts w:cs="Arial"/>
        </w:rPr>
        <w:t xml:space="preserve">Kinder im </w:t>
      </w:r>
      <w:proofErr w:type="spellStart"/>
      <w:r w:rsidR="00FA13F1">
        <w:rPr>
          <w:rFonts w:cs="Arial"/>
        </w:rPr>
        <w:t>besonderen</w:t>
      </w:r>
      <w:proofErr w:type="spellEnd"/>
      <w:r w:rsidR="00FA13F1">
        <w:rPr>
          <w:rFonts w:cs="Arial"/>
        </w:rPr>
        <w:t xml:space="preserve"> Volksschulangebot</w:t>
      </w:r>
      <w:r w:rsidRPr="00F27AF9">
        <w:rPr>
          <w:rFonts w:cs="Arial"/>
        </w:rPr>
        <w:t>.</w:t>
      </w:r>
    </w:p>
    <w:p w14:paraId="6285545E" w14:textId="504E42D6" w:rsidR="00574AF2" w:rsidRPr="00F27AF9" w:rsidRDefault="00574AF2" w:rsidP="006E5224">
      <w:pPr>
        <w:rPr>
          <w:rFonts w:cs="Arial"/>
        </w:rPr>
      </w:pPr>
    </w:p>
    <w:p w14:paraId="6566E32E" w14:textId="2C0BA703" w:rsidR="00574AF2" w:rsidRPr="00F27AF9" w:rsidRDefault="00574AF2" w:rsidP="006E5224">
      <w:pPr>
        <w:rPr>
          <w:rFonts w:cs="Arial"/>
        </w:rPr>
      </w:pPr>
      <w:r w:rsidRPr="00F27AF9">
        <w:rPr>
          <w:rFonts w:cs="Arial"/>
        </w:rPr>
        <w:t>Das Amt für Kindergarten, Volksschule und Beratung (AKVB), gestützt auf Artikel 49a1 und 49a2 des Volksschulgesetzes vom 19. März 1992 (VSG; BSG 432.210) und Artikel 20a bis 20g der Volksschulverordnung vom 10. Januar 2013 (VSV; BSG 432.211.1)</w:t>
      </w:r>
    </w:p>
    <w:p w14:paraId="5612FAB3" w14:textId="77777777" w:rsidR="00E562A1" w:rsidRPr="00F27AF9" w:rsidRDefault="00E562A1" w:rsidP="006E5224">
      <w:pPr>
        <w:rPr>
          <w:rFonts w:cs="Arial"/>
        </w:rPr>
      </w:pPr>
    </w:p>
    <w:p w14:paraId="5FA8B956" w14:textId="77777777" w:rsidR="00E562A1" w:rsidRPr="00F27AF9" w:rsidRDefault="00E562A1" w:rsidP="00E5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F27AF9">
        <w:rPr>
          <w:rFonts w:cs="Arial"/>
          <w:b/>
        </w:rPr>
        <w:t>verfügt:</w:t>
      </w:r>
    </w:p>
    <w:p w14:paraId="66DAFE98" w14:textId="7EF0B55F" w:rsidR="00E562A1" w:rsidRPr="008C4798" w:rsidRDefault="00E562A1" w:rsidP="00E56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  <w:noProof/>
        </w:rPr>
      </w:pPr>
      <w:r w:rsidRPr="00F27AF9">
        <w:rPr>
          <w:rFonts w:cs="Arial"/>
        </w:rPr>
        <w:t>Die</w:t>
      </w:r>
      <w:r w:rsidR="000B1777" w:rsidRPr="00F27AF9">
        <w:rPr>
          <w:rFonts w:cs="Arial"/>
        </w:rPr>
        <w:t xml:space="preserve"> </w:t>
      </w:r>
      <w:proofErr w:type="spellStart"/>
      <w:r w:rsidR="00FA13F1">
        <w:rPr>
          <w:rFonts w:cs="Arial"/>
        </w:rPr>
        <w:t>Eingewohnergemeinde</w:t>
      </w:r>
      <w:proofErr w:type="spellEnd"/>
      <w:r w:rsidR="00FA13F1">
        <w:rPr>
          <w:rFonts w:cs="Arial"/>
        </w:rPr>
        <w:t xml:space="preserve"> {</w:t>
      </w:r>
      <w:proofErr w:type="spellStart"/>
      <w:r w:rsidR="00FA13F1">
        <w:rPr>
          <w:rFonts w:cs="Arial"/>
        </w:rPr>
        <w:t>gemeindeName</w:t>
      </w:r>
      <w:r w:rsidR="00E75426">
        <w:rPr>
          <w:rFonts w:cs="Arial"/>
        </w:rPr>
        <w:t>n</w:t>
      </w:r>
      <w:proofErr w:type="spellEnd"/>
      <w:r w:rsidR="00FA13F1">
        <w:rPr>
          <w:rFonts w:cs="Arial"/>
        </w:rPr>
        <w:t>}</w:t>
      </w:r>
      <w:r w:rsidR="000B1777" w:rsidRPr="00F27AF9">
        <w:t xml:space="preserve"> </w:t>
      </w:r>
      <w:r w:rsidRPr="00F27AF9">
        <w:rPr>
          <w:rFonts w:cs="Arial"/>
        </w:rPr>
        <w:t xml:space="preserve">erhält für das Ferienbetreuungsangebot in der Periode von 1. September 2020 bis 31. August 2021 einen </w:t>
      </w:r>
      <w:r w:rsidR="00DA07A2" w:rsidRPr="00F27AF9">
        <w:rPr>
          <w:rFonts w:cs="Arial"/>
        </w:rPr>
        <w:t>B</w:t>
      </w:r>
      <w:r w:rsidRPr="00F27AF9">
        <w:rPr>
          <w:rFonts w:cs="Arial"/>
        </w:rPr>
        <w:t xml:space="preserve">eitrag in der Höhe von </w:t>
      </w:r>
      <w:r w:rsidRPr="00F27AF9">
        <w:rPr>
          <w:rFonts w:cs="Arial"/>
          <w:b/>
        </w:rPr>
        <w:t>CHF</w:t>
      </w:r>
      <w:r w:rsidRPr="00F27AF9">
        <w:rPr>
          <w:b/>
          <w:noProof/>
        </w:rPr>
        <w:t xml:space="preserve"> </w:t>
      </w:r>
      <w:r w:rsidR="008C4798">
        <w:rPr>
          <w:b/>
          <w:noProof/>
        </w:rPr>
        <w:t>{totalChf}</w:t>
      </w:r>
      <w:r w:rsidRPr="00F27AF9">
        <w:rPr>
          <w:noProof/>
        </w:rPr>
        <w:t>.</w:t>
      </w:r>
    </w:p>
    <w:p w14:paraId="18C7E5CC" w14:textId="42921919" w:rsidR="00E562A1" w:rsidRPr="00F27AF9" w:rsidRDefault="00E562A1" w:rsidP="006E5224"/>
    <w:p w14:paraId="4C9149A6" w14:textId="06F8A782" w:rsidR="00E562A1" w:rsidRPr="00F27AF9" w:rsidRDefault="00E562A1" w:rsidP="00E562A1">
      <w:pPr>
        <w:rPr>
          <w:rFonts w:cs="Arial"/>
        </w:rPr>
      </w:pPr>
      <w:r w:rsidRPr="00F27AF9">
        <w:rPr>
          <w:rFonts w:cs="Arial"/>
        </w:rPr>
        <w:t>Der Beitrag bemisst sich</w:t>
      </w:r>
      <w:r w:rsidR="003F28AE" w:rsidRPr="00F27AF9">
        <w:rPr>
          <w:rFonts w:cs="Arial"/>
        </w:rPr>
        <w:t xml:space="preserve"> nach</w:t>
      </w:r>
      <w:r w:rsidRPr="00F27AF9">
        <w:rPr>
          <w:rFonts w:cs="Arial"/>
        </w:rPr>
        <w:t xml:space="preserve"> </w:t>
      </w:r>
      <w:r w:rsidR="003F28AE" w:rsidRPr="00F27AF9">
        <w:rPr>
          <w:rFonts w:cs="Arial"/>
        </w:rPr>
        <w:t xml:space="preserve">Artikel 20e VSV </w:t>
      </w:r>
      <w:r w:rsidR="000B1777" w:rsidRPr="00F27AF9">
        <w:rPr>
          <w:rFonts w:cs="Arial"/>
        </w:rPr>
        <w:t>wie folgt:</w:t>
      </w:r>
    </w:p>
    <w:p w14:paraId="79D9B4F6" w14:textId="169365BC" w:rsidR="00E562A1" w:rsidRPr="00F27AF9" w:rsidRDefault="00E562A1" w:rsidP="006E5224"/>
    <w:tbl>
      <w:tblPr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992"/>
        <w:gridCol w:w="2268"/>
        <w:gridCol w:w="2268"/>
      </w:tblGrid>
      <w:tr w:rsidR="008E0FB7" w:rsidRPr="00F27AF9" w14:paraId="18BE3A71" w14:textId="77777777" w:rsidTr="008E0FB7">
        <w:trPr>
          <w:trHeight w:val="531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C36CA" w14:textId="565D2A8F" w:rsidR="008E0FB7" w:rsidRPr="00F27AF9" w:rsidRDefault="008E0FB7" w:rsidP="00052C4C">
            <w:pPr>
              <w:spacing w:line="240" w:lineRule="auto"/>
              <w:rPr>
                <w:rFonts w:eastAsia="Times New Roman" w:cs="Arial"/>
                <w:bCs w:val="0"/>
                <w:color w:val="000000"/>
                <w:sz w:val="19"/>
                <w:lang w:eastAsia="de-C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2F06" w14:textId="13AD06A2" w:rsidR="008E0FB7" w:rsidRPr="00F27AF9" w:rsidRDefault="008E0FB7" w:rsidP="008E0FB7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Anzahl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2C1F7" w14:textId="3B2636C4" w:rsidR="008E0FB7" w:rsidRPr="00F27AF9" w:rsidRDefault="008E0FB7" w:rsidP="00985587">
            <w:pPr>
              <w:spacing w:line="240" w:lineRule="auto"/>
              <w:jc w:val="center"/>
              <w:rPr>
                <w:rFonts w:eastAsia="Times New Roman" w:cs="Arial"/>
                <w:bCs w:val="0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Pauschalbeitrag </w:t>
            </w:r>
            <w:r w:rsidRPr="00F27AF9">
              <w:rPr>
                <w:rFonts w:eastAsia="Times New Roman" w:cs="Arial"/>
                <w:color w:val="000000"/>
                <w:lang w:eastAsia="de-CH"/>
              </w:rPr>
              <w:br/>
            </w:r>
            <w:r w:rsidR="00985587" w:rsidRPr="00F27AF9">
              <w:rPr>
                <w:rFonts w:eastAsia="Times New Roman" w:cs="Arial"/>
                <w:color w:val="000000"/>
                <w:szCs w:val="21"/>
                <w:lang w:eastAsia="de-CH"/>
              </w:rPr>
              <w:t xml:space="preserve">nach </w:t>
            </w:r>
            <w:r w:rsidRPr="00F27AF9">
              <w:rPr>
                <w:rFonts w:eastAsia="Times New Roman" w:cs="Arial"/>
                <w:color w:val="000000"/>
                <w:szCs w:val="21"/>
                <w:lang w:eastAsia="de-CH"/>
              </w:rPr>
              <w:t>Art. 20e VSV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01C65" w14:textId="14B30ABB" w:rsidR="008E0FB7" w:rsidRPr="00F27AF9" w:rsidRDefault="008E0FB7" w:rsidP="003D2777">
            <w:pPr>
              <w:spacing w:line="240" w:lineRule="auto"/>
              <w:jc w:val="center"/>
              <w:rPr>
                <w:rFonts w:eastAsia="Times New Roman" w:cs="Arial"/>
                <w:b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b/>
                <w:color w:val="000000"/>
                <w:lang w:eastAsia="de-CH"/>
              </w:rPr>
              <w:t>Kantonsbeitrag</w:t>
            </w:r>
            <w:r w:rsidR="00FA13F1">
              <w:rPr>
                <w:rFonts w:eastAsia="Times New Roman" w:cs="Arial"/>
                <w:b/>
                <w:color w:val="000000"/>
                <w:lang w:eastAsia="de-CH"/>
              </w:rPr>
              <w:t xml:space="preserve"> </w:t>
            </w:r>
            <w:r w:rsidR="003D2777" w:rsidRPr="00F27AF9">
              <w:rPr>
                <w:rFonts w:eastAsia="Times New Roman" w:cs="Arial"/>
                <w:b/>
                <w:color w:val="000000"/>
                <w:lang w:eastAsia="de-CH"/>
              </w:rPr>
              <w:br/>
            </w:r>
            <w:r w:rsidR="000C552B">
              <w:rPr>
                <w:rFonts w:eastAsia="Times New Roman" w:cs="Arial"/>
                <w:b/>
                <w:color w:val="000000"/>
                <w:lang w:eastAsia="de-CH"/>
              </w:rPr>
              <w:t>{</w:t>
            </w:r>
            <w:proofErr w:type="spellStart"/>
            <w:r w:rsidR="000C552B">
              <w:rPr>
                <w:rFonts w:eastAsia="Times New Roman" w:cs="Arial"/>
                <w:b/>
                <w:color w:val="000000"/>
                <w:lang w:eastAsia="de-CH"/>
              </w:rPr>
              <w:t>periode</w:t>
            </w:r>
            <w:proofErr w:type="spellEnd"/>
            <w:r w:rsidR="000C552B">
              <w:rPr>
                <w:rFonts w:eastAsia="Times New Roman" w:cs="Arial"/>
                <w:b/>
                <w:color w:val="000000"/>
                <w:lang w:eastAsia="de-CH"/>
              </w:rPr>
              <w:t>}</w:t>
            </w:r>
          </w:p>
        </w:tc>
      </w:tr>
      <w:tr w:rsidR="008E0FB7" w:rsidRPr="00F27AF9" w14:paraId="7082C99C" w14:textId="77777777" w:rsidTr="00B14211">
        <w:trPr>
          <w:trHeight w:val="56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BC2B" w14:textId="5C2BB434" w:rsidR="008E0FB7" w:rsidRPr="00F27AF9" w:rsidRDefault="008E0FB7" w:rsidP="00B14211">
            <w:pPr>
              <w:spacing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>Betreuungstage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0CFC" w14:textId="6CE28DFA" w:rsidR="008E0FB7" w:rsidRPr="00F27AF9" w:rsidRDefault="002E47E4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tageOhneSonderschueler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A387" w14:textId="5ED1647F" w:rsidR="008E0FB7" w:rsidRPr="00F27AF9" w:rsidRDefault="008E0FB7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 w:rsidR="00B14211" w:rsidRPr="00F27AF9">
              <w:rPr>
                <w:rFonts w:cs="Arial"/>
              </w:rPr>
              <w:t xml:space="preserve"> </w:t>
            </w:r>
            <w:r w:rsidR="00093A7B">
              <w:rPr>
                <w:rFonts w:eastAsia="Times New Roman" w:cs="Arial"/>
                <w:color w:val="000000"/>
                <w:lang w:eastAsia="de-CH"/>
              </w:rPr>
              <w:t>{pauschale}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DFF0" w14:textId="4929C363" w:rsidR="008E0FB7" w:rsidRPr="00F27AF9" w:rsidRDefault="00FA13F1" w:rsidP="00FA13F1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cs="Arial"/>
              </w:rPr>
              <w:tab/>
            </w:r>
            <w:r w:rsidR="008E0FB7" w:rsidRPr="00F27AF9">
              <w:rPr>
                <w:rFonts w:eastAsia="Times New Roman" w:cs="Arial"/>
                <w:color w:val="000000"/>
                <w:lang w:eastAsia="de-CH"/>
              </w:rPr>
              <w:t>C</w:t>
            </w:r>
            <w:r>
              <w:rPr>
                <w:rFonts w:eastAsia="Times New Roman" w:cs="Arial"/>
                <w:color w:val="000000"/>
                <w:lang w:eastAsia="de-CH"/>
              </w:rPr>
              <w:t>H</w:t>
            </w:r>
            <w:r w:rsidR="006D2575">
              <w:rPr>
                <w:rFonts w:cs="Arial"/>
              </w:rPr>
              <w:t xml:space="preserve">F </w:t>
            </w:r>
            <w:r w:rsidR="002E47E4"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 w:rsidR="002E47E4">
              <w:rPr>
                <w:rFonts w:eastAsia="Times New Roman" w:cs="Arial"/>
                <w:color w:val="000000"/>
                <w:lang w:eastAsia="de-CH"/>
              </w:rPr>
              <w:t>chfOhneSonderschueler</w:t>
            </w:r>
            <w:proofErr w:type="spellEnd"/>
            <w:r w:rsidR="002E47E4"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</w:tr>
      <w:tr w:rsidR="008E0FB7" w:rsidRPr="00F27AF9" w14:paraId="57FE0686" w14:textId="77777777" w:rsidTr="00B14211">
        <w:trPr>
          <w:trHeight w:val="56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8AAEF" w14:textId="4D5A1A62" w:rsidR="008E0FB7" w:rsidRPr="00F27AF9" w:rsidRDefault="008E0FB7" w:rsidP="00B14211">
            <w:pPr>
              <w:spacing w:line="240" w:lineRule="auto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Betreuungstage von </w:t>
            </w:r>
            <w:r w:rsidR="00FA13F1">
              <w:rPr>
                <w:rFonts w:eastAsia="Times New Roman" w:cs="Arial"/>
                <w:color w:val="000000"/>
                <w:lang w:eastAsia="de-CH"/>
              </w:rPr>
              <w:t>Schülerinnen und Schülern mit Bedarf am besonderen Volksschulangebot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3117C" w14:textId="5F08C090" w:rsidR="008E0FB7" w:rsidRPr="00F27AF9" w:rsidRDefault="003E2C8D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tageSonderschueler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78A6" w14:textId="1FD9D440" w:rsidR="008E0FB7" w:rsidRPr="00F27AF9" w:rsidRDefault="008E0FB7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 w:rsidR="00B14211" w:rsidRPr="00F27AF9">
              <w:rPr>
                <w:rFonts w:cs="Arial"/>
              </w:rPr>
              <w:t xml:space="preserve"> </w:t>
            </w:r>
            <w:r w:rsidR="00093A7B"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 w:rsidR="00093A7B">
              <w:rPr>
                <w:rFonts w:eastAsia="Times New Roman" w:cs="Arial"/>
                <w:color w:val="000000"/>
                <w:lang w:eastAsia="de-CH"/>
              </w:rPr>
              <w:t>pauschal</w:t>
            </w:r>
            <w:r w:rsidR="00FF4689">
              <w:rPr>
                <w:rFonts w:eastAsia="Times New Roman" w:cs="Arial"/>
                <w:color w:val="000000"/>
                <w:lang w:eastAsia="de-CH"/>
              </w:rPr>
              <w:t>e</w:t>
            </w:r>
            <w:r w:rsidR="00093A7B">
              <w:rPr>
                <w:rFonts w:eastAsia="Times New Roman" w:cs="Arial"/>
                <w:color w:val="000000"/>
                <w:lang w:eastAsia="de-CH"/>
              </w:rPr>
              <w:t>Sonderschueler</w:t>
            </w:r>
            <w:proofErr w:type="spellEnd"/>
            <w:r w:rsidR="00093A7B"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E4B5D" w14:textId="6A6EBFF0" w:rsidR="008E0FB7" w:rsidRPr="006D2575" w:rsidRDefault="006D2575" w:rsidP="00FA13F1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</w:pPr>
            <w:r w:rsidRPr="00F27AF9">
              <w:rPr>
                <w:rFonts w:cs="Arial"/>
              </w:rPr>
              <w:tab/>
            </w:r>
            <w:r w:rsidRPr="00F27AF9">
              <w:rPr>
                <w:rFonts w:eastAsia="Times New Roman" w:cs="Arial"/>
                <w:color w:val="000000"/>
                <w:lang w:eastAsia="de-CH"/>
              </w:rPr>
              <w:t xml:space="preserve">CHF </w:t>
            </w:r>
            <w:r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chfSonderschueler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</w:tr>
      <w:tr w:rsidR="008E0FB7" w:rsidRPr="00F27AF9" w14:paraId="2F7EDB8C" w14:textId="77777777" w:rsidTr="00B14211">
        <w:trPr>
          <w:trHeight w:val="56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376B" w14:textId="342997AE" w:rsidR="008E0FB7" w:rsidRPr="00F27AF9" w:rsidRDefault="00B14211" w:rsidP="00B14211">
            <w:pPr>
              <w:spacing w:line="240" w:lineRule="auto"/>
              <w:rPr>
                <w:rFonts w:eastAsia="Times New Roman" w:cs="Arial"/>
                <w:b/>
                <w:bCs w:val="0"/>
                <w:color w:val="000000"/>
                <w:sz w:val="20"/>
                <w:szCs w:val="20"/>
                <w:lang w:eastAsia="de-CH"/>
              </w:rPr>
            </w:pPr>
            <w:r w:rsidRPr="00F27AF9">
              <w:rPr>
                <w:rFonts w:eastAsia="Times New Roman" w:cs="Arial"/>
                <w:b/>
                <w:color w:val="000000"/>
                <w:sz w:val="20"/>
                <w:szCs w:val="20"/>
                <w:lang w:eastAsia="de-CH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B34A" w14:textId="5E82FD2C" w:rsidR="008E0FB7" w:rsidRPr="00F27AF9" w:rsidRDefault="003E2C8D" w:rsidP="00B14211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de-CH"/>
              </w:rPr>
            </w:pPr>
            <w:r>
              <w:rPr>
                <w:rFonts w:eastAsia="Times New Roman" w:cs="Arial"/>
                <w:color w:val="000000"/>
                <w:lang w:eastAsia="de-CH"/>
              </w:rPr>
              <w:t>{</w:t>
            </w:r>
            <w:proofErr w:type="spellStart"/>
            <w:r>
              <w:rPr>
                <w:rFonts w:eastAsia="Times New Roman" w:cs="Arial"/>
                <w:color w:val="000000"/>
                <w:lang w:eastAsia="de-CH"/>
              </w:rPr>
              <w:t>totalTage</w:t>
            </w:r>
            <w:proofErr w:type="spellEnd"/>
            <w:r>
              <w:rPr>
                <w:rFonts w:eastAsia="Times New Roman" w:cs="Arial"/>
                <w:color w:val="000000"/>
                <w:lang w:eastAsia="de-CH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3DD8F" w14:textId="2692B8CF" w:rsidR="008E0FB7" w:rsidRPr="00F27AF9" w:rsidRDefault="008E0FB7" w:rsidP="00B14211">
            <w:pPr>
              <w:tabs>
                <w:tab w:val="decimal" w:pos="1240"/>
              </w:tabs>
              <w:spacing w:line="240" w:lineRule="auto"/>
              <w:jc w:val="center"/>
              <w:rPr>
                <w:rFonts w:eastAsia="Times New Roman" w:cs="Arial"/>
                <w:b/>
                <w:bCs w:val="0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01FBF" w14:textId="56510359" w:rsidR="008E0FB7" w:rsidRPr="00F27AF9" w:rsidRDefault="00B14211" w:rsidP="00FA13F1">
            <w:pPr>
              <w:tabs>
                <w:tab w:val="left" w:pos="356"/>
                <w:tab w:val="right" w:pos="1631"/>
              </w:tabs>
              <w:spacing w:line="240" w:lineRule="auto"/>
              <w:ind w:right="214"/>
              <w:jc w:val="right"/>
              <w:rPr>
                <w:rFonts w:eastAsia="Times New Roman" w:cs="Arial"/>
                <w:b/>
                <w:color w:val="000000"/>
                <w:sz w:val="20"/>
                <w:szCs w:val="20"/>
                <w:lang w:eastAsia="de-CH"/>
              </w:rPr>
            </w:pPr>
            <w:r w:rsidRPr="00F27AF9">
              <w:rPr>
                <w:rFonts w:cs="Arial"/>
              </w:rPr>
              <w:tab/>
            </w:r>
            <w:r w:rsidR="008E0FB7" w:rsidRPr="00F27AF9">
              <w:rPr>
                <w:rFonts w:eastAsia="Times New Roman" w:cs="Arial"/>
                <w:b/>
                <w:color w:val="000000"/>
                <w:lang w:eastAsia="de-CH"/>
              </w:rPr>
              <w:t>CHF</w:t>
            </w:r>
            <w:r w:rsidR="00FA13F1" w:rsidRPr="00F27AF9">
              <w:rPr>
                <w:rFonts w:cs="Arial"/>
              </w:rPr>
              <w:tab/>
            </w:r>
            <w:r w:rsidR="006D2575">
              <w:rPr>
                <w:rFonts w:cs="Arial"/>
              </w:rPr>
              <w:t xml:space="preserve"> </w:t>
            </w:r>
            <w:r w:rsidR="003E2C8D">
              <w:rPr>
                <w:rFonts w:cs="Arial"/>
                <w:b/>
              </w:rPr>
              <w:t>{</w:t>
            </w:r>
            <w:proofErr w:type="spellStart"/>
            <w:r w:rsidR="003E2C8D">
              <w:rPr>
                <w:rFonts w:cs="Arial"/>
                <w:b/>
              </w:rPr>
              <w:t>totalC</w:t>
            </w:r>
            <w:r w:rsidR="009B4B74">
              <w:rPr>
                <w:rFonts w:cs="Arial"/>
                <w:b/>
              </w:rPr>
              <w:t>hf</w:t>
            </w:r>
            <w:proofErr w:type="spellEnd"/>
            <w:r w:rsidR="009B4B74">
              <w:rPr>
                <w:rFonts w:cs="Arial"/>
                <w:b/>
              </w:rPr>
              <w:t>}</w:t>
            </w:r>
          </w:p>
        </w:tc>
      </w:tr>
    </w:tbl>
    <w:p w14:paraId="23377325" w14:textId="77777777" w:rsidR="00B54F34" w:rsidRPr="00F27AF9" w:rsidRDefault="00B54F34" w:rsidP="003F28AE">
      <w:pPr>
        <w:rPr>
          <w:rFonts w:cs="Arial"/>
        </w:rPr>
      </w:pPr>
    </w:p>
    <w:p w14:paraId="2624050E" w14:textId="240B06A1" w:rsidR="003F28AE" w:rsidRPr="00F27AF9" w:rsidRDefault="00BF3D17" w:rsidP="003F28AE">
      <w:pPr>
        <w:rPr>
          <w:rFonts w:cs="Arial"/>
        </w:rPr>
      </w:pPr>
      <w:r w:rsidRPr="00F27AF9">
        <w:rPr>
          <w:rFonts w:cs="Arial"/>
        </w:rPr>
        <w:t>D</w:t>
      </w:r>
      <w:r w:rsidR="003F28AE" w:rsidRPr="00F27AF9">
        <w:rPr>
          <w:rFonts w:cs="Arial"/>
        </w:rPr>
        <w:t xml:space="preserve">er </w:t>
      </w:r>
      <w:r w:rsidRPr="00F27AF9">
        <w:rPr>
          <w:rFonts w:cs="Arial"/>
        </w:rPr>
        <w:t xml:space="preserve">Betrag wird Ende Dezember </w:t>
      </w:r>
      <w:r w:rsidR="003F28AE" w:rsidRPr="00F27AF9">
        <w:rPr>
          <w:rFonts w:cs="Arial"/>
        </w:rPr>
        <w:t>202</w:t>
      </w:r>
      <w:r w:rsidR="00FA13F1">
        <w:rPr>
          <w:rFonts w:cs="Arial"/>
        </w:rPr>
        <w:t>2</w:t>
      </w:r>
      <w:r w:rsidR="003F28AE" w:rsidRPr="00F27AF9">
        <w:rPr>
          <w:rFonts w:cs="Arial"/>
        </w:rPr>
        <w:t xml:space="preserve"> </w:t>
      </w:r>
      <w:r w:rsidRPr="00F27AF9">
        <w:rPr>
          <w:rFonts w:cs="Arial"/>
        </w:rPr>
        <w:t xml:space="preserve">auf das Konto </w:t>
      </w:r>
      <w:r w:rsidR="009B4B74">
        <w:rPr>
          <w:rFonts w:cs="Arial"/>
        </w:rPr>
        <w:t>{</w:t>
      </w:r>
      <w:proofErr w:type="spellStart"/>
      <w:r w:rsidR="009B4B74">
        <w:rPr>
          <w:rFonts w:cs="Arial"/>
        </w:rPr>
        <w:t>iban</w:t>
      </w:r>
      <w:proofErr w:type="spellEnd"/>
      <w:r w:rsidR="009B4B74">
        <w:rPr>
          <w:rFonts w:cs="Arial"/>
        </w:rPr>
        <w:t xml:space="preserve">} </w:t>
      </w:r>
      <w:r w:rsidR="003F28AE" w:rsidRPr="00F27AF9">
        <w:rPr>
          <w:rFonts w:cs="Arial"/>
        </w:rPr>
        <w:t>aus</w:t>
      </w:r>
      <w:r w:rsidRPr="00F27AF9">
        <w:rPr>
          <w:rFonts w:cs="Arial"/>
        </w:rPr>
        <w:t>bezahlt</w:t>
      </w:r>
      <w:r w:rsidR="003F28AE" w:rsidRPr="00F27AF9">
        <w:rPr>
          <w:rFonts w:cs="Arial"/>
        </w:rPr>
        <w:t>.</w:t>
      </w:r>
    </w:p>
    <w:p w14:paraId="1FF6446E" w14:textId="696389A5" w:rsidR="003F28AE" w:rsidRPr="00F27AF9" w:rsidRDefault="003F28AE" w:rsidP="003F28AE"/>
    <w:bookmarkEnd w:id="1"/>
    <w:p w14:paraId="7FD63361" w14:textId="082A2115" w:rsidR="004B3B80" w:rsidRPr="00F27AF9" w:rsidRDefault="00B54F34" w:rsidP="004B3B80">
      <w:pPr>
        <w:rPr>
          <w:rFonts w:cs="Arial"/>
        </w:rPr>
      </w:pPr>
      <w:r w:rsidRPr="00F27AF9">
        <w:br w:type="page"/>
      </w:r>
      <w:r w:rsidR="00697B5E">
        <w:lastRenderedPageBreak/>
        <w:t xml:space="preserve">Bitte </w:t>
      </w:r>
      <w:r w:rsidR="00697B5E">
        <w:rPr>
          <w:rFonts w:cs="Arial"/>
        </w:rPr>
        <w:t>r</w:t>
      </w:r>
      <w:r w:rsidR="004B3B80" w:rsidRPr="00F27AF9">
        <w:rPr>
          <w:rFonts w:cs="Arial"/>
        </w:rPr>
        <w:t xml:space="preserve">eichen Sie Ihr Gesuch für </w:t>
      </w:r>
      <w:r w:rsidR="00697B5E">
        <w:rPr>
          <w:rFonts w:cs="Arial"/>
        </w:rPr>
        <w:t xml:space="preserve">den Kantonsbeitrag an </w:t>
      </w:r>
      <w:r w:rsidR="004B3B80" w:rsidRPr="00F27AF9">
        <w:rPr>
          <w:rFonts w:cs="Arial"/>
        </w:rPr>
        <w:t xml:space="preserve">das Ferienbetreuungsangebot im Schuljahr </w:t>
      </w:r>
      <w:r w:rsidR="00010083">
        <w:rPr>
          <w:rFonts w:cs="Arial"/>
        </w:rPr>
        <w:t>202</w:t>
      </w:r>
      <w:r w:rsidR="00FA13F1">
        <w:rPr>
          <w:rFonts w:cs="Arial"/>
        </w:rPr>
        <w:t>2</w:t>
      </w:r>
      <w:r w:rsidR="00010083">
        <w:rPr>
          <w:rFonts w:cs="Arial"/>
        </w:rPr>
        <w:t>/2</w:t>
      </w:r>
      <w:r w:rsidR="00FA13F1">
        <w:rPr>
          <w:rFonts w:cs="Arial"/>
        </w:rPr>
        <w:t>3</w:t>
      </w:r>
      <w:r w:rsidR="00C214E1">
        <w:rPr>
          <w:rFonts w:cs="Arial"/>
        </w:rPr>
        <w:t xml:space="preserve"> </w:t>
      </w:r>
      <w:r w:rsidR="004B3B80" w:rsidRPr="00F27AF9">
        <w:rPr>
          <w:rFonts w:cs="Arial"/>
        </w:rPr>
        <w:t>bis spätestens 30.</w:t>
      </w:r>
      <w:r w:rsidR="00B261AB" w:rsidRPr="00F27AF9">
        <w:rPr>
          <w:rFonts w:cs="Arial"/>
        </w:rPr>
        <w:t> </w:t>
      </w:r>
      <w:r w:rsidR="004B3B80" w:rsidRPr="00F27AF9">
        <w:rPr>
          <w:rFonts w:cs="Arial"/>
        </w:rPr>
        <w:t>September 202</w:t>
      </w:r>
      <w:r w:rsidR="00FA13F1">
        <w:rPr>
          <w:rFonts w:cs="Arial"/>
        </w:rPr>
        <w:t>3</w:t>
      </w:r>
      <w:r w:rsidR="004B3B80" w:rsidRPr="00F27AF9">
        <w:rPr>
          <w:rFonts w:cs="Arial"/>
        </w:rPr>
        <w:t xml:space="preserve"> über </w:t>
      </w:r>
      <w:proofErr w:type="spellStart"/>
      <w:r w:rsidR="004B3B80" w:rsidRPr="00F27AF9">
        <w:rPr>
          <w:rFonts w:cs="Arial"/>
        </w:rPr>
        <w:t>kiBon</w:t>
      </w:r>
      <w:proofErr w:type="spellEnd"/>
      <w:r w:rsidR="004B3B80" w:rsidRPr="00F27AF9">
        <w:rPr>
          <w:rFonts w:cs="Arial"/>
        </w:rPr>
        <w:t xml:space="preserve"> beim AKVB ein.</w:t>
      </w:r>
    </w:p>
    <w:p w14:paraId="577E1323" w14:textId="77777777" w:rsidR="004B3B80" w:rsidRPr="00F27AF9" w:rsidRDefault="004B3B80" w:rsidP="004B3B80">
      <w:pPr>
        <w:pStyle w:val="1pt"/>
      </w:pPr>
    </w:p>
    <w:p w14:paraId="45B24A2B" w14:textId="0F6A01A5" w:rsidR="00B54F34" w:rsidRPr="00F27AF9" w:rsidRDefault="00B54F34" w:rsidP="002C0DF8"/>
    <w:tbl>
      <w:tblPr>
        <w:tblStyle w:val="TabelleohneRahmen"/>
        <w:tblW w:w="9779" w:type="dxa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F27AF9" w14:paraId="5FB75CA3" w14:textId="77777777" w:rsidTr="00126F53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Content>
            <w:tc>
              <w:tcPr>
                <w:tcW w:w="5102" w:type="dxa"/>
              </w:tcPr>
              <w:p w14:paraId="5BFB0F65" w14:textId="77777777" w:rsidR="0038019F" w:rsidRPr="00F27AF9" w:rsidRDefault="00BE7382" w:rsidP="0073242E">
                <w:r w:rsidRPr="00F27AF9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Content>
            <w:tc>
              <w:tcPr>
                <w:tcW w:w="4677" w:type="dxa"/>
              </w:tcPr>
              <w:p w14:paraId="498A7500" w14:textId="77777777" w:rsidR="0038019F" w:rsidRPr="00F27AF9" w:rsidRDefault="00BE7382" w:rsidP="0073242E">
                <w:r w:rsidRPr="00F27AF9">
                  <w:t>Freundliche Grüsse</w:t>
                </w:r>
              </w:p>
            </w:tc>
          </w:sdtContent>
        </w:sdt>
      </w:tr>
      <w:tr w:rsidR="004F3281" w:rsidRPr="00F27AF9" w14:paraId="1EE64F8D" w14:textId="77777777" w:rsidTr="00126F53">
        <w:tc>
          <w:tcPr>
            <w:tcW w:w="5102" w:type="dxa"/>
          </w:tcPr>
          <w:p w14:paraId="1869B8AD" w14:textId="77777777" w:rsidR="0038019F" w:rsidRPr="00F27AF9" w:rsidRDefault="00000000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Content>
                <w:r w:rsidR="00BE7382" w:rsidRPr="00F27AF9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Content>
                <w:r w:rsidR="00BE7382" w:rsidRPr="00F27AF9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38019F" w:rsidRPr="00F27AF9" w:rsidRDefault="00000000" w:rsidP="0073242E"/>
          <w:p w14:paraId="36167EAB" w14:textId="77777777" w:rsidR="0038019F" w:rsidRPr="00F27AF9" w:rsidRDefault="00000000" w:rsidP="0073242E"/>
          <w:p w14:paraId="18062A15" w14:textId="77777777" w:rsidR="0038019F" w:rsidRPr="00F27AF9" w:rsidRDefault="00000000" w:rsidP="0073242E"/>
          <w:p w14:paraId="3F8937CD" w14:textId="77777777" w:rsidR="0038019F" w:rsidRPr="00F27AF9" w:rsidRDefault="00000000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Content>
              <w:p w14:paraId="0E2E9AF4" w14:textId="77777777" w:rsidR="0038019F" w:rsidRPr="00F27AF9" w:rsidRDefault="00BE7382" w:rsidP="0073242E">
                <w:r w:rsidRPr="00F27AF9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600514" w:rsidRPr="00F27AF9" w:rsidRDefault="00000000" w:rsidP="0073242E"/>
        </w:tc>
        <w:tc>
          <w:tcPr>
            <w:tcW w:w="4677" w:type="dxa"/>
          </w:tcPr>
          <w:p w14:paraId="3B74D8CA" w14:textId="57B1FCFA" w:rsidR="0038019F" w:rsidRPr="00F27AF9" w:rsidRDefault="00000000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Content>
                <w:r w:rsidR="00BE7382" w:rsidRPr="00F27AF9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Content>
                <w:r w:rsidR="003F28AE" w:rsidRPr="00F27AF9">
                  <w:t xml:space="preserve">Amt für Kindergarten, </w:t>
                </w:r>
                <w:r w:rsidR="003F28AE" w:rsidRPr="00F27AF9">
                  <w:br/>
                  <w:t>Volksschule und Beratung</w:t>
                </w:r>
              </w:sdtContent>
            </w:sdt>
          </w:p>
          <w:p w14:paraId="0CAD8312" w14:textId="359776A5" w:rsidR="0038019F" w:rsidRPr="00F27AF9" w:rsidRDefault="00000000" w:rsidP="0073242E"/>
          <w:p w14:paraId="7789FA2A" w14:textId="77777777" w:rsidR="0038019F" w:rsidRPr="00F27AF9" w:rsidRDefault="00000000" w:rsidP="0073242E"/>
          <w:p w14:paraId="034F190B" w14:textId="77777777" w:rsidR="0038019F" w:rsidRPr="00F27AF9" w:rsidRDefault="00000000" w:rsidP="0073242E"/>
          <w:p w14:paraId="0C80712C" w14:textId="77777777" w:rsidR="0038019F" w:rsidRPr="00F27AF9" w:rsidRDefault="00000000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Content>
              <w:p w14:paraId="368264FA" w14:textId="77777777" w:rsidR="0038019F" w:rsidRPr="00F27AF9" w:rsidRDefault="00BE7382" w:rsidP="0073242E">
                <w:r w:rsidRPr="00F27AF9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Content>
              <w:p w14:paraId="436899EF" w14:textId="5815CFE1" w:rsidR="00600514" w:rsidRPr="00F27AF9" w:rsidRDefault="00E41E2D" w:rsidP="00E41E2D">
                <w:r w:rsidRPr="00F27AF9">
                  <w:t>Vorsteher</w:t>
                </w:r>
              </w:p>
            </w:sdtContent>
          </w:sdt>
        </w:tc>
      </w:tr>
    </w:tbl>
    <w:p w14:paraId="3C8D6077" w14:textId="6A55AF1F" w:rsidR="00E80334" w:rsidRPr="00F27AF9" w:rsidRDefault="00BE7382" w:rsidP="00C51774">
      <w:r w:rsidRPr="00F27AF9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7AF9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7A995" w14:textId="39817550" w:rsidR="00E80334" w:rsidRPr="00F27AF9" w:rsidRDefault="00E80334" w:rsidP="00C51774"/>
    <w:p w14:paraId="36C4C032" w14:textId="20FC6831" w:rsidR="00A76D39" w:rsidRPr="00F27AF9" w:rsidRDefault="00A76D39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0E35E676" w14:textId="106B6256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37646197" w14:textId="79AD0D68" w:rsidR="00B261AB" w:rsidRPr="00F27AF9" w:rsidRDefault="00B261AB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</w:p>
    <w:p w14:paraId="7FB7B89D" w14:textId="4A279F36" w:rsidR="00B261AB" w:rsidRPr="00F27AF9" w:rsidRDefault="00FA13F1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b/>
        </w:rPr>
      </w:pPr>
      <w:r w:rsidRPr="00FA13F1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4600F7" wp14:editId="46D9EFC1">
                <wp:simplePos x="0" y="0"/>
                <wp:positionH relativeFrom="margin">
                  <wp:posOffset>-84455</wp:posOffset>
                </wp:positionH>
                <wp:positionV relativeFrom="page">
                  <wp:posOffset>9008110</wp:posOffset>
                </wp:positionV>
                <wp:extent cx="6172200" cy="1129030"/>
                <wp:effectExtent l="0" t="0" r="19050" b="139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E585B" w14:textId="77777777" w:rsidR="00FA13F1" w:rsidRPr="00F27AF9" w:rsidRDefault="00FA13F1" w:rsidP="00FA13F1">
                            <w:pPr>
                              <w:tabs>
                                <w:tab w:val="left" w:pos="5800"/>
                              </w:tabs>
                              <w:overflowPunct w:val="0"/>
                              <w:autoSpaceDE w:val="0"/>
                              <w:autoSpaceDN w:val="0"/>
                              <w:adjustRightInd w:val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  <w:r w:rsidRPr="00F27AF9">
                              <w:rPr>
                                <w:b/>
                              </w:rPr>
                              <w:t>Rechtsmittelbelehrung:</w:t>
                            </w:r>
                            <w:r w:rsidRPr="00F27AF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0091F8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t xml:space="preserve">Gegen diese Verfügung kann innert 30 Tagen seit ihrer Eröffnung beim Rechtsdienst der Bildungs- und Kulturdirektion, </w:t>
                            </w:r>
                            <w:proofErr w:type="spellStart"/>
                            <w:r w:rsidRPr="00F27AF9">
                              <w:rPr>
                                <w:rFonts w:cs="Arial"/>
                              </w:rPr>
                              <w:t>Sulgeneckstrasse</w:t>
                            </w:r>
                            <w:proofErr w:type="spellEnd"/>
                            <w:r w:rsidRPr="00F27AF9">
                              <w:rPr>
                                <w:rFonts w:cs="Arial"/>
                              </w:rPr>
                              <w:t xml:space="preserve"> 70, 3005 Bern, schriftlich Beschwerde erhoben werden. Sie muss einen Antrag, die Angabe von Tatsachen und Beweismitteln, eine Begründung sowie ein</w:t>
                            </w:r>
                            <w:r>
                              <w:rPr>
                                <w:rFonts w:cs="Arial"/>
                              </w:rPr>
                              <w:t>e Unterschrift enthalten</w:t>
                            </w:r>
                            <w:r w:rsidRPr="00F27AF9">
                              <w:rPr>
                                <w:rFonts w:cs="Arial"/>
                              </w:rPr>
                              <w:t>.</w: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IF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DOCPROPERTY "CustomField.Enclosures"\*CHARFORMAT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F27AF9">
                              <w:rPr>
                                <w:rFonts w:cs="Arial"/>
                              </w:rPr>
                              <w:instrText>="" "" "</w:instrText>
                            </w:r>
                            <w:bookmarkStart w:id="2" w:name="CustomFieldEnclosures"/>
                            <w:bookmarkEnd w:id="2"/>
                          </w:p>
                          <w:p w14:paraId="0FECBB20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07D380FD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58080C87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instrText>" \&lt;OawJumpToField value=0/&gt;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IF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DOCPROPERTY "CustomField.CopyTo"\*CHARFORMAT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  <w:r w:rsidRPr="00F27AF9">
                              <w:rPr>
                                <w:rFonts w:cs="Arial"/>
                              </w:rPr>
                              <w:instrText>="" "" "</w:instrText>
                            </w:r>
                          </w:p>
                          <w:p w14:paraId="47D56DBC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fldChar w:fldCharType="begin"/>
                            </w:r>
                            <w:r w:rsidRPr="00F27AF9">
                              <w:rPr>
                                <w:rFonts w:cs="Arial"/>
                              </w:rPr>
                              <w:instrText xml:space="preserve"> DOCPROPERTY "Doc.CopyTo"\*CHARFORMAT 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separate"/>
                            </w:r>
                            <w:r w:rsidRPr="00F27AF9">
                              <w:rPr>
                                <w:rFonts w:cs="Arial"/>
                              </w:rPr>
                              <w:instrText>Doc.CopyTo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</w:p>
                          <w:p w14:paraId="61DFA534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bookmarkStart w:id="3" w:name="CustomFieldCopyTo"/>
                            <w:bookmarkEnd w:id="3"/>
                          </w:p>
                          <w:p w14:paraId="5BD1A8E9" w14:textId="77777777" w:rsidR="00FA13F1" w:rsidRPr="00F27AF9" w:rsidRDefault="00FA13F1" w:rsidP="00FA13F1">
                            <w:pPr>
                              <w:rPr>
                                <w:rFonts w:cs="Arial"/>
                              </w:rPr>
                            </w:pPr>
                            <w:r w:rsidRPr="00F27AF9">
                              <w:rPr>
                                <w:rFonts w:cs="Arial"/>
                              </w:rPr>
                              <w:instrText>" \&lt;OawJumpToField value=0/&gt;</w:instrText>
                            </w:r>
                            <w:r w:rsidRPr="00F27AF9">
                              <w:rPr>
                                <w:rFonts w:cs="Arial"/>
                              </w:rPr>
                              <w:fldChar w:fldCharType="end"/>
                            </w:r>
                          </w:p>
                          <w:p w14:paraId="200A6557" w14:textId="5789015D" w:rsidR="00FA13F1" w:rsidRDefault="00FA13F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4600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6.65pt;margin-top:709.3pt;width:486pt;height:88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" strokecolor="white [3212]">
                <v:textbox style="mso-fit-shape-to-text:t">
                  <w:txbxContent>
                    <w:p w14:paraId="762E585B" w14:textId="77777777" w:rsidR="00FA13F1" w:rsidRPr="00F27AF9" w:rsidRDefault="00FA13F1" w:rsidP="00FA13F1">
                      <w:pPr>
                        <w:tabs>
                          <w:tab w:val="left" w:pos="5800"/>
                        </w:tabs>
                        <w:overflowPunct w:val="0"/>
                        <w:autoSpaceDE w:val="0"/>
                        <w:autoSpaceDN w:val="0"/>
                        <w:adjustRightInd w:val="0"/>
                        <w:textAlignment w:val="baseline"/>
                        <w:rPr>
                          <w:sz w:val="18"/>
                          <w:szCs w:val="18"/>
                        </w:rPr>
                      </w:pPr>
                      <w:r w:rsidRPr="00F27AF9">
                        <w:rPr>
                          <w:b/>
                        </w:rPr>
                        <w:t>Rechtsmittelbelehrung:</w:t>
                      </w:r>
                      <w:r w:rsidRPr="00F27AF9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B0091F8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t xml:space="preserve">Gegen diese Verfügung kann innert 30 Tagen seit ihrer Eröffnung beim Rechtsdienst der Bildungs- und Kulturdirektion, </w:t>
                      </w:r>
                      <w:proofErr w:type="spellStart"/>
                      <w:r w:rsidRPr="00F27AF9">
                        <w:rPr>
                          <w:rFonts w:cs="Arial"/>
                        </w:rPr>
                        <w:t>Sulgeneckstrasse</w:t>
                      </w:r>
                      <w:proofErr w:type="spellEnd"/>
                      <w:r w:rsidRPr="00F27AF9">
                        <w:rPr>
                          <w:rFonts w:cs="Arial"/>
                        </w:rPr>
                        <w:t xml:space="preserve"> 70, 3005 Bern, schriftlich Beschwerde erhoben werden. Sie muss einen Antrag, die Angabe von Tatsachen und Beweismitteln, eine Begründung sowie ein</w:t>
                      </w:r>
                      <w:r>
                        <w:rPr>
                          <w:rFonts w:cs="Arial"/>
                        </w:rPr>
                        <w:t>e Unterschrift enthalten</w:t>
                      </w:r>
                      <w:r w:rsidRPr="00F27AF9">
                        <w:rPr>
                          <w:rFonts w:cs="Arial"/>
                        </w:rPr>
                        <w:t>.</w:t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IF </w:instrText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DOCPROPERTY "CustomField.Enclosures"\*CHARFORMAT 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  <w:r w:rsidRPr="00F27AF9">
                        <w:rPr>
                          <w:rFonts w:cs="Arial"/>
                        </w:rPr>
                        <w:instrText>="" "" "</w:instrText>
                      </w:r>
                      <w:bookmarkStart w:id="4" w:name="CustomFieldEnclosures"/>
                      <w:bookmarkEnd w:id="4"/>
                    </w:p>
                    <w:p w14:paraId="0FECBB20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</w:p>
                    <w:p w14:paraId="07D380FD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</w:p>
                    <w:p w14:paraId="58080C87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instrText>" \&lt;OawJumpToField value=0/&gt;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IF </w:instrText>
                      </w: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DOCPROPERTY "CustomField.CopyTo"\*CHARFORMAT 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  <w:r w:rsidRPr="00F27AF9">
                        <w:rPr>
                          <w:rFonts w:cs="Arial"/>
                        </w:rPr>
                        <w:instrText>="" "" "</w:instrText>
                      </w:r>
                    </w:p>
                    <w:p w14:paraId="47D56DBC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fldChar w:fldCharType="begin"/>
                      </w:r>
                      <w:r w:rsidRPr="00F27AF9">
                        <w:rPr>
                          <w:rFonts w:cs="Arial"/>
                        </w:rPr>
                        <w:instrText xml:space="preserve"> DOCPROPERTY "Doc.CopyTo"\*CHARFORMAT </w:instrText>
                      </w:r>
                      <w:r w:rsidRPr="00F27AF9">
                        <w:rPr>
                          <w:rFonts w:cs="Arial"/>
                        </w:rPr>
                        <w:fldChar w:fldCharType="separate"/>
                      </w:r>
                      <w:r w:rsidRPr="00F27AF9">
                        <w:rPr>
                          <w:rFonts w:cs="Arial"/>
                        </w:rPr>
                        <w:instrText>Doc.CopyTo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</w:p>
                    <w:p w14:paraId="61DFA534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bookmarkStart w:id="5" w:name="CustomFieldCopyTo"/>
                      <w:bookmarkEnd w:id="5"/>
                    </w:p>
                    <w:p w14:paraId="5BD1A8E9" w14:textId="77777777" w:rsidR="00FA13F1" w:rsidRPr="00F27AF9" w:rsidRDefault="00FA13F1" w:rsidP="00FA13F1">
                      <w:pPr>
                        <w:rPr>
                          <w:rFonts w:cs="Arial"/>
                        </w:rPr>
                      </w:pPr>
                      <w:r w:rsidRPr="00F27AF9">
                        <w:rPr>
                          <w:rFonts w:cs="Arial"/>
                        </w:rPr>
                        <w:instrText>" \&lt;OawJumpToField value=0/&gt;</w:instrText>
                      </w:r>
                      <w:r w:rsidRPr="00F27AF9">
                        <w:rPr>
                          <w:rFonts w:cs="Arial"/>
                        </w:rPr>
                        <w:fldChar w:fldCharType="end"/>
                      </w:r>
                    </w:p>
                    <w:p w14:paraId="200A6557" w14:textId="5789015D" w:rsidR="00FA13F1" w:rsidRDefault="00FA13F1"/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B261AB" w:rsidRPr="00F27AF9" w:rsidSect="00FA2F00">
      <w:headerReference w:type="default" r:id="rId20"/>
      <w:footerReference w:type="default" r:id="rId21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5AB8" w14:textId="77777777" w:rsidR="00DC2069" w:rsidRPr="00F27AF9" w:rsidRDefault="00DC2069">
      <w:pPr>
        <w:spacing w:line="240" w:lineRule="auto"/>
      </w:pPr>
      <w:r w:rsidRPr="00F27AF9">
        <w:separator/>
      </w:r>
    </w:p>
  </w:endnote>
  <w:endnote w:type="continuationSeparator" w:id="0">
    <w:p w14:paraId="3ED2F13F" w14:textId="77777777" w:rsidR="00DC2069" w:rsidRPr="00F27AF9" w:rsidRDefault="00DC2069">
      <w:pPr>
        <w:spacing w:line="240" w:lineRule="auto"/>
      </w:pPr>
      <w:r w:rsidRPr="00F27AF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72055B" w:rsidRPr="00F27AF9" w:rsidRDefault="00B932C2" w:rsidP="00B932C2">
    <w:pPr>
      <w:pStyle w:val="Fuzeile"/>
    </w:pPr>
    <w:r w:rsidRPr="00F27AF9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16E42F06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9352A" w:rsidRPr="00A9352A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9352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6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" filled="f" stroked="f" strokeweight=".5pt">
              <v:textbox inset="0,0,0,8mm">
                <w:txbxContent>
                  <w:p w14:paraId="0C4544E2" w14:textId="16E42F06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9352A" w:rsidRPr="00A9352A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9352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F11761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07848445" w:rsidR="002A7BEC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9352A" w:rsidRPr="00A9352A">
                            <w:rPr>
                              <w:noProof/>
                              <w:lang w:val="de-DE"/>
                            </w:rPr>
                            <w:t>2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9352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" filled="f" stroked="f" strokeweight=".5pt">
              <v:textbox inset="0,0,0,8mm">
                <w:txbxContent>
                  <w:p w14:paraId="663E2F88" w14:textId="07848445" w:rsidR="002A7BEC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9352A" w:rsidRPr="00A9352A">
                      <w:rPr>
                        <w:noProof/>
                        <w:lang w:val="de-DE"/>
                      </w:rPr>
                      <w:t>2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9352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264CB" w14:textId="77777777" w:rsidR="00DC2069" w:rsidRPr="00F27AF9" w:rsidRDefault="00DC2069">
      <w:pPr>
        <w:spacing w:line="240" w:lineRule="auto"/>
      </w:pPr>
      <w:r w:rsidRPr="00F27AF9">
        <w:separator/>
      </w:r>
    </w:p>
  </w:footnote>
  <w:footnote w:type="continuationSeparator" w:id="0">
    <w:p w14:paraId="7D9C9348" w14:textId="77777777" w:rsidR="00DC2069" w:rsidRPr="00F27AF9" w:rsidRDefault="00DC2069">
      <w:pPr>
        <w:spacing w:line="240" w:lineRule="auto"/>
      </w:pPr>
      <w:r w:rsidRPr="00F27AF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41733A" w:rsidRPr="00F27AF9" w:rsidRDefault="00BE7382" w:rsidP="00BE7382">
    <w:pPr>
      <w:pStyle w:val="Absender"/>
    </w:pPr>
    <w:r w:rsidRPr="00F27AF9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4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522912" w:rsidRPr="00F27AF9" w:rsidRDefault="00000000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72055B" w:rsidRPr="00832D99" w:rsidRDefault="00000000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72055B" w:rsidRPr="00832D99" w:rsidRDefault="00000000" w:rsidP="0072055B">
          <w:pPr>
            <w:pStyle w:val="Kopfzeile"/>
          </w:pPr>
        </w:p>
      </w:tc>
    </w:tr>
  </w:tbl>
  <w:p w14:paraId="2A273FC1" w14:textId="77777777" w:rsidR="00DA6BED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 w16cid:durableId="1257667059">
    <w:abstractNumId w:val="13"/>
  </w:num>
  <w:num w:numId="2" w16cid:durableId="1704550343">
    <w:abstractNumId w:val="11"/>
  </w:num>
  <w:num w:numId="3" w16cid:durableId="364210673">
    <w:abstractNumId w:val="12"/>
  </w:num>
  <w:num w:numId="4" w16cid:durableId="1367292246">
    <w:abstractNumId w:val="14"/>
  </w:num>
  <w:num w:numId="5" w16cid:durableId="957103256">
    <w:abstractNumId w:val="9"/>
  </w:num>
  <w:num w:numId="6" w16cid:durableId="1717000992">
    <w:abstractNumId w:val="8"/>
  </w:num>
  <w:num w:numId="7" w16cid:durableId="1210649792">
    <w:abstractNumId w:val="15"/>
  </w:num>
  <w:num w:numId="8" w16cid:durableId="1091048314">
    <w:abstractNumId w:val="7"/>
  </w:num>
  <w:num w:numId="9" w16cid:durableId="197355823">
    <w:abstractNumId w:val="10"/>
  </w:num>
  <w:num w:numId="10" w16cid:durableId="138233048">
    <w:abstractNumId w:val="5"/>
  </w:num>
  <w:num w:numId="11" w16cid:durableId="573780061">
    <w:abstractNumId w:val="4"/>
  </w:num>
  <w:num w:numId="12" w16cid:durableId="1929804851">
    <w:abstractNumId w:val="6"/>
  </w:num>
  <w:num w:numId="13" w16cid:durableId="925722628">
    <w:abstractNumId w:val="3"/>
  </w:num>
  <w:num w:numId="14" w16cid:durableId="1264993895">
    <w:abstractNumId w:val="2"/>
  </w:num>
  <w:num w:numId="15" w16cid:durableId="1767190289">
    <w:abstractNumId w:val="1"/>
  </w:num>
  <w:num w:numId="16" w16cid:durableId="67175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20081010521179935689&quot; PrimaryUID=&quot;ClientSuite&quot; Active=&quot;true&quot;&gt;&lt;Field Name=&quot;DeliveryOption&quot; Value=&quot;&quot;/&gt;&lt;Field Name=&quot;RecipientActive&quot; Value=&quot;-1&quot;/&gt;&lt;Field Name=&quot;Closing&quot; Value=&quot;Freundliche Grüsse&quot;/&gt;&lt;Field Name=&quot;Introduction&quot; Value=&quot;Sehr geehrte Damen und Herren&quot;/&gt;&lt;Field Name=&quot;CompleteAddress&quot; Value=&quot;&quot;/&gt;&lt;Field Name=&quot;UID&quot; Value=&quot;2020081010521179935689&quot;/&gt;&lt;Field Name=&quot;MappingTableActive&quot; Value=&quot;-1&quot;/&gt;&lt;Field Name=&quot;EMail&quot; Value=&quot;&quot;/&gt;&lt;Field Name=&quot;FormattedFullAddress&quot; Value=&quot;&quot;/&gt;&lt;Field Name=&quot;IDName&quot; Value=&quot;&quot;/&gt;&lt;Field Name=&quot;DeliveryOption2&quot; Value=&quot;&quot;/&gt;&lt;/DocProp&gt;&lt;DocProp UID=&quot;2002122011014149059130932&quot; EntryUID=&quot;2019111314514056000164&quot; PrimaryUID=&quot;ClientSuite&quot; Active=&quot;true&quot;&gt;&lt;Field Name=&quot;UID&quot; Value=&quot;2019111314514056000164&quot;/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 Active=&quot;true&quot;&gt;&lt;Field Name=&quot;UID&quot; Value=&quot;3649249688113161711431061551783229231186&quot;/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 Active=&quot;true&quot;&gt;&lt;Field Name=&quot;UID&quot; Value=&quot;2003121817293296325874&quot;/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Name=&quot;UID&quot; Value=&quot;2004123010144120300001&quot;/&gt;&lt;Field Name=&quot;DocumentDate&quot; Value=&quot;17. Dezember 2020&quot;/&gt;&lt;Field Name=&quot;Enclosures&quot; Value=&quot;&quot;/&gt;&lt;Field Name=&quot;CopyTo&quot; Value=&quot;&quot;/&gt;&lt;Field Name=&quot;Referenz&quot; Value=&quot;&quot;/&gt;&lt;Field Name=&quot;IhreReferenz&quot; Value=&quot;&quot;/&gt;&lt;Field Name=&quot;Amt&quot; Value=&quot;0&quot;/&gt;&lt;Field Name=&quot;Abteilung&quot; Value=&quot;-1&quot;/&gt;&lt;Field Name=&quot;ShowDocumentName&quot; Value=&quot;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10083"/>
    <w:rsid w:val="00050616"/>
    <w:rsid w:val="00093A7B"/>
    <w:rsid w:val="00096C5A"/>
    <w:rsid w:val="000B1777"/>
    <w:rsid w:val="000B1946"/>
    <w:rsid w:val="000B424E"/>
    <w:rsid w:val="000C552B"/>
    <w:rsid w:val="000C5FE1"/>
    <w:rsid w:val="000D6882"/>
    <w:rsid w:val="000E37BF"/>
    <w:rsid w:val="00112A3A"/>
    <w:rsid w:val="00126F53"/>
    <w:rsid w:val="00184EEF"/>
    <w:rsid w:val="001C0B03"/>
    <w:rsid w:val="001C1852"/>
    <w:rsid w:val="001D375C"/>
    <w:rsid w:val="00201CDF"/>
    <w:rsid w:val="00216E57"/>
    <w:rsid w:val="002179FE"/>
    <w:rsid w:val="002674F3"/>
    <w:rsid w:val="00297A5E"/>
    <w:rsid w:val="00297C12"/>
    <w:rsid w:val="002C273C"/>
    <w:rsid w:val="002C3558"/>
    <w:rsid w:val="002C441E"/>
    <w:rsid w:val="002D7281"/>
    <w:rsid w:val="002E47E4"/>
    <w:rsid w:val="00305C18"/>
    <w:rsid w:val="0030656B"/>
    <w:rsid w:val="0031016F"/>
    <w:rsid w:val="00373F80"/>
    <w:rsid w:val="00395AF7"/>
    <w:rsid w:val="003A1119"/>
    <w:rsid w:val="003D2298"/>
    <w:rsid w:val="003D2777"/>
    <w:rsid w:val="003D4ED4"/>
    <w:rsid w:val="003E2C8D"/>
    <w:rsid w:val="003F28AE"/>
    <w:rsid w:val="0041479F"/>
    <w:rsid w:val="004313F1"/>
    <w:rsid w:val="00434F15"/>
    <w:rsid w:val="00461363"/>
    <w:rsid w:val="00485394"/>
    <w:rsid w:val="004A6D89"/>
    <w:rsid w:val="004B3B80"/>
    <w:rsid w:val="004C2F4C"/>
    <w:rsid w:val="004E1786"/>
    <w:rsid w:val="004E3562"/>
    <w:rsid w:val="004F3281"/>
    <w:rsid w:val="00514BFE"/>
    <w:rsid w:val="005214B7"/>
    <w:rsid w:val="005600B3"/>
    <w:rsid w:val="00574AF2"/>
    <w:rsid w:val="00576915"/>
    <w:rsid w:val="00576D4D"/>
    <w:rsid w:val="005F2BAB"/>
    <w:rsid w:val="00621740"/>
    <w:rsid w:val="00630C55"/>
    <w:rsid w:val="00634D7E"/>
    <w:rsid w:val="00647EF8"/>
    <w:rsid w:val="00697810"/>
    <w:rsid w:val="00697B5E"/>
    <w:rsid w:val="006D2575"/>
    <w:rsid w:val="006E5224"/>
    <w:rsid w:val="006E653A"/>
    <w:rsid w:val="00701DA6"/>
    <w:rsid w:val="007A4005"/>
    <w:rsid w:val="007B6D48"/>
    <w:rsid w:val="007F2528"/>
    <w:rsid w:val="00804E95"/>
    <w:rsid w:val="008060FD"/>
    <w:rsid w:val="008434D1"/>
    <w:rsid w:val="00843817"/>
    <w:rsid w:val="008C4798"/>
    <w:rsid w:val="008E0FB7"/>
    <w:rsid w:val="008E7251"/>
    <w:rsid w:val="00905522"/>
    <w:rsid w:val="009352B8"/>
    <w:rsid w:val="00965790"/>
    <w:rsid w:val="009707DA"/>
    <w:rsid w:val="00985587"/>
    <w:rsid w:val="00997CD8"/>
    <w:rsid w:val="009A0EEA"/>
    <w:rsid w:val="009B4B74"/>
    <w:rsid w:val="009B7744"/>
    <w:rsid w:val="009C6C23"/>
    <w:rsid w:val="009D190B"/>
    <w:rsid w:val="009E1A0C"/>
    <w:rsid w:val="009F31C9"/>
    <w:rsid w:val="00A030F4"/>
    <w:rsid w:val="00A046DC"/>
    <w:rsid w:val="00A137E2"/>
    <w:rsid w:val="00A51197"/>
    <w:rsid w:val="00A76D39"/>
    <w:rsid w:val="00A903E2"/>
    <w:rsid w:val="00A9352A"/>
    <w:rsid w:val="00AA655D"/>
    <w:rsid w:val="00AD013D"/>
    <w:rsid w:val="00AD227B"/>
    <w:rsid w:val="00AD3C62"/>
    <w:rsid w:val="00AF63D0"/>
    <w:rsid w:val="00B14211"/>
    <w:rsid w:val="00B240D3"/>
    <w:rsid w:val="00B261AB"/>
    <w:rsid w:val="00B30202"/>
    <w:rsid w:val="00B46493"/>
    <w:rsid w:val="00B54F34"/>
    <w:rsid w:val="00B61CDF"/>
    <w:rsid w:val="00B6231C"/>
    <w:rsid w:val="00B932C2"/>
    <w:rsid w:val="00BC15EF"/>
    <w:rsid w:val="00BD1C7A"/>
    <w:rsid w:val="00BE7382"/>
    <w:rsid w:val="00BF3D17"/>
    <w:rsid w:val="00C20A14"/>
    <w:rsid w:val="00C214E1"/>
    <w:rsid w:val="00C23F89"/>
    <w:rsid w:val="00C85156"/>
    <w:rsid w:val="00CD293F"/>
    <w:rsid w:val="00CE5955"/>
    <w:rsid w:val="00CF01A1"/>
    <w:rsid w:val="00D030E5"/>
    <w:rsid w:val="00D47F83"/>
    <w:rsid w:val="00DA07A2"/>
    <w:rsid w:val="00DA6D57"/>
    <w:rsid w:val="00DC2069"/>
    <w:rsid w:val="00E12C97"/>
    <w:rsid w:val="00E302F0"/>
    <w:rsid w:val="00E41E2D"/>
    <w:rsid w:val="00E43D46"/>
    <w:rsid w:val="00E53B99"/>
    <w:rsid w:val="00E562A1"/>
    <w:rsid w:val="00E75426"/>
    <w:rsid w:val="00E80334"/>
    <w:rsid w:val="00EC26F8"/>
    <w:rsid w:val="00EF2D41"/>
    <w:rsid w:val="00F20CCF"/>
    <w:rsid w:val="00F23A99"/>
    <w:rsid w:val="00F27AF9"/>
    <w:rsid w:val="00F31707"/>
    <w:rsid w:val="00F44E0E"/>
    <w:rsid w:val="00F70471"/>
    <w:rsid w:val="00FA13F1"/>
    <w:rsid w:val="00FA2F00"/>
    <w:rsid w:val="00FA3696"/>
    <w:rsid w:val="00FA5C36"/>
    <w:rsid w:val="00FB59F0"/>
    <w:rsid w:val="00FC6968"/>
    <w:rsid w:val="00FE2F07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paragraph" w:styleId="berarbeitung">
    <w:name w:val="Revision"/>
    <w:hidden/>
    <w:uiPriority w:val="99"/>
    <w:semiHidden/>
    <w:rsid w:val="00574AF2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345126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345126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345126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345126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345126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345126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345126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345126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345126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345126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345126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050387"/>
    <w:rsid w:val="00064CAF"/>
    <w:rsid w:val="000B1CCA"/>
    <w:rsid w:val="00111BDC"/>
    <w:rsid w:val="002C229C"/>
    <w:rsid w:val="003033A8"/>
    <w:rsid w:val="004205EE"/>
    <w:rsid w:val="00551EED"/>
    <w:rsid w:val="00573FAE"/>
    <w:rsid w:val="00C6407E"/>
    <w:rsid w:val="00C95DAD"/>
    <w:rsid w:val="00CA77A7"/>
    <w:rsid w:val="00CA7AA6"/>
    <w:rsid w:val="00D64904"/>
    <w:rsid w:val="00E009D3"/>
    <w:rsid w:val="00E9608B"/>
    <w:rsid w:val="00E96B8D"/>
    <w:rsid w:val="00F15E05"/>
    <w:rsid w:val="00F8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C229C"/>
    <w:rPr>
      <w:vanish/>
      <w:color w:val="8EAADB" w:themeColor="accent1" w:themeTint="99"/>
    </w:rPr>
  </w:style>
  <w:style w:type="paragraph" w:customStyle="1" w:styleId="240F009DF7B14B4987F29904011E6B42">
    <w:name w:val="240F009DF7B14B4987F29904011E6B42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officeatwork xmlns="http://schemas.officeatwork.com/Medi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officeatwork xmlns="http://schemas.officeatwork.com/CustomXMLPart">
  <SenderBlock>Bildungs- und Kulturdirektion
Amt für Kindergarten, Volksschule und Beratung
Sulgeneckstrasse 70
3005 Bern
+41 31 633 84 51
akvb.bkd@be.ch
www.bkd.be.ch
{userName}
{userEmail}</SenderBlock>
  <Signature1>Erwin Sommer</Signature1>
  <Signature2/>
  <Introduction>Sehr geehrte Damen und Herren</Introduction>
  <Closing>Freundliche Grüsse</Closing>
  <DeliveryOption>{anschriftGemeinde}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{fallNr}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8.xml><?xml version="1.0" encoding="utf-8"?>
<officeatwork xmlns="http://schemas.officeatwork.com/Document">eNp7v3u/jUt+cmlual6JnU1wfk5pSWZ+nmeKnY0+MscnMS+9NDE91c7IwNTURh/OtQnLTC0HqoVQAUCh4NSc1GSgUfooHLgVAFOAKK8=</officeatwork>
</file>

<file path=customXml/item9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Props1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2.xml><?xml version="1.0" encoding="utf-8"?>
<ds:datastoreItem xmlns:ds="http://schemas.openxmlformats.org/officeDocument/2006/customXml" ds:itemID="{3584C619-5178-47D0-ADD3-9E3B6069A6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8C781F-9144-403C-88BA-6B28B22A5F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5.xml><?xml version="1.0" encoding="utf-8"?>
<ds:datastoreItem xmlns:ds="http://schemas.openxmlformats.org/officeDocument/2006/customXml" ds:itemID="{2FA27F0C-F5FD-4BF9-9684-7B35FB443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D411609-C66C-4996-8FC3-C6EBC0CBC2E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customXml/itemProps8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customXml/itemProps9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2051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Ferienbetreuungsangebot 2020/21 Schulverband Unteres Themsetal</vt:lpstr>
      <vt:lpstr>DocumentType</vt:lpstr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Ferienbetreuungsangebot 2020/21 Schulverband Unteres Themsetal</dc:title>
  <dc:subject>Ferienbetreuungsangebot 2020/21 Schulverband Unteres Themsetal</dc:subject>
  <dc:creator>Flury Dina, ERZ-AKVB-VSD-FB-SEA</dc:creator>
  <cp:keywords/>
  <dc:description/>
  <cp:lastModifiedBy>Kafader Simon</cp:lastModifiedBy>
  <cp:revision>31</cp:revision>
  <cp:lastPrinted>2021-09-10T15:33:00Z</cp:lastPrinted>
  <dcterms:created xsi:type="dcterms:W3CDTF">2021-10-25T14:14:00Z</dcterms:created>
  <dcterms:modified xsi:type="dcterms:W3CDTF">2022-09-01T06:28:00Z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Ferienbetreuungsangebot 2020/21 Schulverband Unteres Themsetal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