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18CF4" w14:textId="77777777" w:rsidR="00522912" w:rsidRPr="00861B86" w:rsidRDefault="00000000" w:rsidP="00E116DB">
      <w:pPr>
        <w:pStyle w:val="1pt"/>
        <w:rPr>
          <w:lang w:val="fr-CH"/>
        </w:rPr>
      </w:pPr>
    </w:p>
    <w:p w14:paraId="31093972" w14:textId="77777777" w:rsidR="00DA6BED" w:rsidRPr="00861B86" w:rsidRDefault="00000000" w:rsidP="00E60A45">
      <w:pPr>
        <w:pStyle w:val="1pt"/>
        <w:ind w:right="4688"/>
        <w:rPr>
          <w:lang w:val="fr-CH"/>
        </w:rPr>
        <w:sectPr w:rsidR="00DA6BED" w:rsidRPr="00861B86" w:rsidSect="00BE7382">
          <w:headerReference w:type="default" r:id="rId16"/>
          <w:footerReference w:type="default" r:id="rId17"/>
          <w:type w:val="continuous"/>
          <w:pgSz w:w="11906" w:h="16838" w:code="9"/>
          <w:pgMar w:top="1707" w:right="567" w:bottom="851" w:left="1361" w:header="482" w:footer="454" w:gutter="0"/>
          <w:cols w:space="708"/>
          <w:docGrid w:linePitch="360"/>
        </w:sectPr>
      </w:pPr>
    </w:p>
    <w:tbl>
      <w:tblPr>
        <w:tblStyle w:val="Tabellenraster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0" w:type="dxa"/>
          <w:right w:w="0" w:type="dxa"/>
        </w:tblCellMar>
        <w:tblLook w:val="04A0" w:firstRow="1" w:lastRow="0" w:firstColumn="1" w:lastColumn="0" w:noHBand="0" w:noVBand="1"/>
      </w:tblPr>
      <w:tblGrid>
        <w:gridCol w:w="5102"/>
        <w:gridCol w:w="4876"/>
      </w:tblGrid>
      <w:tr w:rsidR="004F3281" w:rsidRPr="004F539D" w14:paraId="27EE30B9" w14:textId="77777777" w:rsidTr="00FC1D82">
        <w:trPr>
          <w:trHeight w:val="1219"/>
        </w:trPr>
        <w:tc>
          <w:tcPr>
            <w:tcW w:w="5102" w:type="dxa"/>
            <w:vMerge w:val="restart"/>
          </w:tcPr>
          <w:p w14:paraId="2826CDAB" w14:textId="77777777" w:rsidR="00CC3220" w:rsidRPr="00CC3220" w:rsidRDefault="00CC3220" w:rsidP="00CC3220">
            <w:pPr>
              <w:pStyle w:val="Text85pt"/>
              <w:rPr>
                <w:lang w:val="fr-CH"/>
              </w:rPr>
            </w:pPr>
            <w:r w:rsidRPr="00CC3220">
              <w:rPr>
                <w:lang w:val="fr-CH"/>
              </w:rPr>
              <w:t>Direction de l’instruction publique et de la culture</w:t>
            </w:r>
          </w:p>
          <w:p w14:paraId="73ACDDFA" w14:textId="77777777" w:rsidR="00CC3220" w:rsidRPr="00CC3220" w:rsidRDefault="00CC3220" w:rsidP="00CC3220">
            <w:pPr>
              <w:pStyle w:val="Text85pt"/>
              <w:rPr>
                <w:lang w:val="fr-CH"/>
              </w:rPr>
            </w:pPr>
            <w:r w:rsidRPr="00CC3220">
              <w:rPr>
                <w:lang w:val="fr-CH"/>
              </w:rPr>
              <w:t>Office de l’école obligatoire et du conseil</w:t>
            </w:r>
          </w:p>
          <w:p w14:paraId="49CCBD40" w14:textId="2A752902" w:rsidR="00CC3220" w:rsidRPr="00CC3220" w:rsidRDefault="004F539D" w:rsidP="00CC3220">
            <w:pPr>
              <w:pStyle w:val="Text85pt"/>
              <w:rPr>
                <w:lang w:val="fr-CH"/>
              </w:rPr>
            </w:pPr>
            <w:r>
              <w:rPr>
                <w:lang w:val="fr-CH"/>
              </w:rPr>
              <w:t>École ordinaire francophone</w:t>
            </w:r>
          </w:p>
          <w:p w14:paraId="4E851CC9" w14:textId="77777777" w:rsidR="00CC3220" w:rsidRPr="00CC3220" w:rsidRDefault="00CC3220" w:rsidP="00CC3220">
            <w:pPr>
              <w:pStyle w:val="Text85pt"/>
              <w:rPr>
                <w:lang w:val="fr-CH"/>
              </w:rPr>
            </w:pPr>
          </w:p>
          <w:p w14:paraId="63AE315F" w14:textId="77777777" w:rsidR="00CC3220" w:rsidRPr="00CC3220" w:rsidRDefault="00CC3220" w:rsidP="00CC3220">
            <w:pPr>
              <w:pStyle w:val="Text85pt"/>
              <w:rPr>
                <w:lang w:val="fr-CH"/>
              </w:rPr>
            </w:pPr>
            <w:r w:rsidRPr="00CC3220">
              <w:rPr>
                <w:lang w:val="fr-CH"/>
              </w:rPr>
              <w:t>Chemin des Lovières 13</w:t>
            </w:r>
          </w:p>
          <w:p w14:paraId="2CA8E7FF" w14:textId="77777777" w:rsidR="00CC3220" w:rsidRPr="00CC3220" w:rsidRDefault="00CC3220" w:rsidP="00CC3220">
            <w:pPr>
              <w:pStyle w:val="Text85pt"/>
              <w:rPr>
                <w:lang w:val="fr-CH"/>
              </w:rPr>
            </w:pPr>
            <w:r w:rsidRPr="00CC3220">
              <w:rPr>
                <w:lang w:val="fr-CH"/>
              </w:rPr>
              <w:t>2720 Tramelan</w:t>
            </w:r>
          </w:p>
          <w:p w14:paraId="66D8FD59" w14:textId="77777777" w:rsidR="00CC3220" w:rsidRPr="00CC3220" w:rsidRDefault="00CC3220" w:rsidP="00CC3220">
            <w:pPr>
              <w:pStyle w:val="Text85pt"/>
              <w:rPr>
                <w:lang w:val="fr-CH"/>
              </w:rPr>
            </w:pPr>
            <w:r w:rsidRPr="00CC3220">
              <w:rPr>
                <w:lang w:val="fr-CH"/>
              </w:rPr>
              <w:t>+41 31 636 16 60</w:t>
            </w:r>
          </w:p>
          <w:p w14:paraId="2D7C25C3" w14:textId="77777777" w:rsidR="00CC3220" w:rsidRPr="00CC3220" w:rsidRDefault="00CC3220" w:rsidP="00CC3220">
            <w:pPr>
              <w:pStyle w:val="Text85pt"/>
              <w:rPr>
                <w:lang w:val="fr-CH"/>
              </w:rPr>
            </w:pPr>
            <w:r w:rsidRPr="00CC3220">
              <w:rPr>
                <w:lang w:val="fr-CH"/>
              </w:rPr>
              <w:t>oeco.inc@be.ch</w:t>
            </w:r>
          </w:p>
          <w:p w14:paraId="0EC168EF" w14:textId="77777777" w:rsidR="00CC3220" w:rsidRPr="00CC3220" w:rsidRDefault="00CC3220" w:rsidP="00CC3220">
            <w:pPr>
              <w:pStyle w:val="Text85pt"/>
              <w:rPr>
                <w:lang w:val="fr-CH"/>
              </w:rPr>
            </w:pPr>
            <w:r w:rsidRPr="00CC3220">
              <w:rPr>
                <w:lang w:val="fr-CH"/>
              </w:rPr>
              <w:t>www.be.ch/bkd</w:t>
            </w:r>
          </w:p>
          <w:p w14:paraId="2CE34A0E" w14:textId="77777777" w:rsidR="00CC3220" w:rsidRPr="00CC3220" w:rsidRDefault="00CC3220" w:rsidP="00CC3220">
            <w:pPr>
              <w:pStyle w:val="Text85pt"/>
              <w:rPr>
                <w:lang w:val="fr-CH"/>
              </w:rPr>
            </w:pPr>
          </w:p>
          <w:p w14:paraId="7DF8CB0D" w14:textId="77777777" w:rsidR="00D11583" w:rsidRDefault="00D11583" w:rsidP="00D11583">
            <w:pPr>
              <w:pStyle w:val="Text85pt"/>
            </w:pPr>
            <w:r>
              <w:t>{</w:t>
            </w:r>
            <w:proofErr w:type="spellStart"/>
            <w:r>
              <w:t>userName</w:t>
            </w:r>
            <w:proofErr w:type="spellEnd"/>
            <w:r>
              <w:t>}</w:t>
            </w:r>
          </w:p>
          <w:p w14:paraId="49ED84DC" w14:textId="4C92AC4E" w:rsidR="00D93738" w:rsidRPr="00CC3220" w:rsidRDefault="00D11583" w:rsidP="00D11583">
            <w:pPr>
              <w:pStyle w:val="Text85pt"/>
            </w:pPr>
            <w:r>
              <w:t>{</w:t>
            </w:r>
            <w:proofErr w:type="spellStart"/>
            <w:r>
              <w:t>userEmail</w:t>
            </w:r>
            <w:proofErr w:type="spellEnd"/>
            <w:r>
              <w:t>}</w:t>
            </w:r>
          </w:p>
        </w:tc>
        <w:tc>
          <w:tcPr>
            <w:tcW w:w="4876" w:type="dxa"/>
            <w:tcBorders>
              <w:bottom w:val="single" w:sz="6" w:space="0" w:color="auto"/>
            </w:tcBorders>
            <w:vAlign w:val="bottom"/>
          </w:tcPr>
          <w:p w14:paraId="1DBD8FD2" w14:textId="77777777" w:rsidR="00062589" w:rsidRPr="004F539D" w:rsidRDefault="00062589" w:rsidP="00861B86">
            <w:pPr>
              <w:pStyle w:val="Absenderzeile"/>
              <w:rPr>
                <w:lang w:val="fr-CH"/>
              </w:rPr>
            </w:pPr>
          </w:p>
          <w:p w14:paraId="380EB979" w14:textId="60423CDA" w:rsidR="00D93738" w:rsidRPr="00861B86" w:rsidRDefault="00062589" w:rsidP="00861B86">
            <w:pPr>
              <w:pStyle w:val="Absenderzeile"/>
              <w:rPr>
                <w:lang w:val="fr-CH"/>
              </w:rPr>
            </w:pPr>
            <w:r w:rsidRPr="000369F5">
              <w:rPr>
                <w:lang w:val="fr-CH"/>
              </w:rPr>
              <w:br/>
            </w:r>
            <w:r w:rsidRPr="00062589">
              <w:rPr>
                <w:lang w:val="fr-CH"/>
              </w:rPr>
              <w:t>Direction de l'</w:t>
            </w:r>
            <w:proofErr w:type="spellStart"/>
            <w:r w:rsidRPr="00062589">
              <w:rPr>
                <w:lang w:val="fr-CH"/>
              </w:rPr>
              <w:t>instr</w:t>
            </w:r>
            <w:proofErr w:type="spellEnd"/>
            <w:r w:rsidRPr="00062589">
              <w:rPr>
                <w:lang w:val="fr-CH"/>
              </w:rPr>
              <w:t>. publique et de la culture, Ch. des Lovières 13, 2720 Tramelan</w:t>
            </w:r>
          </w:p>
        </w:tc>
      </w:tr>
      <w:tr w:rsidR="004F3281" w:rsidRPr="00ED13E4" w14:paraId="76EC15C5" w14:textId="77777777" w:rsidTr="00FC1D82">
        <w:trPr>
          <w:trHeight w:val="2194"/>
        </w:trPr>
        <w:tc>
          <w:tcPr>
            <w:tcW w:w="5102" w:type="dxa"/>
            <w:vMerge/>
          </w:tcPr>
          <w:p w14:paraId="77CFF3E8" w14:textId="77777777" w:rsidR="00D93738" w:rsidRPr="00861B86" w:rsidRDefault="00000000" w:rsidP="0073242E">
            <w:pPr>
              <w:rPr>
                <w:lang w:val="fr-CH"/>
              </w:rPr>
            </w:pPr>
          </w:p>
        </w:tc>
        <w:tc>
          <w:tcPr>
            <w:tcW w:w="4876" w:type="dxa"/>
            <w:tcBorders>
              <w:top w:val="single" w:sz="6" w:space="0" w:color="auto"/>
            </w:tcBorders>
          </w:tcPr>
          <w:p w14:paraId="7FCD0F27" w14:textId="698D07DA" w:rsidR="00D93738" w:rsidRPr="00861B86" w:rsidRDefault="00000000" w:rsidP="0073242E">
            <w:pPr>
              <w:pStyle w:val="Text85pt"/>
              <w:rPr>
                <w:lang w:val="fr-CH"/>
              </w:rPr>
            </w:pPr>
          </w:p>
          <w:p w14:paraId="78CB3F61" w14:textId="05F1FDDD" w:rsidR="00E31DF1" w:rsidRPr="00861B86" w:rsidRDefault="004F539D" w:rsidP="0073242E">
            <w:pPr>
              <w:pStyle w:val="Text85pt"/>
              <w:rPr>
                <w:lang w:val="fr-CH"/>
              </w:rPr>
            </w:pPr>
            <w:r>
              <w:rPr>
                <w:lang w:val="fr-CH"/>
              </w:rPr>
              <w:t>Service de l’action sociale</w:t>
            </w:r>
          </w:p>
          <w:p w14:paraId="6B8BCE37" w14:textId="77777777" w:rsidR="00ED13E4" w:rsidRPr="004F539D" w:rsidRDefault="00ED13E4" w:rsidP="00ED13E4">
            <w:pPr>
              <w:pStyle w:val="Text85pt"/>
              <w:rPr>
                <w:lang w:val="fr-CH"/>
              </w:rPr>
            </w:pPr>
            <w:r w:rsidRPr="004F539D">
              <w:rPr>
                <w:lang w:val="fr-CH"/>
              </w:rPr>
              <w:t>{</w:t>
            </w:r>
            <w:proofErr w:type="spellStart"/>
            <w:r w:rsidRPr="004F539D">
              <w:rPr>
                <w:lang w:val="fr-CH"/>
              </w:rPr>
              <w:t>gemeindeAnschrift</w:t>
            </w:r>
            <w:proofErr w:type="spellEnd"/>
            <w:r w:rsidRPr="004F539D">
              <w:rPr>
                <w:lang w:val="fr-CH"/>
              </w:rPr>
              <w:t>}</w:t>
            </w:r>
          </w:p>
          <w:p w14:paraId="6D730100" w14:textId="77777777" w:rsidR="00ED13E4" w:rsidRDefault="00ED13E4" w:rsidP="00ED13E4">
            <w:pPr>
              <w:pStyle w:val="Text85pt"/>
            </w:pPr>
            <w:r>
              <w:t>{</w:t>
            </w:r>
            <w:proofErr w:type="spellStart"/>
            <w:r>
              <w:t>gemeindeStrasse</w:t>
            </w:r>
            <w:proofErr w:type="spellEnd"/>
            <w:r>
              <w:t>} {</w:t>
            </w:r>
            <w:proofErr w:type="spellStart"/>
            <w:r>
              <w:t>gemeindeNr</w:t>
            </w:r>
            <w:proofErr w:type="spellEnd"/>
            <w:r>
              <w:t>}</w:t>
            </w:r>
          </w:p>
          <w:p w14:paraId="6EF98EE7" w14:textId="6FFA41ED" w:rsidR="00D93738" w:rsidRPr="00ED13E4" w:rsidRDefault="00ED13E4" w:rsidP="00ED13E4">
            <w:pPr>
              <w:pStyle w:val="Text85pt"/>
            </w:pPr>
            <w:r>
              <w:t>{</w:t>
            </w:r>
            <w:proofErr w:type="spellStart"/>
            <w:r>
              <w:t>gemeindePLZ</w:t>
            </w:r>
            <w:proofErr w:type="spellEnd"/>
            <w:r>
              <w:t>} {</w:t>
            </w:r>
            <w:proofErr w:type="spellStart"/>
            <w:r>
              <w:t>gemeindeOrt</w:t>
            </w:r>
            <w:proofErr w:type="spellEnd"/>
            <w:r>
              <w:t>}</w:t>
            </w:r>
          </w:p>
        </w:tc>
      </w:tr>
      <w:tr w:rsidR="004F3281" w:rsidRPr="00ED13E4" w14:paraId="3FE449BD" w14:textId="77777777" w:rsidTr="0073242E">
        <w:trPr>
          <w:trHeight w:val="283"/>
        </w:trPr>
        <w:tc>
          <w:tcPr>
            <w:tcW w:w="5102" w:type="dxa"/>
            <w:vMerge/>
          </w:tcPr>
          <w:p w14:paraId="5A0C2F76" w14:textId="77777777" w:rsidR="00D93738" w:rsidRPr="00ED13E4" w:rsidRDefault="00000000" w:rsidP="0073242E"/>
        </w:tc>
        <w:tc>
          <w:tcPr>
            <w:tcW w:w="4876" w:type="dxa"/>
          </w:tcPr>
          <w:p w14:paraId="20859650" w14:textId="77777777" w:rsidR="00D93738" w:rsidRPr="00ED13E4" w:rsidRDefault="00000000" w:rsidP="0073242E">
            <w:pPr>
              <w:pStyle w:val="Text85pt"/>
            </w:pPr>
          </w:p>
        </w:tc>
      </w:tr>
      <w:tr w:rsidR="004F3281" w:rsidRPr="00861B86" w14:paraId="04A93650" w14:textId="77777777" w:rsidTr="0073242E">
        <w:trPr>
          <w:trHeight w:val="20"/>
        </w:trPr>
        <w:tc>
          <w:tcPr>
            <w:tcW w:w="5102" w:type="dxa"/>
          </w:tcPr>
          <w:p w14:paraId="3F271F89" w14:textId="76F0C49D" w:rsidR="00D93738" w:rsidRPr="00861B86" w:rsidRDefault="00ED13E4" w:rsidP="00ED13E4">
            <w:pPr>
              <w:pStyle w:val="Text85pt"/>
              <w:rPr>
                <w:lang w:val="fr-CH"/>
              </w:rPr>
            </w:pPr>
            <w:r w:rsidRPr="00ED13E4">
              <w:rPr>
                <w:lang w:val="fr-CH"/>
              </w:rPr>
              <w:t xml:space="preserve">Notre référence : </w:t>
            </w:r>
            <w:r w:rsidR="00DC6DCC" w:rsidRPr="00096C5A">
              <w:t>{</w:t>
            </w:r>
            <w:proofErr w:type="spellStart"/>
            <w:r w:rsidR="00DC6DCC" w:rsidRPr="00096C5A">
              <w:t>fallN</w:t>
            </w:r>
            <w:r w:rsidR="00DC6DCC">
              <w:t>ummer</w:t>
            </w:r>
            <w:proofErr w:type="spellEnd"/>
            <w:r w:rsidR="00DC6DCC" w:rsidRPr="00096C5A">
              <w:t>}.</w:t>
            </w:r>
          </w:p>
        </w:tc>
        <w:tc>
          <w:tcPr>
            <w:tcW w:w="4876" w:type="dxa"/>
          </w:tcPr>
          <w:p w14:paraId="5AF1ADE6" w14:textId="7607C8C3" w:rsidR="00D93738" w:rsidRPr="00861B86" w:rsidRDefault="00062589" w:rsidP="004F594C">
            <w:pPr>
              <w:pStyle w:val="Text85pt"/>
              <w:rPr>
                <w:lang w:val="fr-CH"/>
              </w:rPr>
            </w:pPr>
            <w:r>
              <w:rPr>
                <w:lang w:val="fr-CH"/>
              </w:rPr>
              <w:t>Tramelan</w:t>
            </w:r>
            <w:r w:rsidR="004F594C">
              <w:rPr>
                <w:lang w:val="fr-CH"/>
              </w:rPr>
              <w:t xml:space="preserve">, le </w:t>
            </w:r>
            <w:r w:rsidR="00BE7382" w:rsidRPr="00861B86">
              <w:rPr>
                <w:lang w:val="fr-CH"/>
              </w:rPr>
              <w:fldChar w:fldCharType="begin"/>
            </w:r>
            <w:r w:rsidR="00BE7382" w:rsidRPr="00861B86">
              <w:rPr>
                <w:lang w:val="fr-CH"/>
              </w:rPr>
              <w:instrText xml:space="preserve"> IF </w:instrText>
            </w:r>
            <w:r w:rsidR="00BE7382" w:rsidRPr="00861B86">
              <w:rPr>
                <w:lang w:val="fr-CH"/>
              </w:rPr>
              <w:fldChar w:fldCharType="begin"/>
            </w:r>
            <w:r w:rsidR="00BE7382" w:rsidRPr="00861B86">
              <w:rPr>
                <w:lang w:val="fr-CH"/>
              </w:rPr>
              <w:instrText xml:space="preserve"> DOCPROPERTY "Doc.Franztest"\*CHARFORMAT </w:instrText>
            </w:r>
            <w:r w:rsidR="00BE7382" w:rsidRPr="00861B86">
              <w:rPr>
                <w:lang w:val="fr-CH"/>
              </w:rPr>
              <w:fldChar w:fldCharType="separate"/>
            </w:r>
            <w:r w:rsidR="00B261AB" w:rsidRPr="00861B86">
              <w:rPr>
                <w:lang w:val="fr-CH"/>
              </w:rPr>
              <w:instrText>0</w:instrText>
            </w:r>
            <w:r w:rsidR="00BE7382" w:rsidRPr="00861B86">
              <w:rPr>
                <w:lang w:val="fr-CH"/>
              </w:rPr>
              <w:fldChar w:fldCharType="end"/>
            </w:r>
            <w:r w:rsidR="00BE7382" w:rsidRPr="00861B86">
              <w:rPr>
                <w:lang w:val="fr-CH"/>
              </w:rPr>
              <w:instrText xml:space="preserve"> = "0" "</w:instrText>
            </w:r>
            <w:r w:rsidR="00BE7382" w:rsidRPr="00861B86">
              <w:rPr>
                <w:lang w:val="fr-CH"/>
              </w:rPr>
              <w:fldChar w:fldCharType="begin"/>
            </w:r>
            <w:r w:rsidR="00BE7382" w:rsidRPr="00861B86">
              <w:rPr>
                <w:lang w:val="fr-CH"/>
              </w:rPr>
              <w:instrText xml:space="preserve"> DOCPROPERTY "CustomField.DocumentDate"\@ "</w:instrText>
            </w:r>
            <w:r w:rsidR="00BE7382" w:rsidRPr="00861B86">
              <w:rPr>
                <w:lang w:val="fr-CH"/>
              </w:rPr>
              <w:fldChar w:fldCharType="begin"/>
            </w:r>
            <w:r w:rsidR="00BE7382" w:rsidRPr="00861B86">
              <w:rPr>
                <w:lang w:val="fr-CH"/>
              </w:rPr>
              <w:instrText xml:space="preserve"> DOCPROPERTY "Date.Format.Long"\*CHARFORMAT </w:instrText>
            </w:r>
            <w:r w:rsidR="00BE7382" w:rsidRPr="00861B86">
              <w:rPr>
                <w:lang w:val="fr-CH"/>
              </w:rPr>
              <w:fldChar w:fldCharType="separate"/>
            </w:r>
            <w:r w:rsidR="00B261AB" w:rsidRPr="00861B86">
              <w:rPr>
                <w:lang w:val="fr-CH"/>
              </w:rPr>
              <w:instrText>DD. MMMM YYYY</w:instrText>
            </w:r>
            <w:r w:rsidR="00BE7382" w:rsidRPr="00861B86">
              <w:rPr>
                <w:lang w:val="fr-CH"/>
              </w:rPr>
              <w:fldChar w:fldCharType="end"/>
            </w:r>
            <w:r w:rsidR="00BE7382" w:rsidRPr="00861B86">
              <w:rPr>
                <w:lang w:val="fr-CH"/>
              </w:rPr>
              <w:instrText xml:space="preserve">" \*CHARFORMAT </w:instrText>
            </w:r>
            <w:r w:rsidR="00BE7382" w:rsidRPr="00861B86">
              <w:rPr>
                <w:lang w:val="fr-CH"/>
              </w:rPr>
              <w:fldChar w:fldCharType="separate"/>
            </w:r>
            <w:r w:rsidR="00B261AB" w:rsidRPr="00861B86">
              <w:rPr>
                <w:lang w:val="fr-CH"/>
              </w:rPr>
              <w:instrText>17. Dezember 2020</w:instrText>
            </w:r>
            <w:r w:rsidR="00BE7382" w:rsidRPr="00861B86">
              <w:rPr>
                <w:lang w:val="fr-CH"/>
              </w:rPr>
              <w:fldChar w:fldCharType="end"/>
            </w:r>
            <w:r w:rsidR="00BE7382" w:rsidRPr="00861B86">
              <w:rPr>
                <w:lang w:val="fr-CH"/>
              </w:rPr>
              <w:instrText>" "</w:instrText>
            </w:r>
            <w:r w:rsidR="00BE7382" w:rsidRPr="00861B86">
              <w:rPr>
                <w:lang w:val="fr-CH"/>
              </w:rPr>
              <w:fldChar w:fldCharType="begin"/>
            </w:r>
            <w:r w:rsidR="00BE7382" w:rsidRPr="00861B86">
              <w:rPr>
                <w:lang w:val="fr-CH"/>
              </w:rPr>
              <w:instrText xml:space="preserve"> DOCPROPERTY "Organisation.City"\*CHARFORMAT </w:instrText>
            </w:r>
            <w:r w:rsidR="00BE7382" w:rsidRPr="00861B86">
              <w:rPr>
                <w:lang w:val="fr-CH"/>
              </w:rPr>
              <w:fldChar w:fldCharType="separate"/>
            </w:r>
            <w:r w:rsidR="00BE7382" w:rsidRPr="00861B86">
              <w:rPr>
                <w:lang w:val="fr-CH"/>
              </w:rPr>
              <w:instrText xml:space="preserve"> </w:instrText>
            </w:r>
            <w:r w:rsidR="00BE7382" w:rsidRPr="00861B86">
              <w:rPr>
                <w:lang w:val="fr-CH"/>
              </w:rPr>
              <w:fldChar w:fldCharType="end"/>
            </w:r>
            <w:r w:rsidR="00BE7382" w:rsidRPr="00861B86">
              <w:rPr>
                <w:lang w:val="fr-CH"/>
              </w:rPr>
              <w:instrText xml:space="preserve">, le </w:instrText>
            </w:r>
            <w:r w:rsidR="00BE7382" w:rsidRPr="00861B86">
              <w:rPr>
                <w:lang w:val="fr-CH"/>
              </w:rPr>
              <w:fldChar w:fldCharType="begin"/>
            </w:r>
            <w:r w:rsidR="00BE7382" w:rsidRPr="00861B86">
              <w:rPr>
                <w:lang w:val="fr-CH"/>
              </w:rPr>
              <w:instrText xml:space="preserve"> DOCPROPERTY "CustomField.DocumentDate"\@ "</w:instrText>
            </w:r>
            <w:r w:rsidR="00BE7382" w:rsidRPr="00861B86">
              <w:rPr>
                <w:lang w:val="fr-CH"/>
              </w:rPr>
              <w:fldChar w:fldCharType="begin"/>
            </w:r>
            <w:r w:rsidR="00BE7382" w:rsidRPr="00861B86">
              <w:rPr>
                <w:lang w:val="fr-CH"/>
              </w:rPr>
              <w:instrText xml:space="preserve"> DOCPROPERTY "Date.Format.Long"\*CHARFORMAT </w:instrText>
            </w:r>
            <w:r w:rsidR="00BE7382" w:rsidRPr="00861B86">
              <w:rPr>
                <w:lang w:val="fr-CH"/>
              </w:rPr>
              <w:fldChar w:fldCharType="separate"/>
            </w:r>
            <w:r w:rsidR="00BE7382" w:rsidRPr="00861B86">
              <w:rPr>
                <w:lang w:val="fr-CH"/>
              </w:rPr>
              <w:instrText xml:space="preserve"> </w:instrText>
            </w:r>
            <w:r w:rsidR="00BE7382" w:rsidRPr="00861B86">
              <w:rPr>
                <w:lang w:val="fr-CH"/>
              </w:rPr>
              <w:fldChar w:fldCharType="end"/>
            </w:r>
            <w:r w:rsidR="00BE7382" w:rsidRPr="00861B86">
              <w:rPr>
                <w:lang w:val="fr-CH"/>
              </w:rPr>
              <w:instrText xml:space="preserve">" \*CHARFORMAT </w:instrText>
            </w:r>
            <w:r w:rsidR="00BE7382" w:rsidRPr="00861B86">
              <w:rPr>
                <w:lang w:val="fr-CH"/>
              </w:rPr>
              <w:fldChar w:fldCharType="separate"/>
            </w:r>
            <w:r w:rsidR="00BE7382" w:rsidRPr="00861B86">
              <w:rPr>
                <w:lang w:val="fr-CH"/>
              </w:rPr>
              <w:instrText xml:space="preserve"> </w:instrText>
            </w:r>
            <w:r w:rsidR="00BE7382" w:rsidRPr="00861B86">
              <w:rPr>
                <w:lang w:val="fr-CH"/>
              </w:rPr>
              <w:fldChar w:fldCharType="end"/>
            </w:r>
            <w:r w:rsidR="00BE7382" w:rsidRPr="00861B86">
              <w:rPr>
                <w:lang w:val="fr-CH"/>
              </w:rPr>
              <w:instrText xml:space="preserve">" </w:instrText>
            </w:r>
            <w:r w:rsidR="00BE7382" w:rsidRPr="00861B86">
              <w:rPr>
                <w:lang w:val="fr-CH"/>
              </w:rPr>
              <w:fldChar w:fldCharType="separate"/>
            </w:r>
            <w:r w:rsidR="004F594C">
              <w:rPr>
                <w:lang w:val="fr-CH"/>
              </w:rPr>
              <w:t>1</w:t>
            </w:r>
            <w:r w:rsidR="004F539D">
              <w:rPr>
                <w:lang w:val="fr-CH"/>
              </w:rPr>
              <w:t>6</w:t>
            </w:r>
            <w:r w:rsidR="004F594C">
              <w:rPr>
                <w:lang w:val="fr-CH"/>
              </w:rPr>
              <w:t xml:space="preserve"> décembre </w:t>
            </w:r>
            <w:r w:rsidR="00B261AB" w:rsidRPr="00861B86">
              <w:rPr>
                <w:lang w:val="fr-CH"/>
              </w:rPr>
              <w:t>202</w:t>
            </w:r>
            <w:r w:rsidR="00BE7382" w:rsidRPr="00861B86">
              <w:rPr>
                <w:lang w:val="fr-CH"/>
              </w:rPr>
              <w:fldChar w:fldCharType="end"/>
            </w:r>
            <w:r w:rsidR="004F539D">
              <w:rPr>
                <w:lang w:val="fr-CH"/>
              </w:rPr>
              <w:t>2</w:t>
            </w:r>
          </w:p>
        </w:tc>
      </w:tr>
    </w:tbl>
    <w:p w14:paraId="6A9541CC" w14:textId="6E1987ED" w:rsidR="001543B5" w:rsidRPr="00B26FC4" w:rsidRDefault="00B70B6C" w:rsidP="0038019F">
      <w:pPr>
        <w:pStyle w:val="Brieftitel"/>
        <w:rPr>
          <w:lang w:val="fr-CH"/>
        </w:rPr>
      </w:pPr>
      <w:bookmarkStart w:id="0" w:name="Subject"/>
      <w:r>
        <w:rPr>
          <w:lang w:val="fr-CH"/>
        </w:rPr>
        <w:t xml:space="preserve">Prise en charge </w:t>
      </w:r>
      <w:r w:rsidR="004F594C" w:rsidRPr="004F594C">
        <w:rPr>
          <w:lang w:val="fr-CH"/>
        </w:rPr>
        <w:t>durant les vacances scolaires</w:t>
      </w:r>
      <w:r w:rsidR="00574AF2" w:rsidRPr="004F594C">
        <w:rPr>
          <w:lang w:val="fr-CH"/>
        </w:rPr>
        <w:t xml:space="preserve"> </w:t>
      </w:r>
      <w:bookmarkEnd w:id="0"/>
      <w:r w:rsidR="00B26FC4" w:rsidRPr="00B26FC4">
        <w:rPr>
          <w:lang w:val="fr-CH"/>
        </w:rPr>
        <w:t>{</w:t>
      </w:r>
      <w:proofErr w:type="spellStart"/>
      <w:r w:rsidR="00B26FC4" w:rsidRPr="00B26FC4">
        <w:rPr>
          <w:lang w:val="fr-CH"/>
        </w:rPr>
        <w:t>periode</w:t>
      </w:r>
      <w:proofErr w:type="spellEnd"/>
      <w:r w:rsidR="00B26FC4" w:rsidRPr="00B26FC4">
        <w:rPr>
          <w:lang w:val="fr-CH"/>
        </w:rPr>
        <w:t>} {</w:t>
      </w:r>
      <w:proofErr w:type="spellStart"/>
      <w:r w:rsidR="004F539D">
        <w:rPr>
          <w:lang w:val="fr-CH"/>
        </w:rPr>
        <w:t>gemeindeNamen</w:t>
      </w:r>
      <w:proofErr w:type="spellEnd"/>
      <w:r w:rsidR="00B26FC4" w:rsidRPr="00B26FC4">
        <w:rPr>
          <w:lang w:val="fr-CH"/>
        </w:rPr>
        <w:t>}</w:t>
      </w:r>
    </w:p>
    <w:p w14:paraId="7B0A2BC9" w14:textId="651BF8EE" w:rsidR="003306E0" w:rsidRPr="00861B86" w:rsidRDefault="004F594C" w:rsidP="003306E0">
      <w:pPr>
        <w:rPr>
          <w:lang w:val="fr-CH"/>
        </w:rPr>
      </w:pPr>
      <w:r w:rsidRPr="004F594C">
        <w:rPr>
          <w:lang w:val="fr-CH"/>
        </w:rPr>
        <w:t>Madame, Monsieur,</w:t>
      </w:r>
    </w:p>
    <w:p w14:paraId="503EC7D0" w14:textId="17D1700A" w:rsidR="002C0DF8" w:rsidRPr="00861B86" w:rsidRDefault="00000000" w:rsidP="002C0DF8">
      <w:pPr>
        <w:rPr>
          <w:lang w:val="fr-CH"/>
        </w:rPr>
      </w:pPr>
    </w:p>
    <w:p w14:paraId="1E69317B" w14:textId="76C4A1A0" w:rsidR="00574AF2" w:rsidRPr="00321762" w:rsidRDefault="004F594C" w:rsidP="000F4A63">
      <w:pPr>
        <w:rPr>
          <w:rFonts w:cs="Arial"/>
          <w:szCs w:val="21"/>
          <w:lang w:val="fr-CH"/>
        </w:rPr>
      </w:pPr>
      <w:bookmarkStart w:id="1" w:name="Text"/>
      <w:r w:rsidRPr="00E419A3">
        <w:rPr>
          <w:rFonts w:cs="Arial"/>
          <w:lang w:val="fr-CH"/>
        </w:rPr>
        <w:t xml:space="preserve">Vous avez soumis une demande de </w:t>
      </w:r>
      <w:r w:rsidRPr="00321762">
        <w:rPr>
          <w:rFonts w:cs="Arial"/>
          <w:szCs w:val="21"/>
          <w:lang w:val="fr-CH"/>
        </w:rPr>
        <w:t>subvention cantonale</w:t>
      </w:r>
      <w:r w:rsidR="00574AF2" w:rsidRPr="00321762">
        <w:rPr>
          <w:rFonts w:cs="Arial"/>
          <w:szCs w:val="21"/>
          <w:lang w:val="fr-CH"/>
        </w:rPr>
        <w:t xml:space="preserve"> </w:t>
      </w:r>
      <w:r w:rsidRPr="00321762">
        <w:rPr>
          <w:rFonts w:cs="Arial"/>
          <w:szCs w:val="21"/>
          <w:lang w:val="fr-CH"/>
        </w:rPr>
        <w:t>pour la</w:t>
      </w:r>
      <w:r w:rsidR="00C36DB7">
        <w:rPr>
          <w:rFonts w:cs="Arial"/>
          <w:szCs w:val="21"/>
          <w:lang w:val="fr-CH"/>
        </w:rPr>
        <w:t xml:space="preserve"> prise en charge </w:t>
      </w:r>
      <w:r w:rsidRPr="00321762">
        <w:rPr>
          <w:szCs w:val="21"/>
          <w:lang w:val="fr-CH"/>
        </w:rPr>
        <w:t>durant les vacances scolaires</w:t>
      </w:r>
      <w:r w:rsidR="00E302F0" w:rsidRPr="00321762">
        <w:rPr>
          <w:rFonts w:cs="Arial"/>
          <w:szCs w:val="21"/>
          <w:lang w:val="fr-CH"/>
        </w:rPr>
        <w:t xml:space="preserve"> </w:t>
      </w:r>
      <w:r w:rsidRPr="00321762">
        <w:rPr>
          <w:rFonts w:cs="Arial"/>
          <w:szCs w:val="21"/>
          <w:lang w:val="fr-CH"/>
        </w:rPr>
        <w:t>de</w:t>
      </w:r>
      <w:r w:rsidR="00B26FC4">
        <w:rPr>
          <w:rFonts w:cs="Arial"/>
          <w:szCs w:val="21"/>
          <w:lang w:val="fr-CH"/>
        </w:rPr>
        <w:t xml:space="preserve"> {</w:t>
      </w:r>
      <w:proofErr w:type="spellStart"/>
      <w:r w:rsidR="00F4141C">
        <w:rPr>
          <w:rFonts w:cs="Arial"/>
          <w:szCs w:val="21"/>
          <w:lang w:val="fr-CH"/>
        </w:rPr>
        <w:t>angebot</w:t>
      </w:r>
      <w:proofErr w:type="spellEnd"/>
      <w:r w:rsidR="00B26FC4">
        <w:rPr>
          <w:rFonts w:cs="Arial"/>
          <w:szCs w:val="21"/>
          <w:lang w:val="fr-CH"/>
        </w:rPr>
        <w:t>}</w:t>
      </w:r>
      <w:r w:rsidRPr="00D65033">
        <w:rPr>
          <w:rStyle w:val="Kommentarzeichen"/>
          <w:sz w:val="21"/>
          <w:szCs w:val="21"/>
          <w:lang w:val="fr-CH"/>
        </w:rPr>
        <w:t>.</w:t>
      </w:r>
      <w:r w:rsidR="00574AF2" w:rsidRPr="00321762">
        <w:rPr>
          <w:rFonts w:cs="Arial"/>
          <w:szCs w:val="21"/>
          <w:lang w:val="fr-CH"/>
        </w:rPr>
        <w:t xml:space="preserve"> </w:t>
      </w:r>
      <w:r w:rsidR="00497DAC" w:rsidRPr="00497DAC">
        <w:rPr>
          <w:rFonts w:cs="Arial"/>
          <w:szCs w:val="21"/>
          <w:lang w:val="fr-CH"/>
        </w:rPr>
        <w:t xml:space="preserve">Selon cette dernière, un total de </w:t>
      </w:r>
      <w:r w:rsidR="00AB054C">
        <w:rPr>
          <w:rFonts w:cs="Arial"/>
          <w:szCs w:val="21"/>
          <w:lang w:val="fr-CH"/>
        </w:rPr>
        <w:t>{</w:t>
      </w:r>
      <w:proofErr w:type="spellStart"/>
      <w:r w:rsidR="00AB054C">
        <w:rPr>
          <w:rFonts w:cs="Arial"/>
          <w:szCs w:val="21"/>
          <w:lang w:val="fr-CH"/>
        </w:rPr>
        <w:t>tage</w:t>
      </w:r>
      <w:proofErr w:type="spellEnd"/>
      <w:r w:rsidR="00AB054C">
        <w:rPr>
          <w:rFonts w:cs="Arial"/>
          <w:szCs w:val="21"/>
          <w:lang w:val="fr-CH"/>
        </w:rPr>
        <w:t>}</w:t>
      </w:r>
      <w:r w:rsidR="00AB054C" w:rsidRPr="00321762">
        <w:rPr>
          <w:rFonts w:cs="Arial"/>
          <w:szCs w:val="21"/>
          <w:lang w:val="fr-CH"/>
        </w:rPr>
        <w:t xml:space="preserve"> </w:t>
      </w:r>
      <w:r w:rsidR="00497DAC" w:rsidRPr="00497DAC">
        <w:rPr>
          <w:rFonts w:cs="Arial"/>
          <w:szCs w:val="21"/>
          <w:lang w:val="fr-CH"/>
        </w:rPr>
        <w:t>journées de prise en charge ont été utilisées par des enfants du canton de Berne durant l’année scolaire</w:t>
      </w:r>
      <w:r w:rsidR="00AB054C">
        <w:rPr>
          <w:rFonts w:cs="Arial"/>
          <w:szCs w:val="21"/>
          <w:lang w:val="fr-CH"/>
        </w:rPr>
        <w:t xml:space="preserve"> {</w:t>
      </w:r>
      <w:proofErr w:type="spellStart"/>
      <w:r w:rsidR="00AB054C">
        <w:rPr>
          <w:rFonts w:cs="Arial"/>
          <w:szCs w:val="21"/>
          <w:lang w:val="fr-CH"/>
        </w:rPr>
        <w:t>periode</w:t>
      </w:r>
      <w:proofErr w:type="spellEnd"/>
      <w:r w:rsidR="00AB054C">
        <w:rPr>
          <w:rFonts w:cs="Arial"/>
          <w:szCs w:val="21"/>
          <w:lang w:val="fr-CH"/>
        </w:rPr>
        <w:t>}</w:t>
      </w:r>
      <w:r w:rsidR="00497DAC" w:rsidRPr="00497DAC">
        <w:rPr>
          <w:rFonts w:cs="Arial"/>
          <w:szCs w:val="21"/>
          <w:lang w:val="fr-CH"/>
        </w:rPr>
        <w:t xml:space="preserve">. Parmi celles-ci, </w:t>
      </w:r>
      <w:r w:rsidR="000F4A63">
        <w:rPr>
          <w:rFonts w:cs="Arial"/>
          <w:szCs w:val="21"/>
          <w:lang w:val="fr-CH"/>
        </w:rPr>
        <w:t>{</w:t>
      </w:r>
      <w:proofErr w:type="spellStart"/>
      <w:r w:rsidR="000F4A63">
        <w:rPr>
          <w:rFonts w:cs="Arial"/>
          <w:szCs w:val="21"/>
          <w:lang w:val="fr-CH"/>
        </w:rPr>
        <w:t>tageSonderschueler</w:t>
      </w:r>
      <w:proofErr w:type="spellEnd"/>
      <w:r w:rsidR="000F4A63">
        <w:rPr>
          <w:rFonts w:cs="Arial"/>
          <w:szCs w:val="21"/>
          <w:lang w:val="fr-CH"/>
        </w:rPr>
        <w:t>}</w:t>
      </w:r>
      <w:r w:rsidR="000F4A63" w:rsidRPr="00321762">
        <w:rPr>
          <w:rFonts w:cs="Arial"/>
          <w:szCs w:val="21"/>
          <w:lang w:val="fr-CH"/>
        </w:rPr>
        <w:t xml:space="preserve"> </w:t>
      </w:r>
      <w:r w:rsidR="00497DAC" w:rsidRPr="00497DAC">
        <w:rPr>
          <w:rFonts w:cs="Arial"/>
          <w:szCs w:val="21"/>
          <w:lang w:val="fr-CH"/>
        </w:rPr>
        <w:t xml:space="preserve">journées de prise en charge concernaient des élèves </w:t>
      </w:r>
      <w:r w:rsidR="00B23ECB">
        <w:rPr>
          <w:rFonts w:cs="Arial"/>
          <w:szCs w:val="21"/>
          <w:lang w:val="fr-CH"/>
        </w:rPr>
        <w:t xml:space="preserve">qui </w:t>
      </w:r>
      <w:r w:rsidR="00B23ECB">
        <w:rPr>
          <w:rFonts w:eastAsia="Times New Roman" w:cs="Arial"/>
          <w:color w:val="000000"/>
          <w:lang w:val="fr-CH" w:eastAsia="de-CH"/>
        </w:rPr>
        <w:t>présentant des besoins en matière d’offre spécialisée de l’école obligatoire</w:t>
      </w:r>
      <w:r w:rsidR="00B23ECB">
        <w:rPr>
          <w:rFonts w:eastAsia="Times New Roman" w:cs="Arial"/>
          <w:color w:val="000000"/>
          <w:lang w:val="fr-CH" w:eastAsia="de-CH"/>
        </w:rPr>
        <w:t>.</w:t>
      </w:r>
    </w:p>
    <w:p w14:paraId="6285545E" w14:textId="504E42D6" w:rsidR="00574AF2" w:rsidRPr="00321762" w:rsidRDefault="00574AF2" w:rsidP="006E5224">
      <w:pPr>
        <w:rPr>
          <w:rFonts w:cs="Arial"/>
          <w:szCs w:val="21"/>
          <w:lang w:val="fr-CH"/>
        </w:rPr>
      </w:pPr>
    </w:p>
    <w:p w14:paraId="6566E32E" w14:textId="37BB3446" w:rsidR="00574AF2" w:rsidRPr="00DF68A7" w:rsidRDefault="00DF68A7" w:rsidP="006E5224">
      <w:pPr>
        <w:rPr>
          <w:rFonts w:cs="Arial"/>
          <w:lang w:val="fr-CH"/>
        </w:rPr>
      </w:pPr>
      <w:r>
        <w:rPr>
          <w:rFonts w:cs="Arial"/>
          <w:lang w:val="fr-CH"/>
        </w:rPr>
        <w:t>V</w:t>
      </w:r>
      <w:r w:rsidRPr="00DF68A7">
        <w:rPr>
          <w:rFonts w:cs="Arial"/>
          <w:lang w:val="fr-CH"/>
        </w:rPr>
        <w:t>u les articles 49a1 et 49a2 d</w:t>
      </w:r>
      <w:r>
        <w:rPr>
          <w:rFonts w:cs="Arial"/>
          <w:lang w:val="fr-CH"/>
        </w:rPr>
        <w:t>e la loi du 19 </w:t>
      </w:r>
      <w:r w:rsidRPr="00DF68A7">
        <w:rPr>
          <w:rFonts w:cs="Arial"/>
          <w:lang w:val="fr-CH"/>
        </w:rPr>
        <w:t>mars 1992 sur l’école obligatoire (LEO ; RSB 432.210) et les articles 20a à 20g de l’ordonnance du 10 janvier 2013 sur l’école obligatoire (OEO ; RSB</w:t>
      </w:r>
      <w:r>
        <w:rPr>
          <w:rFonts w:cs="Arial"/>
          <w:lang w:val="fr-CH"/>
        </w:rPr>
        <w:t> </w:t>
      </w:r>
      <w:r w:rsidRPr="00DF68A7">
        <w:rPr>
          <w:rFonts w:cs="Arial"/>
          <w:lang w:val="fr-CH"/>
        </w:rPr>
        <w:t>432.211.1),</w:t>
      </w:r>
      <w:r>
        <w:rPr>
          <w:rFonts w:cs="Arial"/>
          <w:lang w:val="fr-CH"/>
        </w:rPr>
        <w:t xml:space="preserve"> l</w:t>
      </w:r>
      <w:r w:rsidRPr="00DF68A7">
        <w:rPr>
          <w:rFonts w:cs="Arial"/>
          <w:lang w:val="fr-CH"/>
        </w:rPr>
        <w:t>’Office de l’école obligatoire et du conseil</w:t>
      </w:r>
      <w:r w:rsidR="00574AF2" w:rsidRPr="00DF68A7">
        <w:rPr>
          <w:rFonts w:cs="Arial"/>
          <w:lang w:val="fr-CH"/>
        </w:rPr>
        <w:t xml:space="preserve"> (</w:t>
      </w:r>
      <w:r w:rsidRPr="00DF68A7">
        <w:rPr>
          <w:rFonts w:cs="Arial"/>
          <w:lang w:val="fr-CH"/>
        </w:rPr>
        <w:t>OECO</w:t>
      </w:r>
      <w:r>
        <w:rPr>
          <w:rFonts w:cs="Arial"/>
          <w:lang w:val="fr-CH"/>
        </w:rPr>
        <w:t>)</w:t>
      </w:r>
      <w:r w:rsidR="00B23ECB">
        <w:rPr>
          <w:rFonts w:cs="Arial"/>
          <w:lang w:val="fr-CH"/>
        </w:rPr>
        <w:t xml:space="preserve"> rend la</w:t>
      </w:r>
    </w:p>
    <w:p w14:paraId="5612FAB3" w14:textId="77777777" w:rsidR="00E562A1" w:rsidRPr="00DF68A7" w:rsidRDefault="00E562A1" w:rsidP="006E5224">
      <w:pPr>
        <w:rPr>
          <w:rFonts w:cs="Arial"/>
          <w:lang w:val="fr-CH"/>
        </w:rPr>
      </w:pPr>
    </w:p>
    <w:p w14:paraId="5FA8B956" w14:textId="2F4A7212" w:rsidR="00E562A1" w:rsidRPr="00360E05" w:rsidRDefault="00F05CBA" w:rsidP="00E562A1">
      <w:pPr>
        <w:pBdr>
          <w:top w:val="single" w:sz="4" w:space="1" w:color="auto"/>
          <w:left w:val="single" w:sz="4" w:space="4" w:color="auto"/>
          <w:bottom w:val="single" w:sz="4" w:space="1" w:color="auto"/>
          <w:right w:val="single" w:sz="4" w:space="4" w:color="auto"/>
        </w:pBdr>
        <w:spacing w:after="120"/>
        <w:jc w:val="center"/>
        <w:rPr>
          <w:rFonts w:cs="Arial"/>
          <w:b/>
          <w:lang w:val="fr-CH"/>
        </w:rPr>
      </w:pPr>
      <w:r>
        <w:rPr>
          <w:rFonts w:cs="Arial"/>
          <w:b/>
          <w:lang w:val="fr-CH"/>
        </w:rPr>
        <w:t>décide</w:t>
      </w:r>
      <w:r w:rsidR="00DF68A7" w:rsidRPr="00360E05">
        <w:rPr>
          <w:rFonts w:cs="Arial"/>
          <w:b/>
          <w:lang w:val="fr-CH"/>
        </w:rPr>
        <w:t> </w:t>
      </w:r>
      <w:r w:rsidR="00E562A1" w:rsidRPr="00360E05">
        <w:rPr>
          <w:rFonts w:cs="Arial"/>
          <w:b/>
          <w:lang w:val="fr-CH"/>
        </w:rPr>
        <w:t>:</w:t>
      </w:r>
    </w:p>
    <w:p w14:paraId="308D3C44" w14:textId="35310293" w:rsidR="00360E05" w:rsidRPr="00360E05" w:rsidRDefault="004F539D" w:rsidP="00E562A1">
      <w:pPr>
        <w:pBdr>
          <w:top w:val="single" w:sz="4" w:space="1" w:color="auto"/>
          <w:left w:val="single" w:sz="4" w:space="4" w:color="auto"/>
          <w:bottom w:val="single" w:sz="4" w:space="1" w:color="auto"/>
          <w:right w:val="single" w:sz="4" w:space="4" w:color="auto"/>
        </w:pBdr>
        <w:tabs>
          <w:tab w:val="left" w:pos="5800"/>
        </w:tabs>
        <w:overflowPunct w:val="0"/>
        <w:autoSpaceDE w:val="0"/>
        <w:autoSpaceDN w:val="0"/>
        <w:adjustRightInd w:val="0"/>
        <w:textAlignment w:val="baseline"/>
        <w:rPr>
          <w:rFonts w:cs="Arial"/>
          <w:lang w:val="fr-CH"/>
        </w:rPr>
      </w:pPr>
      <w:r>
        <w:rPr>
          <w:rFonts w:cs="Arial"/>
          <w:lang w:val="fr-CH"/>
        </w:rPr>
        <w:t>La commune</w:t>
      </w:r>
      <w:r w:rsidR="00B65D78">
        <w:rPr>
          <w:rFonts w:cs="Arial"/>
          <w:lang w:val="fr-CH"/>
        </w:rPr>
        <w:t xml:space="preserve"> de</w:t>
      </w:r>
      <w:r w:rsidR="00360E05" w:rsidRPr="00360E05">
        <w:rPr>
          <w:i/>
          <w:lang w:val="fr-CH"/>
        </w:rPr>
        <w:t xml:space="preserve"> </w:t>
      </w:r>
      <w:r w:rsidR="00B26FC4">
        <w:rPr>
          <w:i/>
          <w:lang w:val="fr-CH"/>
        </w:rPr>
        <w:t>{</w:t>
      </w:r>
      <w:proofErr w:type="spellStart"/>
      <w:r>
        <w:rPr>
          <w:i/>
          <w:lang w:val="fr-CH"/>
        </w:rPr>
        <w:t>gemeindeNamen</w:t>
      </w:r>
      <w:proofErr w:type="spellEnd"/>
      <w:r w:rsidR="00B26FC4">
        <w:rPr>
          <w:i/>
          <w:lang w:val="fr-CH"/>
        </w:rPr>
        <w:t>}</w:t>
      </w:r>
      <w:r w:rsidR="000B1777" w:rsidRPr="00360E05">
        <w:rPr>
          <w:lang w:val="fr-CH"/>
        </w:rPr>
        <w:t xml:space="preserve"> </w:t>
      </w:r>
      <w:r w:rsidR="00360E05" w:rsidRPr="00360E05">
        <w:rPr>
          <w:rFonts w:cs="Arial"/>
          <w:lang w:val="fr-CH"/>
        </w:rPr>
        <w:t>reçoit</w:t>
      </w:r>
      <w:r w:rsidR="00360E05">
        <w:rPr>
          <w:rFonts w:cs="Arial"/>
          <w:lang w:val="fr-CH"/>
        </w:rPr>
        <w:t xml:space="preserve"> une subvention d’un montant de </w:t>
      </w:r>
      <w:r w:rsidR="00B26FC4">
        <w:rPr>
          <w:b/>
          <w:lang w:val="fr-CH"/>
        </w:rPr>
        <w:t>{</w:t>
      </w:r>
      <w:proofErr w:type="spellStart"/>
      <w:r w:rsidR="00B26FC4">
        <w:rPr>
          <w:b/>
          <w:lang w:val="fr-CH"/>
        </w:rPr>
        <w:t>totalChf</w:t>
      </w:r>
      <w:proofErr w:type="spellEnd"/>
      <w:r w:rsidR="00B26FC4">
        <w:rPr>
          <w:b/>
          <w:lang w:val="fr-CH"/>
        </w:rPr>
        <w:t>}</w:t>
      </w:r>
      <w:r w:rsidR="00360E05">
        <w:rPr>
          <w:b/>
          <w:lang w:val="fr-CH"/>
        </w:rPr>
        <w:t xml:space="preserve"> francs </w:t>
      </w:r>
      <w:r w:rsidR="00360E05" w:rsidRPr="00360E05">
        <w:rPr>
          <w:lang w:val="fr-CH"/>
        </w:rPr>
        <w:t>pour</w:t>
      </w:r>
      <w:r w:rsidR="00360E05">
        <w:rPr>
          <w:lang w:val="fr-CH"/>
        </w:rPr>
        <w:t xml:space="preserve"> sa structure d’accueil durant les vacances scolaires, pour la période </w:t>
      </w:r>
      <w:r w:rsidR="00D65033">
        <w:rPr>
          <w:lang w:val="fr-CH"/>
        </w:rPr>
        <w:t xml:space="preserve">allant </w:t>
      </w:r>
      <w:r w:rsidR="00360E05">
        <w:rPr>
          <w:lang w:val="fr-CH"/>
        </w:rPr>
        <w:t>du 1</w:t>
      </w:r>
      <w:r w:rsidR="00360E05" w:rsidRPr="00360E05">
        <w:rPr>
          <w:vertAlign w:val="superscript"/>
          <w:lang w:val="fr-CH"/>
        </w:rPr>
        <w:t>er</w:t>
      </w:r>
      <w:r w:rsidR="00360E05">
        <w:rPr>
          <w:lang w:val="fr-CH"/>
        </w:rPr>
        <w:t xml:space="preserve"> septembre 202</w:t>
      </w:r>
      <w:r>
        <w:rPr>
          <w:lang w:val="fr-CH"/>
        </w:rPr>
        <w:t>1</w:t>
      </w:r>
      <w:r w:rsidR="00360E05">
        <w:rPr>
          <w:lang w:val="fr-CH"/>
        </w:rPr>
        <w:t xml:space="preserve"> au 31 août 202</w:t>
      </w:r>
      <w:r>
        <w:rPr>
          <w:lang w:val="fr-CH"/>
        </w:rPr>
        <w:t>2</w:t>
      </w:r>
      <w:r w:rsidR="00360E05">
        <w:rPr>
          <w:lang w:val="fr-CH"/>
        </w:rPr>
        <w:t>.</w:t>
      </w:r>
    </w:p>
    <w:p w14:paraId="18C7E5CC" w14:textId="42921919" w:rsidR="00E562A1" w:rsidRPr="00861B86" w:rsidRDefault="00E562A1" w:rsidP="006E5224">
      <w:pPr>
        <w:rPr>
          <w:lang w:val="fr-CH"/>
        </w:rPr>
      </w:pPr>
    </w:p>
    <w:p w14:paraId="4C9149A6" w14:textId="18D05F5D" w:rsidR="00E562A1" w:rsidRPr="00861B86" w:rsidRDefault="00360E05" w:rsidP="00E562A1">
      <w:pPr>
        <w:rPr>
          <w:rFonts w:cs="Arial"/>
          <w:lang w:val="fr-CH"/>
        </w:rPr>
      </w:pPr>
      <w:r w:rsidRPr="00360E05">
        <w:rPr>
          <w:rFonts w:cs="Arial"/>
          <w:lang w:val="fr-CH"/>
        </w:rPr>
        <w:t xml:space="preserve">En vertu de l’article 20e </w:t>
      </w:r>
      <w:r w:rsidR="009421C1">
        <w:rPr>
          <w:rFonts w:cs="Arial"/>
          <w:lang w:val="fr-CH"/>
        </w:rPr>
        <w:t>O</w:t>
      </w:r>
      <w:r w:rsidRPr="00360E05">
        <w:rPr>
          <w:rFonts w:cs="Arial"/>
          <w:lang w:val="fr-CH"/>
        </w:rPr>
        <w:t>EO, la subvention est calculée comme suit :</w:t>
      </w:r>
    </w:p>
    <w:p w14:paraId="79D9B4F6" w14:textId="169365BC" w:rsidR="00E562A1" w:rsidRPr="00861B86" w:rsidRDefault="00E562A1" w:rsidP="006E5224">
      <w:pPr>
        <w:rPr>
          <w:lang w:val="fr-CH"/>
        </w:rPr>
      </w:pPr>
    </w:p>
    <w:tbl>
      <w:tblPr>
        <w:tblW w:w="9634" w:type="dxa"/>
        <w:tblLayout w:type="fixed"/>
        <w:tblCellMar>
          <w:left w:w="70" w:type="dxa"/>
          <w:right w:w="70" w:type="dxa"/>
        </w:tblCellMar>
        <w:tblLook w:val="04A0" w:firstRow="1" w:lastRow="0" w:firstColumn="1" w:lastColumn="0" w:noHBand="0" w:noVBand="1"/>
      </w:tblPr>
      <w:tblGrid>
        <w:gridCol w:w="4106"/>
        <w:gridCol w:w="992"/>
        <w:gridCol w:w="2268"/>
        <w:gridCol w:w="2268"/>
      </w:tblGrid>
      <w:tr w:rsidR="008E0FB7" w:rsidRPr="00861B86" w14:paraId="18BE3A71" w14:textId="77777777" w:rsidTr="008E0FB7">
        <w:trPr>
          <w:trHeight w:val="531"/>
        </w:trPr>
        <w:tc>
          <w:tcPr>
            <w:tcW w:w="4106" w:type="dxa"/>
            <w:tcBorders>
              <w:top w:val="single" w:sz="4" w:space="0" w:color="auto"/>
              <w:left w:val="single" w:sz="4" w:space="0" w:color="auto"/>
              <w:bottom w:val="single" w:sz="4" w:space="0" w:color="auto"/>
              <w:right w:val="single" w:sz="4" w:space="0" w:color="auto"/>
            </w:tcBorders>
            <w:shd w:val="clear" w:color="auto" w:fill="auto"/>
            <w:hideMark/>
          </w:tcPr>
          <w:p w14:paraId="3DFC36CA" w14:textId="565D2A8F" w:rsidR="008E0FB7" w:rsidRPr="009421C1" w:rsidRDefault="008E0FB7" w:rsidP="00052C4C">
            <w:pPr>
              <w:spacing w:line="240" w:lineRule="auto"/>
              <w:rPr>
                <w:rFonts w:eastAsia="Times New Roman" w:cs="Arial"/>
                <w:bCs w:val="0"/>
                <w:color w:val="000000"/>
                <w:sz w:val="19"/>
                <w:lang w:val="fr-CH" w:eastAsia="de-CH"/>
              </w:rPr>
            </w:pPr>
          </w:p>
        </w:tc>
        <w:tc>
          <w:tcPr>
            <w:tcW w:w="992" w:type="dxa"/>
            <w:tcBorders>
              <w:top w:val="single" w:sz="4" w:space="0" w:color="auto"/>
              <w:left w:val="single" w:sz="4" w:space="0" w:color="auto"/>
              <w:bottom w:val="single" w:sz="4" w:space="0" w:color="auto"/>
              <w:right w:val="single" w:sz="4" w:space="0" w:color="auto"/>
            </w:tcBorders>
          </w:tcPr>
          <w:p w14:paraId="20592F06" w14:textId="62853A2B" w:rsidR="008E0FB7" w:rsidRPr="009421C1" w:rsidRDefault="00360E05" w:rsidP="008E0FB7">
            <w:pPr>
              <w:spacing w:line="240" w:lineRule="auto"/>
              <w:jc w:val="center"/>
              <w:rPr>
                <w:rFonts w:eastAsia="Times New Roman" w:cs="Arial"/>
                <w:color w:val="000000"/>
                <w:lang w:val="fr-CH" w:eastAsia="de-CH"/>
              </w:rPr>
            </w:pPr>
            <w:r w:rsidRPr="009421C1">
              <w:rPr>
                <w:rFonts w:eastAsia="Times New Roman" w:cs="Arial"/>
                <w:color w:val="000000"/>
                <w:lang w:val="fr-CH" w:eastAsia="de-CH"/>
              </w:rPr>
              <w:t>Nombre</w:t>
            </w:r>
          </w:p>
        </w:tc>
        <w:tc>
          <w:tcPr>
            <w:tcW w:w="2268" w:type="dxa"/>
            <w:tcBorders>
              <w:top w:val="single" w:sz="4" w:space="0" w:color="auto"/>
              <w:left w:val="single" w:sz="4" w:space="0" w:color="auto"/>
              <w:bottom w:val="single" w:sz="4" w:space="0" w:color="auto"/>
              <w:right w:val="single" w:sz="4" w:space="0" w:color="auto"/>
            </w:tcBorders>
            <w:shd w:val="clear" w:color="auto" w:fill="auto"/>
            <w:hideMark/>
          </w:tcPr>
          <w:p w14:paraId="06C2C1F7" w14:textId="0135C021" w:rsidR="008E0FB7" w:rsidRPr="009421C1" w:rsidRDefault="009421C1" w:rsidP="009421C1">
            <w:pPr>
              <w:spacing w:line="240" w:lineRule="auto"/>
              <w:jc w:val="center"/>
              <w:rPr>
                <w:rFonts w:eastAsia="Times New Roman" w:cs="Arial"/>
                <w:bCs w:val="0"/>
                <w:color w:val="000000"/>
                <w:lang w:val="fr-CH" w:eastAsia="de-CH"/>
              </w:rPr>
            </w:pPr>
            <w:r w:rsidRPr="009421C1">
              <w:rPr>
                <w:rFonts w:eastAsia="Times New Roman" w:cs="Arial"/>
                <w:color w:val="000000"/>
                <w:lang w:val="fr-CH" w:eastAsia="de-CH"/>
              </w:rPr>
              <w:t>C</w:t>
            </w:r>
            <w:r>
              <w:rPr>
                <w:rFonts w:eastAsia="Times New Roman" w:cs="Arial"/>
                <w:color w:val="000000"/>
                <w:lang w:val="fr-CH" w:eastAsia="de-CH"/>
              </w:rPr>
              <w:t>ontribution forfaitaire</w:t>
            </w:r>
            <w:r w:rsidRPr="009421C1">
              <w:rPr>
                <w:rFonts w:eastAsia="Times New Roman" w:cs="Arial"/>
                <w:color w:val="000000"/>
                <w:lang w:val="fr-CH" w:eastAsia="de-CH"/>
              </w:rPr>
              <w:t xml:space="preserve"> selon l’art.</w:t>
            </w:r>
            <w:r w:rsidRPr="009421C1">
              <w:rPr>
                <w:rFonts w:eastAsia="Times New Roman" w:cs="Arial"/>
                <w:color w:val="000000"/>
                <w:szCs w:val="21"/>
                <w:lang w:val="fr-CH" w:eastAsia="de-CH"/>
              </w:rPr>
              <w:t> </w:t>
            </w:r>
            <w:r w:rsidR="008E0FB7" w:rsidRPr="009421C1">
              <w:rPr>
                <w:rFonts w:eastAsia="Times New Roman" w:cs="Arial"/>
                <w:color w:val="000000"/>
                <w:szCs w:val="21"/>
                <w:lang w:val="fr-CH" w:eastAsia="de-CH"/>
              </w:rPr>
              <w:t xml:space="preserve">20e </w:t>
            </w:r>
            <w:r w:rsidRPr="009421C1">
              <w:rPr>
                <w:rFonts w:eastAsia="Times New Roman" w:cs="Arial"/>
                <w:color w:val="000000"/>
                <w:szCs w:val="21"/>
                <w:lang w:val="fr-CH" w:eastAsia="de-CH"/>
              </w:rPr>
              <w:t>OEO</w:t>
            </w:r>
          </w:p>
        </w:tc>
        <w:tc>
          <w:tcPr>
            <w:tcW w:w="2268" w:type="dxa"/>
            <w:tcBorders>
              <w:top w:val="single" w:sz="4" w:space="0" w:color="auto"/>
              <w:left w:val="nil"/>
              <w:bottom w:val="single" w:sz="4" w:space="0" w:color="auto"/>
              <w:right w:val="single" w:sz="4" w:space="0" w:color="auto"/>
            </w:tcBorders>
          </w:tcPr>
          <w:p w14:paraId="68301C65" w14:textId="0B671CF3" w:rsidR="008E0FB7" w:rsidRPr="009421C1" w:rsidRDefault="009421C1" w:rsidP="003D2777">
            <w:pPr>
              <w:spacing w:line="240" w:lineRule="auto"/>
              <w:jc w:val="center"/>
              <w:rPr>
                <w:rFonts w:eastAsia="Times New Roman" w:cs="Arial"/>
                <w:b/>
                <w:color w:val="000000"/>
                <w:lang w:val="fr-CH" w:eastAsia="de-CH"/>
              </w:rPr>
            </w:pPr>
            <w:r w:rsidRPr="009421C1">
              <w:rPr>
                <w:rFonts w:eastAsia="Times New Roman" w:cs="Arial"/>
                <w:b/>
                <w:color w:val="000000"/>
                <w:lang w:val="fr-CH" w:eastAsia="de-CH"/>
              </w:rPr>
              <w:t>Subvention cantonale</w:t>
            </w:r>
            <w:r w:rsidR="004D6A84">
              <w:rPr>
                <w:rFonts w:eastAsia="Times New Roman" w:cs="Arial"/>
                <w:b/>
                <w:color w:val="000000"/>
                <w:lang w:val="fr-CH" w:eastAsia="de-CH"/>
              </w:rPr>
              <w:t xml:space="preserve"> </w:t>
            </w:r>
            <w:r w:rsidR="003D2777" w:rsidRPr="009421C1">
              <w:rPr>
                <w:rFonts w:eastAsia="Times New Roman" w:cs="Arial"/>
                <w:b/>
                <w:color w:val="000000"/>
                <w:lang w:val="fr-CH" w:eastAsia="de-CH"/>
              </w:rPr>
              <w:br/>
            </w:r>
            <w:r w:rsidR="00F27D2B">
              <w:rPr>
                <w:rFonts w:eastAsia="Times New Roman" w:cs="Arial"/>
                <w:b/>
                <w:color w:val="000000"/>
                <w:lang w:val="fr-CH" w:eastAsia="de-CH"/>
              </w:rPr>
              <w:t>{</w:t>
            </w:r>
            <w:proofErr w:type="spellStart"/>
            <w:r w:rsidR="00F27D2B">
              <w:rPr>
                <w:rFonts w:eastAsia="Times New Roman" w:cs="Arial"/>
                <w:b/>
                <w:color w:val="000000"/>
                <w:lang w:val="fr-CH" w:eastAsia="de-CH"/>
              </w:rPr>
              <w:t>p</w:t>
            </w:r>
            <w:r w:rsidR="000369F5">
              <w:rPr>
                <w:rFonts w:eastAsia="Times New Roman" w:cs="Arial"/>
                <w:b/>
                <w:color w:val="000000"/>
                <w:lang w:val="fr-CH" w:eastAsia="de-CH"/>
              </w:rPr>
              <w:t>e</w:t>
            </w:r>
            <w:r w:rsidR="00F27D2B">
              <w:rPr>
                <w:rFonts w:eastAsia="Times New Roman" w:cs="Arial"/>
                <w:b/>
                <w:color w:val="000000"/>
                <w:lang w:val="fr-CH" w:eastAsia="de-CH"/>
              </w:rPr>
              <w:t>riode</w:t>
            </w:r>
            <w:proofErr w:type="spellEnd"/>
            <w:r w:rsidR="00F27D2B">
              <w:rPr>
                <w:rFonts w:eastAsia="Times New Roman" w:cs="Arial"/>
                <w:b/>
                <w:color w:val="000000"/>
                <w:lang w:val="fr-CH" w:eastAsia="de-CH"/>
              </w:rPr>
              <w:t>}</w:t>
            </w:r>
          </w:p>
        </w:tc>
      </w:tr>
      <w:tr w:rsidR="00A16989" w:rsidRPr="00861B86" w14:paraId="7082C99C" w14:textId="77777777" w:rsidTr="00B14211">
        <w:trPr>
          <w:trHeight w:val="567"/>
        </w:trPr>
        <w:tc>
          <w:tcPr>
            <w:tcW w:w="41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4D4BC2B" w14:textId="1EB0D737" w:rsidR="00A16989" w:rsidRPr="009421C1" w:rsidRDefault="00A16989" w:rsidP="00A16989">
            <w:pPr>
              <w:spacing w:line="240" w:lineRule="auto"/>
              <w:rPr>
                <w:rFonts w:eastAsia="Times New Roman" w:cs="Arial"/>
                <w:color w:val="000000"/>
                <w:lang w:val="fr-CH" w:eastAsia="de-CH"/>
              </w:rPr>
            </w:pPr>
            <w:r w:rsidRPr="009421C1">
              <w:rPr>
                <w:rFonts w:eastAsia="Times New Roman" w:cs="Arial"/>
                <w:color w:val="000000"/>
                <w:lang w:val="fr-CH" w:eastAsia="de-CH"/>
              </w:rPr>
              <w:t>Jours de prise en charge</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44B60CFC" w14:textId="5E9C350B" w:rsidR="00A16989" w:rsidRPr="009421C1" w:rsidRDefault="00A16989" w:rsidP="00A16989">
            <w:pPr>
              <w:spacing w:line="240" w:lineRule="auto"/>
              <w:jc w:val="center"/>
              <w:rPr>
                <w:rFonts w:eastAsia="Times New Roman" w:cs="Arial"/>
                <w:color w:val="000000"/>
                <w:lang w:val="fr-CH" w:eastAsia="de-CH"/>
              </w:rPr>
            </w:pPr>
            <w:r>
              <w:rPr>
                <w:rFonts w:eastAsia="Times New Roman" w:cs="Arial"/>
                <w:color w:val="000000"/>
                <w:lang w:eastAsia="de-CH"/>
              </w:rPr>
              <w:t>{</w:t>
            </w:r>
            <w:proofErr w:type="spellStart"/>
            <w:r>
              <w:rPr>
                <w:rFonts w:eastAsia="Times New Roman" w:cs="Arial"/>
                <w:color w:val="000000"/>
                <w:lang w:eastAsia="de-CH"/>
              </w:rPr>
              <w:t>tageOhneSonderschueler</w:t>
            </w:r>
            <w:proofErr w:type="spellEnd"/>
            <w:r>
              <w:rPr>
                <w:rFonts w:eastAsia="Times New Roman" w:cs="Arial"/>
                <w:color w:val="000000"/>
                <w:lang w:eastAsia="de-CH"/>
              </w:rPr>
              <w:t>}</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043A387" w14:textId="3EE34E77" w:rsidR="00A16989" w:rsidRPr="009421C1" w:rsidRDefault="00A16989" w:rsidP="00A16989">
            <w:pPr>
              <w:spacing w:line="240" w:lineRule="auto"/>
              <w:jc w:val="center"/>
              <w:rPr>
                <w:rFonts w:eastAsia="Times New Roman" w:cs="Arial"/>
                <w:color w:val="000000"/>
                <w:lang w:val="fr-CH" w:eastAsia="de-CH"/>
              </w:rPr>
            </w:pPr>
            <w:r w:rsidRPr="00F27AF9">
              <w:rPr>
                <w:rFonts w:eastAsia="Times New Roman" w:cs="Arial"/>
                <w:color w:val="000000"/>
                <w:lang w:eastAsia="de-CH"/>
              </w:rPr>
              <w:t xml:space="preserve">CHF </w:t>
            </w:r>
            <w:r w:rsidRPr="00F27AF9">
              <w:rPr>
                <w:rFonts w:cs="Arial"/>
              </w:rPr>
              <w:t xml:space="preserve"> </w:t>
            </w:r>
            <w:r>
              <w:rPr>
                <w:rFonts w:eastAsia="Times New Roman" w:cs="Arial"/>
                <w:color w:val="000000"/>
                <w:lang w:eastAsia="de-CH"/>
              </w:rPr>
              <w:t>{pauschale}</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1713DFF0" w14:textId="5BE7E252" w:rsidR="00A16989" w:rsidRPr="009421C1" w:rsidRDefault="00A16989" w:rsidP="00B23ECB">
            <w:pPr>
              <w:tabs>
                <w:tab w:val="left" w:pos="356"/>
                <w:tab w:val="right" w:pos="1631"/>
              </w:tabs>
              <w:spacing w:line="240" w:lineRule="auto"/>
              <w:ind w:right="214"/>
              <w:jc w:val="right"/>
              <w:rPr>
                <w:rFonts w:eastAsia="Times New Roman" w:cs="Arial"/>
                <w:color w:val="000000"/>
                <w:lang w:val="fr-CH" w:eastAsia="de-CH"/>
              </w:rPr>
            </w:pPr>
            <w:r w:rsidRPr="00F27AF9">
              <w:rPr>
                <w:rFonts w:cs="Arial"/>
              </w:rPr>
              <w:tab/>
            </w:r>
            <w:r w:rsidRPr="00F27AF9">
              <w:rPr>
                <w:rFonts w:eastAsia="Times New Roman" w:cs="Arial"/>
                <w:color w:val="000000"/>
                <w:lang w:eastAsia="de-CH"/>
              </w:rPr>
              <w:t>CHF</w:t>
            </w:r>
            <w:r w:rsidR="00B23ECB">
              <w:rPr>
                <w:rFonts w:eastAsia="Times New Roman" w:cs="Arial"/>
                <w:color w:val="000000"/>
                <w:lang w:eastAsia="de-CH"/>
              </w:rPr>
              <w:t xml:space="preserve"> </w:t>
            </w:r>
            <w:r>
              <w:rPr>
                <w:rFonts w:eastAsia="Times New Roman" w:cs="Arial"/>
                <w:color w:val="000000"/>
                <w:lang w:eastAsia="de-CH"/>
              </w:rPr>
              <w:t>{</w:t>
            </w:r>
            <w:proofErr w:type="spellStart"/>
            <w:r>
              <w:rPr>
                <w:rFonts w:eastAsia="Times New Roman" w:cs="Arial"/>
                <w:color w:val="000000"/>
                <w:lang w:eastAsia="de-CH"/>
              </w:rPr>
              <w:t>chfOhneSonderschueler</w:t>
            </w:r>
            <w:proofErr w:type="spellEnd"/>
            <w:r>
              <w:rPr>
                <w:rFonts w:eastAsia="Times New Roman" w:cs="Arial"/>
                <w:color w:val="000000"/>
                <w:lang w:eastAsia="de-CH"/>
              </w:rPr>
              <w:t>}</w:t>
            </w:r>
          </w:p>
        </w:tc>
      </w:tr>
      <w:tr w:rsidR="00A16989" w:rsidRPr="00861B86" w14:paraId="57FE0686" w14:textId="77777777" w:rsidTr="00B14211">
        <w:trPr>
          <w:trHeight w:val="567"/>
        </w:trPr>
        <w:tc>
          <w:tcPr>
            <w:tcW w:w="410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F28AAEF" w14:textId="3928A510" w:rsidR="00A16989" w:rsidRPr="00360E05" w:rsidRDefault="00A16989" w:rsidP="00A16989">
            <w:pPr>
              <w:spacing w:line="240" w:lineRule="auto"/>
              <w:rPr>
                <w:rFonts w:eastAsia="Times New Roman" w:cs="Arial"/>
                <w:color w:val="000000"/>
                <w:lang w:val="fr-CH" w:eastAsia="de-CH"/>
              </w:rPr>
            </w:pPr>
            <w:r w:rsidRPr="00360E05">
              <w:rPr>
                <w:rFonts w:eastAsia="Times New Roman" w:cs="Arial"/>
                <w:color w:val="000000"/>
                <w:lang w:val="fr-CH" w:eastAsia="de-CH"/>
              </w:rPr>
              <w:t>Jours de prise en charge</w:t>
            </w:r>
            <w:r>
              <w:rPr>
                <w:rFonts w:eastAsia="Times New Roman" w:cs="Arial"/>
                <w:color w:val="000000"/>
                <w:lang w:val="fr-CH" w:eastAsia="de-CH"/>
              </w:rPr>
              <w:t xml:space="preserve"> pour</w:t>
            </w:r>
            <w:r w:rsidRPr="00360E05">
              <w:rPr>
                <w:rFonts w:eastAsia="Times New Roman" w:cs="Arial"/>
                <w:color w:val="000000"/>
                <w:lang w:val="fr-CH" w:eastAsia="de-CH"/>
              </w:rPr>
              <w:t xml:space="preserve"> </w:t>
            </w:r>
            <w:r>
              <w:rPr>
                <w:rFonts w:eastAsia="Times New Roman" w:cs="Arial"/>
                <w:color w:val="000000"/>
                <w:lang w:val="fr-CH" w:eastAsia="de-CH"/>
              </w:rPr>
              <w:t>l</w:t>
            </w:r>
            <w:r w:rsidRPr="00360E05">
              <w:rPr>
                <w:rFonts w:eastAsia="Times New Roman" w:cs="Arial"/>
                <w:color w:val="000000"/>
                <w:lang w:val="fr-CH" w:eastAsia="de-CH"/>
              </w:rPr>
              <w:t>es élèves</w:t>
            </w:r>
            <w:r>
              <w:rPr>
                <w:rFonts w:eastAsia="Times New Roman" w:cs="Arial"/>
                <w:color w:val="000000"/>
                <w:lang w:val="fr-CH" w:eastAsia="de-CH"/>
              </w:rPr>
              <w:t xml:space="preserve"> </w:t>
            </w:r>
            <w:r w:rsidR="004F539D">
              <w:rPr>
                <w:rFonts w:eastAsia="Times New Roman" w:cs="Arial"/>
                <w:color w:val="000000"/>
                <w:lang w:val="fr-CH" w:eastAsia="de-CH"/>
              </w:rPr>
              <w:t>présentant des besoins en matière d’offre spécialisée de l’école obligatoire</w:t>
            </w:r>
          </w:p>
        </w:tc>
        <w:tc>
          <w:tcPr>
            <w:tcW w:w="992" w:type="dxa"/>
            <w:tcBorders>
              <w:top w:val="single" w:sz="4" w:space="0" w:color="auto"/>
              <w:left w:val="single" w:sz="4" w:space="0" w:color="auto"/>
              <w:bottom w:val="single" w:sz="4" w:space="0" w:color="auto"/>
              <w:right w:val="single" w:sz="4" w:space="0" w:color="auto"/>
            </w:tcBorders>
            <w:shd w:val="clear" w:color="auto" w:fill="auto"/>
            <w:vAlign w:val="center"/>
          </w:tcPr>
          <w:p w14:paraId="7013117C" w14:textId="4B24F9F7" w:rsidR="00A16989" w:rsidRPr="009421C1" w:rsidRDefault="00A16989" w:rsidP="00A16989">
            <w:pPr>
              <w:spacing w:line="240" w:lineRule="auto"/>
              <w:jc w:val="center"/>
              <w:rPr>
                <w:rFonts w:eastAsia="Times New Roman" w:cs="Arial"/>
                <w:color w:val="000000"/>
                <w:lang w:val="fr-CH" w:eastAsia="de-CH"/>
              </w:rPr>
            </w:pPr>
            <w:r>
              <w:rPr>
                <w:rFonts w:eastAsia="Times New Roman" w:cs="Arial"/>
                <w:color w:val="000000"/>
                <w:lang w:eastAsia="de-CH"/>
              </w:rPr>
              <w:t>{</w:t>
            </w:r>
            <w:proofErr w:type="spellStart"/>
            <w:r>
              <w:rPr>
                <w:rFonts w:eastAsia="Times New Roman" w:cs="Arial"/>
                <w:color w:val="000000"/>
                <w:lang w:eastAsia="de-CH"/>
              </w:rPr>
              <w:t>tageSonderschueler</w:t>
            </w:r>
            <w:proofErr w:type="spellEnd"/>
            <w:r>
              <w:rPr>
                <w:rFonts w:eastAsia="Times New Roman" w:cs="Arial"/>
                <w:color w:val="000000"/>
                <w:lang w:eastAsia="de-CH"/>
              </w:rPr>
              <w:t>}</w:t>
            </w:r>
          </w:p>
        </w:tc>
        <w:tc>
          <w:tcPr>
            <w:tcW w:w="226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3278A6" w14:textId="76747680" w:rsidR="00A16989" w:rsidRPr="009421C1" w:rsidRDefault="00A16989" w:rsidP="00A16989">
            <w:pPr>
              <w:spacing w:line="240" w:lineRule="auto"/>
              <w:jc w:val="center"/>
              <w:rPr>
                <w:rFonts w:eastAsia="Times New Roman" w:cs="Arial"/>
                <w:color w:val="000000"/>
                <w:lang w:val="fr-CH" w:eastAsia="de-CH"/>
              </w:rPr>
            </w:pPr>
            <w:r w:rsidRPr="00F27AF9">
              <w:rPr>
                <w:rFonts w:eastAsia="Times New Roman" w:cs="Arial"/>
                <w:color w:val="000000"/>
                <w:lang w:eastAsia="de-CH"/>
              </w:rPr>
              <w:t xml:space="preserve">CHF </w:t>
            </w:r>
            <w:r w:rsidRPr="00F27AF9">
              <w:rPr>
                <w:rFonts w:cs="Arial"/>
              </w:rPr>
              <w:t xml:space="preserve"> </w:t>
            </w:r>
            <w:r>
              <w:rPr>
                <w:rFonts w:eastAsia="Times New Roman" w:cs="Arial"/>
                <w:color w:val="000000"/>
                <w:lang w:eastAsia="de-CH"/>
              </w:rPr>
              <w:t>{</w:t>
            </w:r>
            <w:proofErr w:type="spellStart"/>
            <w:r>
              <w:rPr>
                <w:rFonts w:eastAsia="Times New Roman" w:cs="Arial"/>
                <w:color w:val="000000"/>
                <w:lang w:eastAsia="de-CH"/>
              </w:rPr>
              <w:t>pauschaleSonderschueler</w:t>
            </w:r>
            <w:proofErr w:type="spellEnd"/>
            <w:r>
              <w:rPr>
                <w:rFonts w:eastAsia="Times New Roman" w:cs="Arial"/>
                <w:color w:val="000000"/>
                <w:lang w:eastAsia="de-CH"/>
              </w:rPr>
              <w:t>}</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tcPr>
          <w:p w14:paraId="51DE4B5D" w14:textId="7C8383F4" w:rsidR="00A16989" w:rsidRPr="009421C1" w:rsidRDefault="00A16989" w:rsidP="00B23ECB">
            <w:pPr>
              <w:tabs>
                <w:tab w:val="left" w:pos="356"/>
                <w:tab w:val="right" w:pos="1631"/>
              </w:tabs>
              <w:spacing w:line="240" w:lineRule="auto"/>
              <w:ind w:right="214"/>
              <w:jc w:val="right"/>
              <w:rPr>
                <w:rFonts w:eastAsia="Times New Roman" w:cs="Arial"/>
                <w:color w:val="000000"/>
                <w:lang w:val="fr-CH" w:eastAsia="de-CH"/>
              </w:rPr>
            </w:pPr>
            <w:r w:rsidRPr="00F27AF9">
              <w:rPr>
                <w:rFonts w:cs="Arial"/>
              </w:rPr>
              <w:tab/>
            </w:r>
            <w:r w:rsidRPr="00F27AF9">
              <w:rPr>
                <w:rFonts w:eastAsia="Times New Roman" w:cs="Arial"/>
                <w:color w:val="000000"/>
                <w:lang w:eastAsia="de-CH"/>
              </w:rPr>
              <w:t>CHF</w:t>
            </w:r>
            <w:r w:rsidR="00B23ECB">
              <w:rPr>
                <w:rFonts w:eastAsia="Times New Roman" w:cs="Arial"/>
                <w:color w:val="000000"/>
                <w:lang w:eastAsia="de-CH"/>
              </w:rPr>
              <w:t xml:space="preserve"> </w:t>
            </w:r>
            <w:r>
              <w:rPr>
                <w:rFonts w:eastAsia="Times New Roman" w:cs="Arial"/>
                <w:color w:val="000000"/>
                <w:lang w:eastAsia="de-CH"/>
              </w:rPr>
              <w:t>{</w:t>
            </w:r>
            <w:proofErr w:type="spellStart"/>
            <w:r>
              <w:rPr>
                <w:rFonts w:eastAsia="Times New Roman" w:cs="Arial"/>
                <w:color w:val="000000"/>
                <w:lang w:eastAsia="de-CH"/>
              </w:rPr>
              <w:t>chfSonderschueler</w:t>
            </w:r>
            <w:proofErr w:type="spellEnd"/>
            <w:r>
              <w:rPr>
                <w:rFonts w:eastAsia="Times New Roman" w:cs="Arial"/>
                <w:color w:val="000000"/>
                <w:lang w:eastAsia="de-CH"/>
              </w:rPr>
              <w:t>}</w:t>
            </w:r>
          </w:p>
        </w:tc>
      </w:tr>
      <w:tr w:rsidR="00A16989" w:rsidRPr="00861B86" w14:paraId="2F7EDB8C" w14:textId="77777777" w:rsidTr="00B14211">
        <w:trPr>
          <w:trHeight w:val="567"/>
        </w:trPr>
        <w:tc>
          <w:tcPr>
            <w:tcW w:w="410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4D376B" w14:textId="342997AE" w:rsidR="00A16989" w:rsidRPr="00360E05" w:rsidRDefault="00A16989" w:rsidP="00A16989">
            <w:pPr>
              <w:spacing w:line="240" w:lineRule="auto"/>
              <w:rPr>
                <w:rFonts w:eastAsia="Times New Roman" w:cs="Arial"/>
                <w:b/>
                <w:bCs w:val="0"/>
                <w:color w:val="000000"/>
                <w:sz w:val="20"/>
                <w:szCs w:val="20"/>
                <w:lang w:val="fr-CH" w:eastAsia="de-CH"/>
              </w:rPr>
            </w:pPr>
            <w:r w:rsidRPr="00360E05">
              <w:rPr>
                <w:rFonts w:eastAsia="Times New Roman" w:cs="Arial"/>
                <w:b/>
                <w:color w:val="000000"/>
                <w:sz w:val="20"/>
                <w:szCs w:val="20"/>
                <w:lang w:val="fr-CH" w:eastAsia="de-CH"/>
              </w:rPr>
              <w:t>Total</w:t>
            </w:r>
          </w:p>
        </w:tc>
        <w:tc>
          <w:tcPr>
            <w:tcW w:w="992" w:type="dxa"/>
            <w:tcBorders>
              <w:top w:val="single" w:sz="4" w:space="0" w:color="auto"/>
              <w:left w:val="single" w:sz="4" w:space="0" w:color="auto"/>
              <w:bottom w:val="single" w:sz="4" w:space="0" w:color="auto"/>
              <w:right w:val="single" w:sz="4" w:space="0" w:color="auto"/>
            </w:tcBorders>
            <w:vAlign w:val="center"/>
          </w:tcPr>
          <w:p w14:paraId="65C8B34A" w14:textId="13DB7371" w:rsidR="00A16989" w:rsidRPr="009421C1" w:rsidRDefault="00A16989" w:rsidP="00A16989">
            <w:pPr>
              <w:spacing w:line="240" w:lineRule="auto"/>
              <w:jc w:val="center"/>
              <w:rPr>
                <w:rFonts w:eastAsia="Times New Roman" w:cs="Arial"/>
                <w:color w:val="000000"/>
                <w:lang w:val="fr-CH" w:eastAsia="de-CH"/>
              </w:rPr>
            </w:pPr>
            <w:r>
              <w:rPr>
                <w:rFonts w:eastAsia="Times New Roman" w:cs="Arial"/>
                <w:color w:val="000000"/>
                <w:lang w:eastAsia="de-CH"/>
              </w:rPr>
              <w:t>{</w:t>
            </w:r>
            <w:proofErr w:type="spellStart"/>
            <w:r>
              <w:rPr>
                <w:rFonts w:eastAsia="Times New Roman" w:cs="Arial"/>
                <w:color w:val="000000"/>
                <w:lang w:eastAsia="de-CH"/>
              </w:rPr>
              <w:t>totalTage</w:t>
            </w:r>
            <w:proofErr w:type="spellEnd"/>
            <w:r>
              <w:rPr>
                <w:rFonts w:eastAsia="Times New Roman" w:cs="Arial"/>
                <w:color w:val="000000"/>
                <w:lang w:eastAsia="de-CH"/>
              </w:rPr>
              <w:t>}</w:t>
            </w:r>
          </w:p>
        </w:tc>
        <w:tc>
          <w:tcPr>
            <w:tcW w:w="226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53DD8F" w14:textId="2692B8CF" w:rsidR="00A16989" w:rsidRPr="009421C1" w:rsidRDefault="00A16989" w:rsidP="00A16989">
            <w:pPr>
              <w:tabs>
                <w:tab w:val="decimal" w:pos="1240"/>
              </w:tabs>
              <w:spacing w:line="240" w:lineRule="auto"/>
              <w:jc w:val="center"/>
              <w:rPr>
                <w:rFonts w:eastAsia="Times New Roman" w:cs="Arial"/>
                <w:b/>
                <w:bCs w:val="0"/>
                <w:color w:val="000000"/>
                <w:sz w:val="20"/>
                <w:szCs w:val="20"/>
                <w:lang w:val="fr-CH" w:eastAsia="de-CH"/>
              </w:rPr>
            </w:pPr>
          </w:p>
        </w:tc>
        <w:tc>
          <w:tcPr>
            <w:tcW w:w="2268" w:type="dxa"/>
            <w:tcBorders>
              <w:top w:val="single" w:sz="4" w:space="0" w:color="auto"/>
              <w:left w:val="nil"/>
              <w:bottom w:val="single" w:sz="4" w:space="0" w:color="auto"/>
              <w:right w:val="single" w:sz="4" w:space="0" w:color="auto"/>
            </w:tcBorders>
            <w:vAlign w:val="center"/>
          </w:tcPr>
          <w:p w14:paraId="73701FBF" w14:textId="3B64FBE0" w:rsidR="00A16989" w:rsidRPr="009421C1" w:rsidRDefault="006C6F34" w:rsidP="00981426">
            <w:pPr>
              <w:tabs>
                <w:tab w:val="left" w:pos="356"/>
                <w:tab w:val="right" w:pos="1631"/>
              </w:tabs>
              <w:spacing w:line="240" w:lineRule="auto"/>
              <w:ind w:right="214"/>
              <w:jc w:val="right"/>
              <w:rPr>
                <w:rFonts w:eastAsia="Times New Roman" w:cs="Arial"/>
                <w:b/>
                <w:color w:val="000000"/>
                <w:sz w:val="20"/>
                <w:szCs w:val="20"/>
                <w:lang w:val="fr-CH" w:eastAsia="de-CH"/>
              </w:rPr>
            </w:pPr>
            <w:r>
              <w:rPr>
                <w:rFonts w:cs="Arial"/>
                <w:lang w:val="en-US"/>
              </w:rPr>
              <w:tab/>
            </w:r>
            <w:r>
              <w:rPr>
                <w:rFonts w:eastAsia="Times New Roman" w:cs="Arial"/>
                <w:b/>
                <w:color w:val="000000"/>
                <w:lang w:val="en-US" w:eastAsia="de-CH"/>
              </w:rPr>
              <w:t>CHF</w:t>
            </w:r>
            <w:r>
              <w:rPr>
                <w:rFonts w:cs="Arial"/>
                <w:lang w:val="en-US"/>
              </w:rPr>
              <w:tab/>
              <w:t xml:space="preserve"> </w:t>
            </w:r>
            <w:r>
              <w:rPr>
                <w:rFonts w:cs="Arial"/>
                <w:b/>
                <w:lang w:val="en-US"/>
              </w:rPr>
              <w:t>{</w:t>
            </w:r>
            <w:proofErr w:type="spellStart"/>
            <w:r>
              <w:rPr>
                <w:rFonts w:cs="Arial"/>
                <w:b/>
                <w:lang w:val="en-US"/>
              </w:rPr>
              <w:t>totalChf</w:t>
            </w:r>
            <w:proofErr w:type="spellEnd"/>
            <w:r>
              <w:rPr>
                <w:rFonts w:cs="Arial"/>
                <w:b/>
                <w:lang w:val="en-US"/>
              </w:rPr>
              <w:t>}</w:t>
            </w:r>
          </w:p>
        </w:tc>
      </w:tr>
    </w:tbl>
    <w:p w14:paraId="23377325" w14:textId="77777777" w:rsidR="00B54F34" w:rsidRPr="00861B86" w:rsidRDefault="00B54F34" w:rsidP="003F28AE">
      <w:pPr>
        <w:rPr>
          <w:rFonts w:cs="Arial"/>
          <w:lang w:val="fr-CH"/>
        </w:rPr>
      </w:pPr>
    </w:p>
    <w:p w14:paraId="2624050E" w14:textId="718CC3EF" w:rsidR="003F28AE" w:rsidRPr="00861B86" w:rsidRDefault="00321762" w:rsidP="003F28AE">
      <w:pPr>
        <w:rPr>
          <w:rFonts w:cs="Arial"/>
          <w:lang w:val="fr-CH"/>
        </w:rPr>
      </w:pPr>
      <w:r w:rsidRPr="00321762">
        <w:rPr>
          <w:rFonts w:cs="Arial"/>
          <w:lang w:val="fr-CH"/>
        </w:rPr>
        <w:t xml:space="preserve">La subvention sera versée fin </w:t>
      </w:r>
      <w:r w:rsidR="00970A3A">
        <w:rPr>
          <w:rFonts w:cs="Arial"/>
          <w:lang w:val="fr-CH"/>
        </w:rPr>
        <w:t xml:space="preserve">du mois de </w:t>
      </w:r>
      <w:r w:rsidRPr="00321762">
        <w:rPr>
          <w:rFonts w:cs="Arial"/>
          <w:lang w:val="fr-CH"/>
        </w:rPr>
        <w:t>décembre</w:t>
      </w:r>
      <w:r w:rsidR="00BF3D17" w:rsidRPr="00321762">
        <w:rPr>
          <w:rFonts w:cs="Arial"/>
          <w:lang w:val="fr-CH"/>
        </w:rPr>
        <w:t xml:space="preserve"> </w:t>
      </w:r>
      <w:r w:rsidR="003F28AE" w:rsidRPr="00321762">
        <w:rPr>
          <w:rFonts w:cs="Arial"/>
          <w:lang w:val="fr-CH"/>
        </w:rPr>
        <w:t>202</w:t>
      </w:r>
      <w:r w:rsidR="00B23ECB">
        <w:rPr>
          <w:rFonts w:cs="Arial"/>
          <w:lang w:val="fr-CH"/>
        </w:rPr>
        <w:t>2</w:t>
      </w:r>
      <w:r w:rsidR="003F28AE" w:rsidRPr="00321762">
        <w:rPr>
          <w:rFonts w:cs="Arial"/>
          <w:lang w:val="fr-CH"/>
        </w:rPr>
        <w:t xml:space="preserve"> </w:t>
      </w:r>
      <w:r w:rsidRPr="00321762">
        <w:rPr>
          <w:rFonts w:cs="Arial"/>
          <w:lang w:val="fr-CH"/>
        </w:rPr>
        <w:t>sur le compte</w:t>
      </w:r>
      <w:r w:rsidR="00BF3D17" w:rsidRPr="00321762">
        <w:rPr>
          <w:rFonts w:cs="Arial"/>
          <w:lang w:val="fr-CH"/>
        </w:rPr>
        <w:t xml:space="preserve"> </w:t>
      </w:r>
      <w:r w:rsidR="00F27D2B">
        <w:rPr>
          <w:rFonts w:cs="Arial"/>
          <w:lang w:val="fr-CH"/>
        </w:rPr>
        <w:t>{</w:t>
      </w:r>
      <w:proofErr w:type="spellStart"/>
      <w:r w:rsidR="00F27D2B">
        <w:rPr>
          <w:rFonts w:cs="Arial"/>
          <w:lang w:val="fr-CH"/>
        </w:rPr>
        <w:t>iban</w:t>
      </w:r>
      <w:proofErr w:type="spellEnd"/>
      <w:r w:rsidR="00F27D2B">
        <w:rPr>
          <w:rFonts w:cs="Arial"/>
          <w:lang w:val="fr-CH"/>
        </w:rPr>
        <w:t>}</w:t>
      </w:r>
      <w:r w:rsidR="003F28AE" w:rsidRPr="00321762">
        <w:rPr>
          <w:rFonts w:cs="Arial"/>
          <w:lang w:val="fr-CH"/>
        </w:rPr>
        <w:t>.</w:t>
      </w:r>
    </w:p>
    <w:p w14:paraId="1FF6446E" w14:textId="696389A5" w:rsidR="003F28AE" w:rsidRPr="00861B86" w:rsidRDefault="003F28AE" w:rsidP="003F28AE">
      <w:pPr>
        <w:rPr>
          <w:lang w:val="fr-CH"/>
        </w:rPr>
      </w:pPr>
    </w:p>
    <w:bookmarkEnd w:id="1"/>
    <w:p w14:paraId="1BA26C17" w14:textId="324E4F64" w:rsidR="00A91CAF" w:rsidRPr="008555AE" w:rsidRDefault="00B54F34" w:rsidP="00A91CAF">
      <w:pPr>
        <w:tabs>
          <w:tab w:val="left" w:pos="5800"/>
        </w:tabs>
        <w:overflowPunct w:val="0"/>
        <w:autoSpaceDE w:val="0"/>
        <w:autoSpaceDN w:val="0"/>
        <w:adjustRightInd w:val="0"/>
        <w:jc w:val="both"/>
        <w:textAlignment w:val="baseline"/>
        <w:rPr>
          <w:rFonts w:cs="Arial"/>
          <w:lang w:val="fr-CH"/>
        </w:rPr>
      </w:pPr>
      <w:r w:rsidRPr="00861B86">
        <w:rPr>
          <w:lang w:val="fr-CH"/>
        </w:rPr>
        <w:br w:type="page"/>
      </w:r>
      <w:r w:rsidR="00A91CAF" w:rsidRPr="008555AE">
        <w:rPr>
          <w:rFonts w:cs="Arial"/>
          <w:lang w:val="fr-CH"/>
        </w:rPr>
        <w:lastRenderedPageBreak/>
        <w:t xml:space="preserve">Nous vous prions de soumettre </w:t>
      </w:r>
      <w:r w:rsidR="00A91CAF">
        <w:rPr>
          <w:rFonts w:cs="Arial"/>
          <w:lang w:val="fr-CH"/>
        </w:rPr>
        <w:t>avant le 30 septembre 2022, votre demande de subvention cantonale pour la prise en charge durant les vacances scolaires, via kiBon</w:t>
      </w:r>
      <w:r w:rsidR="00A91CAF" w:rsidRPr="00A91CAF">
        <w:rPr>
          <w:rFonts w:cs="Arial"/>
          <w:lang w:val="fr-CH"/>
        </w:rPr>
        <w:t>.</w:t>
      </w:r>
    </w:p>
    <w:p w14:paraId="577E1323" w14:textId="77777777" w:rsidR="004B3B80" w:rsidRPr="00861B86" w:rsidRDefault="004B3B80" w:rsidP="004B3B80">
      <w:pPr>
        <w:pStyle w:val="1pt"/>
        <w:rPr>
          <w:lang w:val="fr-CH"/>
        </w:rPr>
      </w:pPr>
    </w:p>
    <w:p w14:paraId="45B24A2B" w14:textId="0020EAFA" w:rsidR="00B54F34" w:rsidRDefault="00B54F34" w:rsidP="002C0DF8">
      <w:pPr>
        <w:rPr>
          <w:lang w:val="fr-CH"/>
        </w:rPr>
      </w:pPr>
    </w:p>
    <w:p w14:paraId="339AEC53" w14:textId="1A0BD072" w:rsidR="00A91CAF" w:rsidRDefault="00A91CAF" w:rsidP="008555AE">
      <w:pPr>
        <w:jc w:val="both"/>
        <w:rPr>
          <w:lang w:val="fr-CH"/>
        </w:rPr>
      </w:pPr>
      <w:r w:rsidRPr="008555AE">
        <w:rPr>
          <w:rFonts w:cs="Arial"/>
          <w:lang w:val="fr-CH"/>
        </w:rPr>
        <w:t xml:space="preserve">En vous remerciant de votre collaboration et en vous souhaitant </w:t>
      </w:r>
      <w:r w:rsidR="00970A3A">
        <w:rPr>
          <w:rFonts w:cs="Arial"/>
          <w:lang w:val="fr-CH"/>
        </w:rPr>
        <w:t>bonne réception de la présente</w:t>
      </w:r>
      <w:r w:rsidRPr="008555AE">
        <w:rPr>
          <w:rFonts w:cs="Arial"/>
          <w:lang w:val="fr-CH"/>
        </w:rPr>
        <w:t xml:space="preserve">, nous vous prions d’agréer, </w:t>
      </w:r>
      <w:r w:rsidRPr="008555AE">
        <w:rPr>
          <w:rFonts w:cs="Arial"/>
          <w:noProof/>
          <w:lang w:val="fr-CH"/>
        </w:rPr>
        <w:t>Madame, Monsieur</w:t>
      </w:r>
      <w:r w:rsidRPr="008555AE">
        <w:rPr>
          <w:lang w:val="fr-CH"/>
        </w:rPr>
        <w:t xml:space="preserve">, </w:t>
      </w:r>
      <w:r w:rsidRPr="008555AE">
        <w:rPr>
          <w:rFonts w:cs="Arial"/>
          <w:lang w:val="fr-CH"/>
        </w:rPr>
        <w:t>nos salutations les meilleures.</w:t>
      </w:r>
    </w:p>
    <w:p w14:paraId="411E0EAF" w14:textId="3282AECF" w:rsidR="00321762" w:rsidRPr="00861B86" w:rsidRDefault="00321762" w:rsidP="002C0DF8">
      <w:pPr>
        <w:rPr>
          <w:lang w:val="fr-CH"/>
        </w:rPr>
      </w:pPr>
    </w:p>
    <w:tbl>
      <w:tblPr>
        <w:tblStyle w:val="TabelleohneRahmen"/>
        <w:tblW w:w="9779" w:type="dxa"/>
        <w:tblLayout w:type="fixed"/>
        <w:tblLook w:val="04A0" w:firstRow="1" w:lastRow="0" w:firstColumn="1" w:lastColumn="0" w:noHBand="0" w:noVBand="1"/>
      </w:tblPr>
      <w:tblGrid>
        <w:gridCol w:w="5102"/>
        <w:gridCol w:w="4677"/>
      </w:tblGrid>
      <w:tr w:rsidR="004F3281" w:rsidRPr="00861B86" w14:paraId="5FB75CA3" w14:textId="77777777" w:rsidTr="00126F53">
        <w:trPr>
          <w:trHeight w:val="527"/>
        </w:trPr>
        <w:sdt>
          <w:sdtPr>
            <w:rPr>
              <w:lang w:val="fr-CH"/>
            </w:rPr>
            <w:tag w:val="Closing2"/>
            <w:id w:val="744609531"/>
            <w:placeholder>
              <w:docPart w:val="41F4E30091BB4FE7B49020EE4C0CEAC6"/>
            </w:placeholder>
            <w:showingPlcHdr/>
            <w:dataBinding w:prefixMappings="xmlns:ns='http://schemas.officeatwork.com/CustomXMLPart'" w:xpath="/ns:officeatwork/ns:Closing2" w:storeItemID="{C9EF7656-0210-462C-829B-A9AFE99E1459}"/>
            <w:text w:multiLine="1"/>
          </w:sdtPr>
          <w:sdtContent>
            <w:tc>
              <w:tcPr>
                <w:tcW w:w="5102" w:type="dxa"/>
              </w:tcPr>
              <w:p w14:paraId="5BFB0F65" w14:textId="42CF2DFB" w:rsidR="0038019F" w:rsidRPr="00861B86" w:rsidRDefault="00BE7382" w:rsidP="0073242E">
                <w:pPr>
                  <w:rPr>
                    <w:lang w:val="fr-CH"/>
                  </w:rPr>
                </w:pPr>
                <w:r w:rsidRPr="00861B86">
                  <w:rPr>
                    <w:rStyle w:val="Platzhaltertext"/>
                    <w:lang w:val="fr-CH"/>
                  </w:rPr>
                  <w:t xml:space="preserve"> </w:t>
                </w:r>
              </w:p>
            </w:tc>
          </w:sdtContent>
        </w:sdt>
        <w:tc>
          <w:tcPr>
            <w:tcW w:w="4677" w:type="dxa"/>
          </w:tcPr>
          <w:p w14:paraId="498A7500" w14:textId="6903F5B9" w:rsidR="0038019F" w:rsidRPr="00861B86" w:rsidRDefault="00000000" w:rsidP="00321762">
            <w:pPr>
              <w:rPr>
                <w:lang w:val="fr-CH"/>
              </w:rPr>
            </w:pPr>
          </w:p>
        </w:tc>
      </w:tr>
      <w:tr w:rsidR="004F3281" w:rsidRPr="004F539D" w14:paraId="1EE64F8D" w14:textId="77777777" w:rsidTr="00126F53">
        <w:tc>
          <w:tcPr>
            <w:tcW w:w="5102" w:type="dxa"/>
          </w:tcPr>
          <w:p w14:paraId="1869B8AD" w14:textId="7CFB7585" w:rsidR="0038019F" w:rsidRPr="00321762" w:rsidRDefault="00000000" w:rsidP="0073242E">
            <w:pPr>
              <w:rPr>
                <w:lang w:val="fr-CH"/>
              </w:rPr>
            </w:pPr>
            <w:sdt>
              <w:sdtPr>
                <w:rPr>
                  <w:lang w:val="fr-CH"/>
                </w:rPr>
                <w:tag w:val="AbsenderFettL"/>
                <w:id w:val="-447545307"/>
                <w:placeholder>
                  <w:docPart w:val="F73047467C9E4EE3B348C8EB1D238F4E"/>
                </w:placeholder>
                <w:showingPlcHdr/>
                <w:dataBinding w:prefixMappings="xmlns:ns='http://schemas.officeatwork.com/CustomXMLPart'" w:xpath="/ns:officeatwork/ns:AbsenderFettL" w:storeItemID="{C9EF7656-0210-462C-829B-A9AFE99E1459}"/>
                <w:text w:multiLine="1"/>
              </w:sdtPr>
              <w:sdtContent>
                <w:r w:rsidR="00BE7382" w:rsidRPr="00321762">
                  <w:rPr>
                    <w:rStyle w:val="Platzhaltertext"/>
                    <w:rFonts w:cstheme="minorHAnsi"/>
                    <w:lang w:val="fr-CH"/>
                  </w:rPr>
                  <w:t>​</w:t>
                </w:r>
              </w:sdtContent>
            </w:sdt>
            <w:sdt>
              <w:sdtPr>
                <w:rPr>
                  <w:lang w:val="fr-CH"/>
                </w:rPr>
                <w:tag w:val="Zusatz"/>
                <w:id w:val="-793986998"/>
                <w:placeholder>
                  <w:docPart w:val="AF129AF6327A4F01971D1430D52BEEB4"/>
                </w:placeholder>
                <w:showingPlcHdr/>
                <w:dataBinding w:prefixMappings="xmlns:ns='http://schemas.officeatwork.com/CustomXMLPart'" w:xpath="/ns:officeatwork/ns:Zusatz" w:storeItemID="{C9EF7656-0210-462C-829B-A9AFE99E1459}"/>
                <w:text w:multiLine="1"/>
              </w:sdtPr>
              <w:sdtContent>
                <w:r w:rsidR="00BE7382" w:rsidRPr="00321762">
                  <w:rPr>
                    <w:rStyle w:val="Platzhaltertext"/>
                    <w:lang w:val="fr-CH"/>
                  </w:rPr>
                  <w:t xml:space="preserve"> </w:t>
                </w:r>
              </w:sdtContent>
            </w:sdt>
          </w:p>
          <w:p w14:paraId="2ADE880F" w14:textId="77777777" w:rsidR="0038019F" w:rsidRPr="00321762" w:rsidRDefault="00000000" w:rsidP="0073242E">
            <w:pPr>
              <w:rPr>
                <w:lang w:val="fr-CH"/>
              </w:rPr>
            </w:pPr>
          </w:p>
          <w:p w14:paraId="36167EAB" w14:textId="77777777" w:rsidR="0038019F" w:rsidRPr="00321762" w:rsidRDefault="00000000" w:rsidP="0073242E">
            <w:pPr>
              <w:rPr>
                <w:lang w:val="fr-CH"/>
              </w:rPr>
            </w:pPr>
          </w:p>
          <w:p w14:paraId="18062A15" w14:textId="77777777" w:rsidR="0038019F" w:rsidRPr="00321762" w:rsidRDefault="00000000" w:rsidP="0073242E">
            <w:pPr>
              <w:rPr>
                <w:lang w:val="fr-CH"/>
              </w:rPr>
            </w:pPr>
          </w:p>
          <w:p w14:paraId="3F8937CD" w14:textId="3DCCA0A2" w:rsidR="0038019F" w:rsidRPr="00321762" w:rsidRDefault="00000000" w:rsidP="0073242E">
            <w:pPr>
              <w:rPr>
                <w:lang w:val="fr-CH"/>
              </w:rPr>
            </w:pPr>
          </w:p>
          <w:sdt>
            <w:sdtPr>
              <w:rPr>
                <w:lang w:val="fr-CH"/>
              </w:rPr>
              <w:tag w:val="Signature2"/>
              <w:id w:val="-257302707"/>
              <w:placeholder>
                <w:docPart w:val="BC5F5480E9434141A42B66BB846C46E0"/>
              </w:placeholder>
              <w:showingPlcHdr/>
              <w:dataBinding w:prefixMappings="xmlns:ns='http://schemas.officeatwork.com/CustomXMLPart'" w:xpath="/ns:officeatwork/ns:Signature2" w:storeItemID="{C9EF7656-0210-462C-829B-A9AFE99E1459}"/>
              <w:text w:multiLine="1"/>
            </w:sdtPr>
            <w:sdtContent>
              <w:p w14:paraId="0E2E9AF4" w14:textId="1C1BEE52" w:rsidR="0038019F" w:rsidRPr="00321762" w:rsidRDefault="00BE7382" w:rsidP="0073242E">
                <w:pPr>
                  <w:rPr>
                    <w:lang w:val="fr-CH"/>
                  </w:rPr>
                </w:pPr>
                <w:r w:rsidRPr="00321762">
                  <w:rPr>
                    <w:rStyle w:val="Platzhaltertext"/>
                    <w:lang w:val="fr-CH"/>
                  </w:rPr>
                  <w:t xml:space="preserve"> </w:t>
                </w:r>
              </w:p>
            </w:sdtContent>
          </w:sdt>
          <w:p w14:paraId="2CFB3033" w14:textId="5DCD1272" w:rsidR="00600514" w:rsidRPr="00321762" w:rsidRDefault="00000000" w:rsidP="0073242E">
            <w:pPr>
              <w:rPr>
                <w:lang w:val="fr-CH"/>
              </w:rPr>
            </w:pPr>
          </w:p>
        </w:tc>
        <w:tc>
          <w:tcPr>
            <w:tcW w:w="4677" w:type="dxa"/>
          </w:tcPr>
          <w:p w14:paraId="3B74D8CA" w14:textId="00690658" w:rsidR="0038019F" w:rsidRPr="00321762" w:rsidRDefault="00000000" w:rsidP="0073242E">
            <w:pPr>
              <w:rPr>
                <w:lang w:val="fr-CH"/>
              </w:rPr>
            </w:pPr>
            <w:sdt>
              <w:sdtPr>
                <w:rPr>
                  <w:lang w:val="fr-CH"/>
                </w:rPr>
                <w:tag w:val="AbsenderFettR"/>
                <w:id w:val="-1385555994"/>
                <w:placeholder>
                  <w:docPart w:val="0DBCD1CD4630448FA55FD119CBB631E8"/>
                </w:placeholder>
                <w:dataBinding w:prefixMappings="xmlns:ns='http://schemas.officeatwork.com/CustomXMLPart'" w:xpath="/ns:officeatwork/ns:AbsenderFettR" w:storeItemID="{C9EF7656-0210-462C-829B-A9AFE99E1459}"/>
                <w:text w:multiLine="1"/>
              </w:sdtPr>
              <w:sdtContent>
                <w:r w:rsidR="00126A9D" w:rsidRPr="00321762">
                  <w:rPr>
                    <w:lang w:val="fr-CH"/>
                  </w:rPr>
                  <w:t>Office de l’école obligatoire et du conseil</w:t>
                </w:r>
                <w:r w:rsidR="00126A9D">
                  <w:rPr>
                    <w:lang w:val="fr-CH"/>
                  </w:rPr>
                  <w:br/>
                </w:r>
                <w:r w:rsidR="00227410">
                  <w:rPr>
                    <w:lang w:val="fr-CH"/>
                  </w:rPr>
                  <w:t>École ordinaire</w:t>
                </w:r>
                <w:r w:rsidR="00126A9D">
                  <w:rPr>
                    <w:lang w:val="fr-CH"/>
                  </w:rPr>
                  <w:t xml:space="preserve"> francophone</w:t>
                </w:r>
              </w:sdtContent>
            </w:sdt>
          </w:p>
          <w:p w14:paraId="0CAD8312" w14:textId="77777777" w:rsidR="0038019F" w:rsidRPr="00321762" w:rsidRDefault="00000000" w:rsidP="0073242E">
            <w:pPr>
              <w:rPr>
                <w:lang w:val="fr-CH"/>
              </w:rPr>
            </w:pPr>
          </w:p>
          <w:p w14:paraId="7789FA2A" w14:textId="77777777" w:rsidR="0038019F" w:rsidRPr="00321762" w:rsidRDefault="00000000" w:rsidP="0073242E">
            <w:pPr>
              <w:rPr>
                <w:lang w:val="fr-CH"/>
              </w:rPr>
            </w:pPr>
          </w:p>
          <w:p w14:paraId="034F190B" w14:textId="77777777" w:rsidR="0038019F" w:rsidRPr="00321762" w:rsidRDefault="00000000" w:rsidP="0073242E">
            <w:pPr>
              <w:rPr>
                <w:lang w:val="fr-CH"/>
              </w:rPr>
            </w:pPr>
          </w:p>
          <w:p w14:paraId="0C80712C" w14:textId="77777777" w:rsidR="0038019F" w:rsidRPr="00321762" w:rsidRDefault="00000000" w:rsidP="0073242E">
            <w:pPr>
              <w:rPr>
                <w:lang w:val="fr-CH"/>
              </w:rPr>
            </w:pPr>
          </w:p>
          <w:sdt>
            <w:sdtPr>
              <w:rPr>
                <w:lang w:val="fr-CH"/>
              </w:rPr>
              <w:tag w:val="Signature1"/>
              <w:id w:val="-616916329"/>
              <w:placeholder>
                <w:docPart w:val="C6378C0EEA3343DF96342DF8F9C50DF2"/>
              </w:placeholder>
              <w:dataBinding w:prefixMappings="xmlns:ns='http://schemas.officeatwork.com/CustomXMLPart'" w:xpath="/ns:officeatwork/ns:Signature1" w:storeItemID="{C9EF7656-0210-462C-829B-A9AFE99E1459}"/>
              <w:text w:multiLine="1"/>
            </w:sdtPr>
            <w:sdtContent>
              <w:p w14:paraId="368264FA" w14:textId="4DB471F6" w:rsidR="0038019F" w:rsidRPr="00321762" w:rsidRDefault="00102B95" w:rsidP="0073242E">
                <w:pPr>
                  <w:rPr>
                    <w:lang w:val="fr-CH"/>
                  </w:rPr>
                </w:pPr>
                <w:r>
                  <w:rPr>
                    <w:lang w:val="fr-CH"/>
                  </w:rPr>
                  <w:t xml:space="preserve">Stève </w:t>
                </w:r>
                <w:proofErr w:type="spellStart"/>
                <w:r>
                  <w:rPr>
                    <w:lang w:val="fr-CH"/>
                  </w:rPr>
                  <w:t>Blaesi</w:t>
                </w:r>
                <w:proofErr w:type="spellEnd"/>
              </w:p>
            </w:sdtContent>
          </w:sdt>
          <w:sdt>
            <w:sdtPr>
              <w:rPr>
                <w:lang w:val="fr-CH"/>
              </w:rPr>
              <w:id w:val="502093088"/>
              <w:placeholder>
                <w:docPart w:val="323DBFCFED7E401B912BE1B597BE2425"/>
              </w:placeholder>
            </w:sdtPr>
            <w:sdtContent>
              <w:p w14:paraId="436899EF" w14:textId="7FBE6F2B" w:rsidR="00600514" w:rsidRPr="00321762" w:rsidRDefault="00321762" w:rsidP="00321762">
                <w:pPr>
                  <w:rPr>
                    <w:lang w:val="fr-CH"/>
                  </w:rPr>
                </w:pPr>
                <w:r w:rsidRPr="00321762">
                  <w:rPr>
                    <w:lang w:val="fr-CH"/>
                  </w:rPr>
                  <w:t xml:space="preserve">Chef </w:t>
                </w:r>
                <w:r w:rsidR="00102B95">
                  <w:rPr>
                    <w:lang w:val="fr-CH"/>
                  </w:rPr>
                  <w:t xml:space="preserve">de la section francophone et suppléant du chef </w:t>
                </w:r>
                <w:r w:rsidRPr="00321762">
                  <w:rPr>
                    <w:lang w:val="fr-CH"/>
                  </w:rPr>
                  <w:t>de l’office</w:t>
                </w:r>
              </w:p>
            </w:sdtContent>
          </w:sdt>
        </w:tc>
      </w:tr>
    </w:tbl>
    <w:p w14:paraId="3C8D6077" w14:textId="6A55AF1F" w:rsidR="00E80334" w:rsidRPr="00861B86" w:rsidRDefault="00BE7382" w:rsidP="00C51774">
      <w:pPr>
        <w:rPr>
          <w:lang w:val="fr-CH"/>
        </w:rPr>
      </w:pPr>
      <w:r w:rsidRPr="00861B86">
        <w:rPr>
          <w:noProof/>
          <w:lang w:eastAsia="de-CH"/>
        </w:rPr>
        <w:drawing>
          <wp:anchor distT="0" distB="0" distL="114300" distR="114300" simplePos="0" relativeHeight="251659264" behindDoc="1" locked="1" layoutInCell="1" hidden="1" allowOverlap="1" wp14:anchorId="4B82064A" wp14:editId="563818F4">
            <wp:simplePos x="0" y="0"/>
            <wp:positionH relativeFrom="page">
              <wp:posOffset>3914775</wp:posOffset>
            </wp:positionH>
            <wp:positionV relativeFrom="paragraph">
              <wp:posOffset>27940</wp:posOffset>
            </wp:positionV>
            <wp:extent cx="1638000" cy="1238400"/>
            <wp:effectExtent l="0" t="0" r="635" b="0"/>
            <wp:wrapNone/>
            <wp:docPr id="2" name="fb145afa-19b9-4801-9c0a-90db" hidden="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18">
                      <a:extLst>
                        <a:ext uri="{28A0092B-C50C-407E-A947-70E740481C1C}">
                          <a14:useLocalDpi xmlns:a14="http://schemas.microsoft.com/office/drawing/2010/main" val="0"/>
                        </a:ext>
                      </a:extLst>
                    </a:blip>
                    <a:stretch>
                      <a:fillRect/>
                    </a:stretch>
                  </pic:blipFill>
                  <pic:spPr>
                    <a:xfrm>
                      <a:off x="0" y="0"/>
                      <a:ext cx="1638000" cy="1238400"/>
                    </a:xfrm>
                    <a:prstGeom prst="rect">
                      <a:avLst/>
                    </a:prstGeom>
                  </pic:spPr>
                </pic:pic>
              </a:graphicData>
            </a:graphic>
          </wp:anchor>
        </w:drawing>
      </w:r>
      <w:r w:rsidRPr="00861B86">
        <w:rPr>
          <w:noProof/>
          <w:lang w:eastAsia="de-CH"/>
        </w:rPr>
        <w:drawing>
          <wp:anchor distT="0" distB="0" distL="114300" distR="114300" simplePos="0" relativeHeight="251658240" behindDoc="1" locked="1" layoutInCell="1" hidden="1" allowOverlap="1" wp14:anchorId="41221AD6" wp14:editId="546C678C">
            <wp:simplePos x="0" y="0"/>
            <wp:positionH relativeFrom="margin">
              <wp:align>left</wp:align>
            </wp:positionH>
            <wp:positionV relativeFrom="paragraph">
              <wp:posOffset>-635</wp:posOffset>
            </wp:positionV>
            <wp:extent cx="2152650" cy="1257300"/>
            <wp:effectExtent l="0" t="0" r="0" b="0"/>
            <wp:wrapNone/>
            <wp:docPr id="1" name="247e2e3f-eb6f-47aa-a94d-b9a4" hidden="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152650" cy="1257300"/>
                    </a:xfrm>
                    <a:prstGeom prst="rect">
                      <a:avLst/>
                    </a:prstGeom>
                  </pic:spPr>
                </pic:pic>
              </a:graphicData>
            </a:graphic>
          </wp:anchor>
        </w:drawing>
      </w:r>
    </w:p>
    <w:p w14:paraId="41D7A995" w14:textId="43A0A093" w:rsidR="00E80334" w:rsidRPr="00861B86" w:rsidRDefault="00E80334" w:rsidP="00C51774">
      <w:pPr>
        <w:rPr>
          <w:lang w:val="fr-CH"/>
        </w:rPr>
      </w:pPr>
    </w:p>
    <w:p w14:paraId="3622A45D" w14:textId="439A0859" w:rsidR="00B261AB" w:rsidRPr="00861B86" w:rsidRDefault="00B23ECB" w:rsidP="00E80334">
      <w:pPr>
        <w:tabs>
          <w:tab w:val="left" w:pos="5800"/>
        </w:tabs>
        <w:overflowPunct w:val="0"/>
        <w:autoSpaceDE w:val="0"/>
        <w:autoSpaceDN w:val="0"/>
        <w:adjustRightInd w:val="0"/>
        <w:textAlignment w:val="baseline"/>
        <w:rPr>
          <w:b/>
          <w:lang w:val="fr-CH"/>
        </w:rPr>
      </w:pPr>
      <w:r w:rsidRPr="00B23ECB">
        <w:rPr>
          <w:rFonts w:cs="Arial"/>
          <w:noProof/>
          <w:lang w:val="fr-CH"/>
        </w:rPr>
        <mc:AlternateContent>
          <mc:Choice Requires="wps">
            <w:drawing>
              <wp:anchor distT="45720" distB="45720" distL="114300" distR="114300" simplePos="0" relativeHeight="251661312" behindDoc="0" locked="0" layoutInCell="1" allowOverlap="1" wp14:anchorId="47E60FEF" wp14:editId="1F34AD9C">
                <wp:simplePos x="0" y="0"/>
                <wp:positionH relativeFrom="margin">
                  <wp:posOffset>-93980</wp:posOffset>
                </wp:positionH>
                <wp:positionV relativeFrom="page">
                  <wp:posOffset>8989060</wp:posOffset>
                </wp:positionV>
                <wp:extent cx="6057900" cy="215773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2157730"/>
                        </a:xfrm>
                        <a:prstGeom prst="rect">
                          <a:avLst/>
                        </a:prstGeom>
                        <a:solidFill>
                          <a:srgbClr val="FFFFFF"/>
                        </a:solidFill>
                        <a:ln w="9525">
                          <a:noFill/>
                          <a:miter lim="800000"/>
                          <a:headEnd/>
                          <a:tailEnd/>
                        </a:ln>
                      </wps:spPr>
                      <wps:txbx>
                        <w:txbxContent>
                          <w:p w14:paraId="0480E900" w14:textId="15C4F6A6" w:rsidR="00B23ECB" w:rsidRPr="00A111CB" w:rsidRDefault="00B23ECB" w:rsidP="00B23ECB">
                            <w:pPr>
                              <w:tabs>
                                <w:tab w:val="left" w:pos="5800"/>
                              </w:tabs>
                              <w:overflowPunct w:val="0"/>
                              <w:autoSpaceDE w:val="0"/>
                              <w:autoSpaceDN w:val="0"/>
                              <w:adjustRightInd w:val="0"/>
                              <w:textAlignment w:val="baseline"/>
                              <w:rPr>
                                <w:sz w:val="18"/>
                                <w:szCs w:val="18"/>
                                <w:lang w:val="fr-CH"/>
                              </w:rPr>
                            </w:pPr>
                            <w:r w:rsidRPr="00A111CB">
                              <w:rPr>
                                <w:b/>
                                <w:lang w:val="fr-CH"/>
                              </w:rPr>
                              <w:t>Indication des voies de droit :</w:t>
                            </w:r>
                            <w:r w:rsidRPr="00A111CB">
                              <w:rPr>
                                <w:sz w:val="18"/>
                                <w:szCs w:val="18"/>
                                <w:lang w:val="fr-CH"/>
                              </w:rPr>
                              <w:t xml:space="preserve"> </w:t>
                            </w:r>
                          </w:p>
                          <w:p w14:paraId="60775A0C" w14:textId="77777777" w:rsidR="00B23ECB" w:rsidRPr="00A111CB" w:rsidRDefault="00B23ECB" w:rsidP="00B23ECB">
                            <w:pPr>
                              <w:rPr>
                                <w:rFonts w:cs="Arial"/>
                                <w:lang w:val="fr-CH"/>
                              </w:rPr>
                            </w:pPr>
                            <w:r w:rsidRPr="00A111CB">
                              <w:rPr>
                                <w:rFonts w:cs="Arial"/>
                                <w:lang w:val="fr-CH"/>
                              </w:rPr>
                              <w:t xml:space="preserve">La présente décision peut faire l’objet d’un recours écrit dans les 30 jours suivant sa notification. Le recours doit être adressé au Service juridique de la Direction de l’instruction publique et de la culture, </w:t>
                            </w:r>
                            <w:proofErr w:type="spellStart"/>
                            <w:r w:rsidRPr="00A111CB">
                              <w:rPr>
                                <w:rFonts w:cs="Arial"/>
                                <w:lang w:val="fr-CH"/>
                              </w:rPr>
                              <w:t>Sulgeneckstrasse</w:t>
                            </w:r>
                            <w:proofErr w:type="spellEnd"/>
                            <w:r w:rsidRPr="00A111CB">
                              <w:rPr>
                                <w:rFonts w:cs="Arial"/>
                                <w:lang w:val="fr-CH"/>
                              </w:rPr>
                              <w:t xml:space="preserve"> 70, 3005 Berne. Il doit contenir les conclusions, l’indication des faits, des moyens de preuve et des motifs et porter une signature.</w:t>
                            </w:r>
                            <w:r w:rsidRPr="00A111CB">
                              <w:rPr>
                                <w:rFonts w:cs="Arial"/>
                                <w:lang w:val="fr-CH"/>
                              </w:rPr>
                              <w:fldChar w:fldCharType="begin"/>
                            </w:r>
                            <w:r w:rsidRPr="00A111CB">
                              <w:rPr>
                                <w:rFonts w:cs="Arial"/>
                                <w:lang w:val="fr-CH"/>
                              </w:rPr>
                              <w:instrText xml:space="preserve"> IF </w:instrText>
                            </w:r>
                            <w:r w:rsidRPr="00A111CB">
                              <w:rPr>
                                <w:rFonts w:cs="Arial"/>
                                <w:lang w:val="fr-CH"/>
                              </w:rPr>
                              <w:fldChar w:fldCharType="begin"/>
                            </w:r>
                            <w:r w:rsidRPr="00A111CB">
                              <w:rPr>
                                <w:rFonts w:cs="Arial"/>
                                <w:lang w:val="fr-CH"/>
                              </w:rPr>
                              <w:instrText xml:space="preserve"> DOCPROPERTY "CustomField.Enclosures"\*CHARFORMAT </w:instrText>
                            </w:r>
                            <w:r w:rsidRPr="00A111CB">
                              <w:rPr>
                                <w:rFonts w:cs="Arial"/>
                                <w:lang w:val="fr-CH"/>
                              </w:rPr>
                              <w:fldChar w:fldCharType="end"/>
                            </w:r>
                            <w:r w:rsidRPr="00A111CB">
                              <w:rPr>
                                <w:rFonts w:cs="Arial"/>
                                <w:lang w:val="fr-CH"/>
                              </w:rPr>
                              <w:instrText>="" "" "</w:instrText>
                            </w:r>
                            <w:bookmarkStart w:id="2" w:name="CustomFieldEnclosures"/>
                            <w:bookmarkEnd w:id="2"/>
                          </w:p>
                          <w:p w14:paraId="5DC66F46" w14:textId="77777777" w:rsidR="00B23ECB" w:rsidRPr="00A111CB" w:rsidRDefault="00B23ECB" w:rsidP="00B23ECB">
                            <w:pPr>
                              <w:rPr>
                                <w:rFonts w:cs="Arial"/>
                                <w:lang w:val="fr-CH"/>
                              </w:rPr>
                            </w:pPr>
                          </w:p>
                          <w:p w14:paraId="20A7C65E" w14:textId="77777777" w:rsidR="00B23ECB" w:rsidRPr="00A111CB" w:rsidRDefault="00B23ECB" w:rsidP="00B23ECB">
                            <w:pPr>
                              <w:rPr>
                                <w:rFonts w:cs="Arial"/>
                                <w:lang w:val="fr-CH"/>
                              </w:rPr>
                            </w:pPr>
                          </w:p>
                          <w:p w14:paraId="60846831" w14:textId="2C38B002" w:rsidR="00B23ECB" w:rsidRDefault="00B23ECB" w:rsidP="00B23ECB">
                            <w:r w:rsidRPr="00A111CB">
                              <w:rPr>
                                <w:rFonts w:cs="Arial"/>
                                <w:lang w:val="fr-CH"/>
                              </w:rPr>
                              <w:instrText>" \&lt;OawJumpToField value=0/&gt;</w:instrText>
                            </w:r>
                            <w:r w:rsidRPr="00A111CB">
                              <w:rPr>
                                <w:rFonts w:cs="Arial"/>
                                <w:lang w:val="fr-CH"/>
                              </w:rPr>
                              <w:fldChar w:fldCharType="end"/>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7E60FEF" id="_x0000_t202" coordsize="21600,21600" o:spt="202" path="m,l,21600r21600,l21600,xe">
                <v:stroke joinstyle="miter"/>
                <v:path gradientshapeok="t" o:connecttype="rect"/>
              </v:shapetype>
              <v:shape id="Textfeld 2" o:spid="_x0000_s1026" type="#_x0000_t202" style="position:absolute;margin-left:-7.4pt;margin-top:707.8pt;width:477pt;height:169.9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page;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" stroked="f">
                <v:textbox style="mso-fit-shape-to-text:t">
                  <w:txbxContent>
                    <w:p w14:paraId="0480E900" w14:textId="15C4F6A6" w:rsidR="00B23ECB" w:rsidRPr="00A111CB" w:rsidRDefault="00B23ECB" w:rsidP="00B23ECB">
                      <w:pPr>
                        <w:tabs>
                          <w:tab w:val="left" w:pos="5800"/>
                        </w:tabs>
                        <w:overflowPunct w:val="0"/>
                        <w:autoSpaceDE w:val="0"/>
                        <w:autoSpaceDN w:val="0"/>
                        <w:adjustRightInd w:val="0"/>
                        <w:textAlignment w:val="baseline"/>
                        <w:rPr>
                          <w:sz w:val="18"/>
                          <w:szCs w:val="18"/>
                          <w:lang w:val="fr-CH"/>
                        </w:rPr>
                      </w:pPr>
                      <w:r w:rsidRPr="00A111CB">
                        <w:rPr>
                          <w:b/>
                          <w:lang w:val="fr-CH"/>
                        </w:rPr>
                        <w:t>Indication des voies de droit :</w:t>
                      </w:r>
                      <w:r w:rsidRPr="00A111CB">
                        <w:rPr>
                          <w:sz w:val="18"/>
                          <w:szCs w:val="18"/>
                          <w:lang w:val="fr-CH"/>
                        </w:rPr>
                        <w:t xml:space="preserve"> </w:t>
                      </w:r>
                    </w:p>
                    <w:p w14:paraId="60775A0C" w14:textId="77777777" w:rsidR="00B23ECB" w:rsidRPr="00A111CB" w:rsidRDefault="00B23ECB" w:rsidP="00B23ECB">
                      <w:pPr>
                        <w:rPr>
                          <w:rFonts w:cs="Arial"/>
                          <w:lang w:val="fr-CH"/>
                        </w:rPr>
                      </w:pPr>
                      <w:r w:rsidRPr="00A111CB">
                        <w:rPr>
                          <w:rFonts w:cs="Arial"/>
                          <w:lang w:val="fr-CH"/>
                        </w:rPr>
                        <w:t xml:space="preserve">La présente décision peut faire l’objet d’un recours écrit dans les 30 jours suivant sa notification. Le recours doit être adressé au Service juridique de la Direction de l’instruction publique et de la culture, </w:t>
                      </w:r>
                      <w:proofErr w:type="spellStart"/>
                      <w:r w:rsidRPr="00A111CB">
                        <w:rPr>
                          <w:rFonts w:cs="Arial"/>
                          <w:lang w:val="fr-CH"/>
                        </w:rPr>
                        <w:t>Sulgeneckstrasse</w:t>
                      </w:r>
                      <w:proofErr w:type="spellEnd"/>
                      <w:r w:rsidRPr="00A111CB">
                        <w:rPr>
                          <w:rFonts w:cs="Arial"/>
                          <w:lang w:val="fr-CH"/>
                        </w:rPr>
                        <w:t xml:space="preserve"> 70, 3005 Berne. Il doit contenir les conclusions, l’indication des faits, des moyens de preuve et des motifs et porter une signature.</w:t>
                      </w:r>
                      <w:r w:rsidRPr="00A111CB">
                        <w:rPr>
                          <w:rFonts w:cs="Arial"/>
                          <w:lang w:val="fr-CH"/>
                        </w:rPr>
                        <w:fldChar w:fldCharType="begin"/>
                      </w:r>
                      <w:r w:rsidRPr="00A111CB">
                        <w:rPr>
                          <w:rFonts w:cs="Arial"/>
                          <w:lang w:val="fr-CH"/>
                        </w:rPr>
                        <w:instrText xml:space="preserve"> IF </w:instrText>
                      </w:r>
                      <w:r w:rsidRPr="00A111CB">
                        <w:rPr>
                          <w:rFonts w:cs="Arial"/>
                          <w:lang w:val="fr-CH"/>
                        </w:rPr>
                        <w:fldChar w:fldCharType="begin"/>
                      </w:r>
                      <w:r w:rsidRPr="00A111CB">
                        <w:rPr>
                          <w:rFonts w:cs="Arial"/>
                          <w:lang w:val="fr-CH"/>
                        </w:rPr>
                        <w:instrText xml:space="preserve"> DOCPROPERTY "CustomField.Enclosures"\*CHARFORMAT </w:instrText>
                      </w:r>
                      <w:r w:rsidRPr="00A111CB">
                        <w:rPr>
                          <w:rFonts w:cs="Arial"/>
                          <w:lang w:val="fr-CH"/>
                        </w:rPr>
                        <w:fldChar w:fldCharType="end"/>
                      </w:r>
                      <w:r w:rsidRPr="00A111CB">
                        <w:rPr>
                          <w:rFonts w:cs="Arial"/>
                          <w:lang w:val="fr-CH"/>
                        </w:rPr>
                        <w:instrText>="" "" "</w:instrText>
                      </w:r>
                      <w:bookmarkStart w:id="3" w:name="CustomFieldEnclosures"/>
                      <w:bookmarkEnd w:id="3"/>
                    </w:p>
                    <w:p w14:paraId="5DC66F46" w14:textId="77777777" w:rsidR="00B23ECB" w:rsidRPr="00A111CB" w:rsidRDefault="00B23ECB" w:rsidP="00B23ECB">
                      <w:pPr>
                        <w:rPr>
                          <w:rFonts w:cs="Arial"/>
                          <w:lang w:val="fr-CH"/>
                        </w:rPr>
                      </w:pPr>
                    </w:p>
                    <w:p w14:paraId="20A7C65E" w14:textId="77777777" w:rsidR="00B23ECB" w:rsidRPr="00A111CB" w:rsidRDefault="00B23ECB" w:rsidP="00B23ECB">
                      <w:pPr>
                        <w:rPr>
                          <w:rFonts w:cs="Arial"/>
                          <w:lang w:val="fr-CH"/>
                        </w:rPr>
                      </w:pPr>
                    </w:p>
                    <w:p w14:paraId="60846831" w14:textId="2C38B002" w:rsidR="00B23ECB" w:rsidRDefault="00B23ECB" w:rsidP="00B23ECB">
                      <w:r w:rsidRPr="00A111CB">
                        <w:rPr>
                          <w:rFonts w:cs="Arial"/>
                          <w:lang w:val="fr-CH"/>
                        </w:rPr>
                        <w:instrText>" \&lt;OawJumpToField value=0/&gt;</w:instrText>
                      </w:r>
                      <w:r w:rsidRPr="00A111CB">
                        <w:rPr>
                          <w:rFonts w:cs="Arial"/>
                          <w:lang w:val="fr-CH"/>
                        </w:rPr>
                        <w:fldChar w:fldCharType="end"/>
                      </w:r>
                    </w:p>
                  </w:txbxContent>
                </v:textbox>
                <w10:wrap type="square" anchorx="margin" anchory="page"/>
              </v:shape>
            </w:pict>
          </mc:Fallback>
        </mc:AlternateContent>
      </w:r>
    </w:p>
    <w:p w14:paraId="7FB7B89D" w14:textId="18503125" w:rsidR="00B261AB" w:rsidRPr="00861B86" w:rsidRDefault="00B261AB" w:rsidP="00E80334">
      <w:pPr>
        <w:tabs>
          <w:tab w:val="left" w:pos="5800"/>
        </w:tabs>
        <w:overflowPunct w:val="0"/>
        <w:autoSpaceDE w:val="0"/>
        <w:autoSpaceDN w:val="0"/>
        <w:adjustRightInd w:val="0"/>
        <w:textAlignment w:val="baseline"/>
        <w:rPr>
          <w:b/>
          <w:lang w:val="fr-CH"/>
        </w:rPr>
      </w:pPr>
    </w:p>
    <w:p w14:paraId="0C3A32D6" w14:textId="5A5B7B3B" w:rsidR="00C51774" w:rsidRPr="004F594C" w:rsidRDefault="00BE7382" w:rsidP="00126F53">
      <w:pPr>
        <w:rPr>
          <w:rFonts w:cs="Arial"/>
          <w:highlight w:val="cyan"/>
          <w:lang w:val="fr-CH"/>
        </w:rPr>
      </w:pPr>
      <w:r w:rsidRPr="004F594C">
        <w:rPr>
          <w:rFonts w:cs="Arial"/>
          <w:lang w:val="fr-CH"/>
        </w:rPr>
        <w:fldChar w:fldCharType="begin"/>
      </w:r>
      <w:r w:rsidRPr="00861B86">
        <w:rPr>
          <w:rFonts w:cs="Arial"/>
          <w:lang w:val="fr-CH"/>
        </w:rPr>
        <w:instrText xml:space="preserve"> </w:instrText>
      </w:r>
      <w:r w:rsidRPr="004F594C">
        <w:rPr>
          <w:rFonts w:cs="Arial"/>
          <w:highlight w:val="yellow"/>
          <w:lang w:val="fr-CH"/>
        </w:rPr>
        <w:instrText xml:space="preserve">IF </w:instrText>
      </w:r>
      <w:r w:rsidRPr="004F594C">
        <w:rPr>
          <w:rFonts w:cs="Arial"/>
          <w:highlight w:val="yellow"/>
          <w:lang w:val="fr-CH"/>
        </w:rPr>
        <w:fldChar w:fldCharType="begin"/>
      </w:r>
      <w:r w:rsidRPr="004F594C">
        <w:rPr>
          <w:rFonts w:cs="Arial"/>
          <w:highlight w:val="yellow"/>
          <w:lang w:val="fr-CH"/>
        </w:rPr>
        <w:instrText xml:space="preserve"> </w:instrText>
      </w:r>
      <w:r w:rsidRPr="004F594C">
        <w:rPr>
          <w:rFonts w:cs="Arial"/>
          <w:highlight w:val="cyan"/>
          <w:lang w:val="fr-CH"/>
        </w:rPr>
        <w:instrText>DOCPROPERTY "CustomField.CopyTo"\*</w:instrText>
      </w:r>
      <w:r w:rsidRPr="004F594C">
        <w:rPr>
          <w:rFonts w:cs="Arial"/>
          <w:highlight w:val="yellow"/>
          <w:lang w:val="fr-CH"/>
        </w:rPr>
        <w:instrText xml:space="preserve">CHARFORMAT </w:instrText>
      </w:r>
      <w:r w:rsidRPr="004F594C">
        <w:rPr>
          <w:rFonts w:cs="Arial"/>
          <w:highlight w:val="yellow"/>
          <w:lang w:val="fr-CH"/>
        </w:rPr>
        <w:fldChar w:fldCharType="end"/>
      </w:r>
      <w:r w:rsidRPr="004F594C">
        <w:rPr>
          <w:rFonts w:cs="Arial"/>
          <w:highlight w:val="cyan"/>
          <w:lang w:val="fr-CH"/>
        </w:rPr>
        <w:instrText>="" "" "</w:instrText>
      </w:r>
    </w:p>
    <w:p w14:paraId="2FBCF3B7" w14:textId="77777777" w:rsidR="00C51774" w:rsidRPr="004F594C" w:rsidRDefault="00BE7382" w:rsidP="00C51774">
      <w:pPr>
        <w:rPr>
          <w:rFonts w:cs="Arial"/>
          <w:highlight w:val="cyan"/>
          <w:lang w:val="fr-CH"/>
        </w:rPr>
      </w:pPr>
      <w:r w:rsidRPr="004F594C">
        <w:rPr>
          <w:rFonts w:cs="Arial"/>
          <w:highlight w:val="cyan"/>
          <w:lang w:val="fr-CH"/>
        </w:rPr>
        <w:fldChar w:fldCharType="begin"/>
      </w:r>
      <w:r w:rsidRPr="004F594C">
        <w:rPr>
          <w:rFonts w:cs="Arial"/>
          <w:highlight w:val="cyan"/>
          <w:lang w:val="fr-CH"/>
        </w:rPr>
        <w:instrText xml:space="preserve"> </w:instrText>
      </w:r>
      <w:r w:rsidRPr="004F594C">
        <w:rPr>
          <w:rFonts w:cs="Arial"/>
          <w:highlight w:val="yellow"/>
          <w:lang w:val="fr-CH"/>
        </w:rPr>
        <w:instrText>DOCPROPERTY "Doc.CopyTo"\*</w:instrText>
      </w:r>
      <w:r w:rsidRPr="004F594C">
        <w:rPr>
          <w:rFonts w:cs="Arial"/>
          <w:highlight w:val="cyan"/>
          <w:lang w:val="fr-CH"/>
        </w:rPr>
        <w:instrText xml:space="preserve">CHARFORMAT </w:instrText>
      </w:r>
      <w:r w:rsidRPr="004F594C">
        <w:rPr>
          <w:rFonts w:cs="Arial"/>
          <w:highlight w:val="cyan"/>
          <w:lang w:val="fr-CH"/>
        </w:rPr>
        <w:fldChar w:fldCharType="separate"/>
      </w:r>
      <w:r w:rsidRPr="004F594C">
        <w:rPr>
          <w:rFonts w:cs="Arial"/>
          <w:highlight w:val="cyan"/>
          <w:lang w:val="fr-CH"/>
        </w:rPr>
        <w:instrText>Doc.CopyTo</w:instrText>
      </w:r>
      <w:r w:rsidRPr="004F594C">
        <w:rPr>
          <w:rFonts w:cs="Arial"/>
          <w:highlight w:val="cyan"/>
          <w:lang w:val="fr-CH"/>
        </w:rPr>
        <w:fldChar w:fldCharType="end"/>
      </w:r>
    </w:p>
    <w:p w14:paraId="7EDE8141" w14:textId="77777777" w:rsidR="00C51774" w:rsidRPr="004F594C" w:rsidRDefault="00000000" w:rsidP="00126F53">
      <w:pPr>
        <w:rPr>
          <w:rFonts w:cs="Arial"/>
          <w:highlight w:val="cyan"/>
          <w:lang w:val="fr-CH"/>
        </w:rPr>
      </w:pPr>
      <w:bookmarkStart w:id="4" w:name="CustomFieldCopyTo"/>
      <w:bookmarkEnd w:id="4"/>
    </w:p>
    <w:p w14:paraId="11913CE6" w14:textId="55202D00" w:rsidR="004B3B80" w:rsidRPr="004F594C" w:rsidRDefault="00BE7382" w:rsidP="00B261AB">
      <w:pPr>
        <w:rPr>
          <w:rFonts w:cs="Arial"/>
          <w:highlight w:val="cyan"/>
          <w:lang w:val="fr-CH"/>
        </w:rPr>
      </w:pPr>
      <w:r w:rsidRPr="004F594C">
        <w:rPr>
          <w:rFonts w:cs="Arial"/>
          <w:highlight w:val="cyan"/>
          <w:lang w:val="fr-CH"/>
        </w:rPr>
        <w:instrText>" \&lt;OawJumpToField value=0/&gt;</w:instrText>
      </w:r>
      <w:r w:rsidRPr="004F594C">
        <w:rPr>
          <w:rFonts w:cs="Arial"/>
          <w:highlight w:val="cyan"/>
          <w:lang w:val="fr-CH"/>
        </w:rPr>
        <w:fldChar w:fldCharType="end"/>
      </w:r>
    </w:p>
    <w:sectPr w:rsidR="004B3B80" w:rsidRPr="004F594C" w:rsidSect="00FA2F00">
      <w:headerReference w:type="default" r:id="rId20"/>
      <w:footerReference w:type="default" r:id="rId21"/>
      <w:type w:val="continuous"/>
      <w:pgSz w:w="11906" w:h="16838" w:code="9"/>
      <w:pgMar w:top="1418" w:right="851" w:bottom="851" w:left="1588" w:header="397" w:footer="397" w:gutter="0"/>
      <w:paperSrc w:first="257" w:other="257"/>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DB1B1" w14:textId="77777777" w:rsidR="00470A16" w:rsidRPr="00F27AF9" w:rsidRDefault="00470A16">
      <w:pPr>
        <w:spacing w:line="240" w:lineRule="auto"/>
      </w:pPr>
      <w:r w:rsidRPr="00F27AF9">
        <w:separator/>
      </w:r>
    </w:p>
  </w:endnote>
  <w:endnote w:type="continuationSeparator" w:id="0">
    <w:p w14:paraId="01C39DCE" w14:textId="77777777" w:rsidR="00470A16" w:rsidRPr="00F27AF9" w:rsidRDefault="00470A16">
      <w:pPr>
        <w:spacing w:line="240" w:lineRule="auto"/>
      </w:pPr>
      <w:r w:rsidRPr="00F27AF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HelveticaNeueLT Com 55 Roman">
    <w:altName w:val="Arial"/>
    <w:charset w:val="00"/>
    <w:family w:val="swiss"/>
    <w:pitch w:val="variable"/>
    <w:sig w:usb0="8000008F" w:usb1="10002042" w:usb2="00000000" w:usb3="00000000" w:csb0="0000009B"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ZapfDingbats">
    <w:altName w:val="Wingdings"/>
    <w:panose1 w:val="00000000000000000000"/>
    <w:charset w:val="02"/>
    <w:family w:val="decorative"/>
    <w:notTrueType/>
    <w:pitch w:val="variable"/>
    <w:sig w:usb0="00000000" w:usb1="10000000" w:usb2="00000000" w:usb3="00000000" w:csb0="80000000" w:csb1="00000000"/>
  </w:font>
  <w:font w:name="System">
    <w:altName w:val="Calibri"/>
    <w:panose1 w:val="00000000000000000000"/>
    <w:charset w:val="00"/>
    <w:family w:val="swiss"/>
    <w:notTrueType/>
    <w:pitch w:val="variable"/>
    <w:sig w:usb0="00000003" w:usb1="00000000" w:usb2="00000000" w:usb3="00000000" w:csb0="00000001" w:csb1="00000000"/>
  </w:font>
  <w:font w:name="font1482">
    <w:altName w:val="Calibri"/>
    <w:panose1 w:val="00000000000000000000"/>
    <w:charset w:val="00"/>
    <w:family w:val="auto"/>
    <w:notTrueType/>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626E20" w14:textId="77777777" w:rsidR="0072055B" w:rsidRPr="00F27AF9" w:rsidRDefault="00B932C2" w:rsidP="00B932C2">
    <w:pPr>
      <w:pStyle w:val="Fuzeile"/>
    </w:pPr>
    <w:r w:rsidRPr="00F27AF9">
      <w:rPr>
        <w:noProof/>
        <w:highlight w:val="yellow"/>
        <w:lang w:eastAsia="de-CH"/>
      </w:rPr>
      <mc:AlternateContent>
        <mc:Choice Requires="wps">
          <w:drawing>
            <wp:anchor distT="0" distB="0" distL="114300" distR="114300" simplePos="0" relativeHeight="251667456" behindDoc="0" locked="1" layoutInCell="1" allowOverlap="1" wp14:anchorId="2FC49F4C" wp14:editId="252001B9">
              <wp:simplePos x="0" y="0"/>
              <wp:positionH relativeFrom="margin">
                <wp:align>right</wp:align>
              </wp:positionH>
              <wp:positionV relativeFrom="page">
                <wp:align>bottom</wp:align>
              </wp:positionV>
              <wp:extent cx="630000" cy="568800"/>
              <wp:effectExtent l="0" t="0" r="0" b="0"/>
              <wp:wrapNone/>
              <wp:docPr id="7" name="Textfeld 7"/>
              <wp:cNvGraphicFramePr/>
              <a:graphic xmlns:a="http://schemas.openxmlformats.org/drawingml/2006/main">
                <a:graphicData uri="http://schemas.microsoft.com/office/word/2010/wordprocessingShape">
                  <wps:wsp>
                    <wps:cNvSpPr txBox="1"/>
                    <wps:spPr>
                      <a:xfrm>
                        <a:off x="0" y="0"/>
                        <a:ext cx="630000" cy="568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4544E2" w14:textId="15C72458" w:rsidR="00B932C2" w:rsidRPr="005C6148" w:rsidRDefault="00B932C2" w:rsidP="00B932C2">
                          <w:pPr>
                            <w:pStyle w:val="Seitenzahlen"/>
                          </w:pPr>
                          <w:r w:rsidRPr="005C6148">
                            <w:fldChar w:fldCharType="begin"/>
                          </w:r>
                          <w:r w:rsidRPr="005C6148">
                            <w:instrText>PAGE   \* MERGEFORMAT</w:instrText>
                          </w:r>
                          <w:r w:rsidRPr="005C6148">
                            <w:fldChar w:fldCharType="separate"/>
                          </w:r>
                          <w:r w:rsidR="008555AE" w:rsidRPr="008555AE">
                            <w:rPr>
                              <w:noProof/>
                              <w:lang w:val="de-DE"/>
                            </w:rPr>
                            <w:t>1</w:t>
                          </w:r>
                          <w:r w:rsidRPr="005C6148">
                            <w:fldChar w:fldCharType="end"/>
                          </w:r>
                          <w:r w:rsidRPr="005C6148">
                            <w:t>/</w:t>
                          </w:r>
                          <w:r>
                            <w:rPr>
                              <w:noProof/>
                            </w:rPr>
                            <w:fldChar w:fldCharType="begin"/>
                          </w:r>
                          <w:r>
                            <w:rPr>
                              <w:noProof/>
                            </w:rPr>
                            <w:instrText xml:space="preserve"> NUMPAGES   \* MERGEFORMAT </w:instrText>
                          </w:r>
                          <w:r>
                            <w:rPr>
                              <w:noProof/>
                            </w:rPr>
                            <w:fldChar w:fldCharType="separate"/>
                          </w:r>
                          <w:r w:rsidR="008555AE">
                            <w:rPr>
                              <w:noProof/>
                            </w:rPr>
                            <w:t>2</w:t>
                          </w:r>
                          <w:r>
                            <w:rPr>
                              <w:noProof/>
                            </w:rPr>
                            <w:fldChar w:fldCharType="end"/>
                          </w:r>
                        </w:p>
                      </w:txbxContent>
                    </wps:txbx>
                    <wps:bodyPr rot="0" spcFirstLastPara="0" vertOverflow="overflow" horzOverflow="overflow" vert="horz" wrap="square" lIns="0" tIns="0" rIns="0" bIns="28800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FC49F4C" id="_x0000_t202" coordsize="21600,21600" o:spt="202" path="m,l,21600r21600,l21600,xe">
              <v:stroke joinstyle="miter"/>
              <v:path gradientshapeok="t" o:connecttype="rect"/>
            </v:shapetype>
            <v:shape id="Textfeld 7" o:spid="_x0000_s1026" type="#_x0000_t202" style="position:absolute;margin-left:-1.6pt;margin-top:0;width:49.6pt;height:44.8pt;z-index:251667456;visibility:visible;mso-wrap-style:square;mso-width-percent:0;mso-height-percent:0;mso-wrap-distance-left:9pt;mso-wrap-distance-top:0;mso-wrap-distance-right:9pt;mso-wrap-distance-bottom:0;mso-position-horizontal:right;mso-position-horizontal-relative:margin;mso-position-vertical:bottom;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" filled="f" stroked="f" strokeweight=".5pt">
              <v:textbox inset="0,0,0,8mm">
                <w:txbxContent>
                  <w:p w14:paraId="0C4544E2" w14:textId="15C72458" w:rsidR="00B932C2" w:rsidRPr="005C6148" w:rsidRDefault="00B932C2" w:rsidP="00B932C2">
                    <w:pPr>
                      <w:pStyle w:val="Seitenzahlen"/>
                    </w:pPr>
                    <w:r w:rsidRPr="005C6148">
                      <w:fldChar w:fldCharType="begin"/>
                    </w:r>
                    <w:r w:rsidRPr="005C6148">
                      <w:instrText>PAGE   \* MERGEFORMAT</w:instrText>
                    </w:r>
                    <w:r w:rsidRPr="005C6148">
                      <w:fldChar w:fldCharType="separate"/>
                    </w:r>
                    <w:r w:rsidR="008555AE" w:rsidRPr="008555AE">
                      <w:rPr>
                        <w:noProof/>
                        <w:lang w:val="de-DE"/>
                      </w:rPr>
                      <w:t>1</w:t>
                    </w:r>
                    <w:r w:rsidRPr="005C6148">
                      <w:fldChar w:fldCharType="end"/>
                    </w:r>
                    <w:r w:rsidRPr="005C6148">
                      <w:t>/</w:t>
                    </w:r>
                    <w:r>
                      <w:rPr>
                        <w:noProof/>
                      </w:rPr>
                      <w:fldChar w:fldCharType="begin"/>
                    </w:r>
                    <w:r>
                      <w:rPr>
                        <w:noProof/>
                      </w:rPr>
                      <w:instrText xml:space="preserve"> NUMPAGES   \* MERGEFORMAT </w:instrText>
                    </w:r>
                    <w:r>
                      <w:rPr>
                        <w:noProof/>
                      </w:rPr>
                      <w:fldChar w:fldCharType="separate"/>
                    </w:r>
                    <w:r w:rsidR="008555AE">
                      <w:rPr>
                        <w:noProof/>
                      </w:rPr>
                      <w:t>2</w:t>
                    </w:r>
                    <w:r>
                      <w:rPr>
                        <w:noProof/>
                      </w:rPr>
                      <w:fldChar w:fldCharType="end"/>
                    </w:r>
                  </w:p>
                </w:txbxContent>
              </v:textbox>
              <w10:wrap anchorx="margin" anchory="page"/>
              <w10:anchorlock/>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F88C74" w14:textId="77777777" w:rsidR="00F11761" w:rsidRPr="002A7BEC" w:rsidRDefault="00BE7382" w:rsidP="002A7BEC">
    <w:pPr>
      <w:pStyle w:val="Fuzeile"/>
    </w:pPr>
    <w:r>
      <w:rPr>
        <w:noProof/>
        <w:lang w:eastAsia="de-CH"/>
      </w:rPr>
      <mc:AlternateContent>
        <mc:Choice Requires="wps">
          <w:drawing>
            <wp:anchor distT="0" distB="0" distL="114300" distR="114300" simplePos="0" relativeHeight="251662336" behindDoc="0" locked="1" layoutInCell="1" allowOverlap="1" wp14:anchorId="0B01694C" wp14:editId="50313EDB">
              <wp:simplePos x="0" y="0"/>
              <wp:positionH relativeFrom="margin">
                <wp:align>right</wp:align>
              </wp:positionH>
              <wp:positionV relativeFrom="page">
                <wp:align>bottom</wp:align>
              </wp:positionV>
              <wp:extent cx="630000" cy="568800"/>
              <wp:effectExtent l="0" t="0" r="0" b="0"/>
              <wp:wrapNone/>
              <wp:docPr id="15" name="Textfeld 15"/>
              <wp:cNvGraphicFramePr/>
              <a:graphic xmlns:a="http://schemas.openxmlformats.org/drawingml/2006/main">
                <a:graphicData uri="http://schemas.microsoft.com/office/word/2010/wordprocessingShape">
                  <wps:wsp>
                    <wps:cNvSpPr txBox="1"/>
                    <wps:spPr>
                      <a:xfrm>
                        <a:off x="0" y="0"/>
                        <a:ext cx="630000" cy="56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663E2F88" w14:textId="10BEB7AD" w:rsidR="002A7BEC" w:rsidRPr="005C6148" w:rsidRDefault="00BE7382" w:rsidP="002A7BEC">
                          <w:pPr>
                            <w:pStyle w:val="Seitenzahlen"/>
                          </w:pPr>
                          <w:r w:rsidRPr="005C6148">
                            <w:fldChar w:fldCharType="begin"/>
                          </w:r>
                          <w:r w:rsidRPr="005C6148">
                            <w:instrText>PAGE   \* MERGEFORMAT</w:instrText>
                          </w:r>
                          <w:r w:rsidRPr="005C6148">
                            <w:fldChar w:fldCharType="separate"/>
                          </w:r>
                          <w:r w:rsidR="008555AE" w:rsidRPr="008555AE">
                            <w:rPr>
                              <w:noProof/>
                              <w:lang w:val="de-DE"/>
                            </w:rPr>
                            <w:t>2</w:t>
                          </w:r>
                          <w:r w:rsidRPr="005C6148">
                            <w:fldChar w:fldCharType="end"/>
                          </w:r>
                          <w:r w:rsidRPr="005C6148">
                            <w:t>/</w:t>
                          </w:r>
                          <w:r>
                            <w:rPr>
                              <w:noProof/>
                            </w:rPr>
                            <w:fldChar w:fldCharType="begin"/>
                          </w:r>
                          <w:r>
                            <w:rPr>
                              <w:noProof/>
                            </w:rPr>
                            <w:instrText xml:space="preserve"> NUMPAGES   \* MERGEFORMAT </w:instrText>
                          </w:r>
                          <w:r>
                            <w:rPr>
                              <w:noProof/>
                            </w:rPr>
                            <w:fldChar w:fldCharType="separate"/>
                          </w:r>
                          <w:r w:rsidR="008555AE">
                            <w:rPr>
                              <w:noProof/>
                            </w:rPr>
                            <w:t>2</w:t>
                          </w:r>
                          <w:r>
                            <w:rPr>
                              <w:noProof/>
                            </w:rPr>
                            <w:fldChar w:fldCharType="end"/>
                          </w:r>
                        </w:p>
                      </w:txbxContent>
                    </wps:txbx>
                    <wps:bodyPr rot="0" spcFirstLastPara="0" vertOverflow="overflow" horzOverflow="overflow" vert="horz" wrap="square" lIns="0" tIns="0" rIns="0" bIns="288000" numCol="1" spcCol="0" rtlCol="0" fromWordArt="0" anchor="b" anchorCtr="0" forceAA="0" compatLnSpc="1">
                      <a:prstTxWarp prst="textNoShape">
                        <a:avLst/>
                      </a:prstTxWarp>
                    </wps:bodyPr>
                  </wps:wsp>
                </a:graphicData>
              </a:graphic>
            </wp:anchor>
          </w:drawing>
        </mc:Choice>
        <mc:Fallback>
          <w:pict>
            <v:shapetype w14:anchorId="0B01694C" id="_x0000_t202" coordsize="21600,21600" o:spt="202" path="m,l,21600r21600,l21600,xe">
              <v:stroke joinstyle="miter"/>
              <v:path gradientshapeok="t" o:connecttype="rect"/>
            </v:shapetype>
            <v:shape id="Textfeld 15" o:spid="_x0000_s1027" type="#_x0000_t202" style="position:absolute;margin-left:-1.6pt;margin-top:0;width:49.6pt;height:44.8pt;z-index:251662336;visibility:visible;mso-wrap-style:square;mso-wrap-distance-left:9pt;mso-wrap-distance-top:0;mso-wrap-distance-right:9pt;mso-wrap-distance-bottom:0;mso-position-horizontal:right;mso-position-horizontal-relative:margin;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" filled="f" stroked="f" strokeweight=".5pt">
              <v:textbox inset="0,0,0,8mm">
                <w:txbxContent>
                  <w:p w14:paraId="663E2F88" w14:textId="10BEB7AD" w:rsidR="002A7BEC" w:rsidRPr="005C6148" w:rsidRDefault="00BE7382" w:rsidP="002A7BEC">
                    <w:pPr>
                      <w:pStyle w:val="Seitenzahlen"/>
                    </w:pPr>
                    <w:r w:rsidRPr="005C6148">
                      <w:fldChar w:fldCharType="begin"/>
                    </w:r>
                    <w:r w:rsidRPr="005C6148">
                      <w:instrText>PAGE   \* MERGEFORMAT</w:instrText>
                    </w:r>
                    <w:r w:rsidRPr="005C6148">
                      <w:fldChar w:fldCharType="separate"/>
                    </w:r>
                    <w:r w:rsidR="008555AE" w:rsidRPr="008555AE">
                      <w:rPr>
                        <w:noProof/>
                        <w:lang w:val="de-DE"/>
                      </w:rPr>
                      <w:t>2</w:t>
                    </w:r>
                    <w:r w:rsidRPr="005C6148">
                      <w:fldChar w:fldCharType="end"/>
                    </w:r>
                    <w:r w:rsidRPr="005C6148">
                      <w:t>/</w:t>
                    </w:r>
                    <w:r>
                      <w:rPr>
                        <w:noProof/>
                      </w:rPr>
                      <w:fldChar w:fldCharType="begin"/>
                    </w:r>
                    <w:r>
                      <w:rPr>
                        <w:noProof/>
                      </w:rPr>
                      <w:instrText xml:space="preserve"> NUMPAGES   \* MERGEFORMAT </w:instrText>
                    </w:r>
                    <w:r>
                      <w:rPr>
                        <w:noProof/>
                      </w:rPr>
                      <w:fldChar w:fldCharType="separate"/>
                    </w:r>
                    <w:r w:rsidR="008555AE">
                      <w:rPr>
                        <w:noProof/>
                      </w:rPr>
                      <w:t>2</w:t>
                    </w:r>
                    <w:r>
                      <w:rPr>
                        <w:noProof/>
                      </w:rPr>
                      <w:fldChar w:fldCharType="end"/>
                    </w:r>
                  </w:p>
                </w:txbxContent>
              </v:textbox>
              <w10:wrap anchorx="margin" anchory="page"/>
              <w10:anchorlock/>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0BE249" w14:textId="77777777" w:rsidR="00470A16" w:rsidRPr="00F27AF9" w:rsidRDefault="00470A16">
      <w:pPr>
        <w:spacing w:line="240" w:lineRule="auto"/>
      </w:pPr>
      <w:r w:rsidRPr="00F27AF9">
        <w:separator/>
      </w:r>
    </w:p>
  </w:footnote>
  <w:footnote w:type="continuationSeparator" w:id="0">
    <w:p w14:paraId="5C9CAC22" w14:textId="77777777" w:rsidR="00470A16" w:rsidRPr="00F27AF9" w:rsidRDefault="00470A16">
      <w:pPr>
        <w:spacing w:line="240" w:lineRule="auto"/>
      </w:pPr>
      <w:r w:rsidRPr="00F27AF9">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1E3C56" w14:textId="77777777" w:rsidR="0041733A" w:rsidRPr="00F27AF9" w:rsidRDefault="00BE7382" w:rsidP="00BE7382">
    <w:pPr>
      <w:pStyle w:val="Absender"/>
    </w:pPr>
    <w:r w:rsidRPr="00F27AF9">
      <w:rPr>
        <w:noProof/>
        <w:lang w:eastAsia="de-CH"/>
      </w:rPr>
      <w:drawing>
        <wp:anchor distT="0" distB="0" distL="114300" distR="114300" simplePos="0" relativeHeight="251663360" behindDoc="1" locked="1" layoutInCell="1" allowOverlap="1" wp14:anchorId="094F507D" wp14:editId="42CF8F98">
          <wp:simplePos x="0" y="0"/>
          <wp:positionH relativeFrom="page">
            <wp:posOffset>0</wp:posOffset>
          </wp:positionH>
          <wp:positionV relativeFrom="page">
            <wp:posOffset>0</wp:posOffset>
          </wp:positionV>
          <wp:extent cx="7559675" cy="1763395"/>
          <wp:effectExtent l="0" t="0" r="0" b="0"/>
          <wp:wrapNone/>
          <wp:docPr id="4" name="e16b42fa-2831-4f8b-829b-ae8c"/>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1">
                    <a:extLst>
                      <a:ext uri="{28A0092B-C50C-407E-A947-70E740481C1C}">
                        <a14:useLocalDpi xmlns:a14="http://schemas.microsoft.com/office/drawing/2010/main" val="0"/>
                      </a:ext>
                    </a:extLst>
                  </a:blip>
                  <a:stretch>
                    <a:fillRect/>
                  </a:stretch>
                </pic:blipFill>
                <pic:spPr>
                  <a:xfrm>
                    <a:off x="0" y="0"/>
                    <a:ext cx="7559675" cy="1763395"/>
                  </a:xfrm>
                  <a:prstGeom prst="rect">
                    <a:avLst/>
                  </a:prstGeom>
                </pic:spPr>
              </pic:pic>
            </a:graphicData>
          </a:graphic>
          <wp14:sizeRelH relativeFrom="margin">
            <wp14:pctWidth>0</wp14:pctWidth>
          </wp14:sizeRelH>
          <wp14:sizeRelV relativeFrom="margin">
            <wp14:pctHeight>0</wp14:pctHeight>
          </wp14:sizeRelV>
        </wp:anchor>
      </w:drawing>
    </w:r>
  </w:p>
  <w:p w14:paraId="24FD9FDD" w14:textId="77777777" w:rsidR="00522912" w:rsidRPr="00F27AF9" w:rsidRDefault="00000000" w:rsidP="005124EC">
    <w:pPr>
      <w:pStyle w:val="Absen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eohneRahmen"/>
      <w:tblW w:w="0" w:type="auto"/>
      <w:tblLook w:val="04A0" w:firstRow="1" w:lastRow="0" w:firstColumn="1" w:lastColumn="0" w:noHBand="0" w:noVBand="1"/>
    </w:tblPr>
    <w:tblGrid>
      <w:gridCol w:w="5100"/>
      <w:gridCol w:w="4878"/>
    </w:tblGrid>
    <w:tr w:rsidR="004F3281" w14:paraId="6483AA40" w14:textId="77777777" w:rsidTr="0073242E">
      <w:tc>
        <w:tcPr>
          <w:tcW w:w="5100" w:type="dxa"/>
        </w:tcPr>
        <w:p w14:paraId="59986C04" w14:textId="77777777" w:rsidR="0072055B" w:rsidRPr="00832D99" w:rsidRDefault="00000000" w:rsidP="00BA67D5">
          <w:pPr>
            <w:pStyle w:val="Kopfzeile"/>
          </w:pPr>
        </w:p>
      </w:tc>
      <w:tc>
        <w:tcPr>
          <w:tcW w:w="4878" w:type="dxa"/>
        </w:tcPr>
        <w:p w14:paraId="4774BD01" w14:textId="77777777" w:rsidR="0072055B" w:rsidRPr="00832D99" w:rsidRDefault="00000000" w:rsidP="0072055B">
          <w:pPr>
            <w:pStyle w:val="Kopfzeile"/>
          </w:pPr>
        </w:p>
      </w:tc>
    </w:tr>
  </w:tbl>
  <w:p w14:paraId="2A273FC1" w14:textId="77777777" w:rsidR="00DA6BED" w:rsidRPr="00F64BCA" w:rsidRDefault="00BE7382" w:rsidP="00F64BCA">
    <w:r>
      <w:rPr>
        <w:noProof/>
        <w:lang w:eastAsia="de-CH"/>
      </w:rPr>
      <w:drawing>
        <wp:anchor distT="0" distB="0" distL="114300" distR="114300" simplePos="0" relativeHeight="251659264" behindDoc="1" locked="1" layoutInCell="1" hidden="1" allowOverlap="1" wp14:anchorId="57EEEB40" wp14:editId="03C3D650">
          <wp:simplePos x="0" y="0"/>
          <wp:positionH relativeFrom="column">
            <wp:posOffset>-797560</wp:posOffset>
          </wp:positionH>
          <wp:positionV relativeFrom="paragraph">
            <wp:posOffset>-409575</wp:posOffset>
          </wp:positionV>
          <wp:extent cx="728345" cy="490220"/>
          <wp:effectExtent l="0" t="0" r="0" b="5080"/>
          <wp:wrapNone/>
          <wp:docPr id="3" name="2fed84a1-368f-4382-aa2f-9dd1" hidden="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
                    <a:extLst>
                      <a:ext uri="{28A0092B-C50C-407E-A947-70E740481C1C}">
                        <a14:useLocalDpi xmlns:a14="http://schemas.microsoft.com/office/drawing/2010/main" val="0"/>
                      </a:ext>
                    </a:extLst>
                  </a:blip>
                  <a:stretch>
                    <a:fillRect/>
                  </a:stretch>
                </pic:blipFill>
                <pic:spPr>
                  <a:xfrm>
                    <a:off x="0" y="0"/>
                    <a:ext cx="728345" cy="49022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A3A71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FA6C1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DEF6349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F9A59A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068987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560D7C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8"/>
    <w:multiLevelType w:val="singleLevel"/>
    <w:tmpl w:val="7472B838"/>
    <w:lvl w:ilvl="0">
      <w:start w:val="1"/>
      <w:numFmt w:val="decimal"/>
      <w:lvlText w:val="%1."/>
      <w:lvlJc w:val="left"/>
      <w:pPr>
        <w:tabs>
          <w:tab w:val="num" w:pos="360"/>
        </w:tabs>
        <w:ind w:left="360" w:hanging="360"/>
      </w:pPr>
    </w:lvl>
  </w:abstractNum>
  <w:abstractNum w:abstractNumId="7" w15:restartNumberingAfterBreak="0">
    <w:nsid w:val="21E804FF"/>
    <w:multiLevelType w:val="multilevel"/>
    <w:tmpl w:val="84809E52"/>
    <w:lvl w:ilvl="0">
      <w:start w:val="1"/>
      <w:numFmt w:val="decimal"/>
      <w:pStyle w:val="Traktandum-Titel1"/>
      <w:lvlText w:val="%1."/>
      <w:lvlJc w:val="left"/>
      <w:pPr>
        <w:ind w:left="567" w:hanging="567"/>
      </w:pPr>
      <w:rPr>
        <w:rFonts w:hint="default"/>
      </w:rPr>
    </w:lvl>
    <w:lvl w:ilvl="1">
      <w:start w:val="1"/>
      <w:numFmt w:val="decimal"/>
      <w:pStyle w:val="Traktandum-Titel2"/>
      <w:lvlText w:val="%1.%2."/>
      <w:lvlJc w:val="left"/>
      <w:pPr>
        <w:ind w:left="567" w:hanging="567"/>
      </w:pPr>
      <w:rPr>
        <w:rFonts w:hint="default"/>
      </w:rPr>
    </w:lvl>
    <w:lvl w:ilvl="2">
      <w:start w:val="1"/>
      <w:numFmt w:val="decimal"/>
      <w:lvlText w:val="%1.%2.%3."/>
      <w:lvlJc w:val="right"/>
      <w:pPr>
        <w:ind w:left="851" w:hanging="851"/>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25D7700A"/>
    <w:multiLevelType w:val="multilevel"/>
    <w:tmpl w:val="D1FC3B74"/>
    <w:lvl w:ilvl="0">
      <w:start w:val="1"/>
      <w:numFmt w:val="decimal"/>
      <w:pStyle w:val="ListWithNumbers"/>
      <w:lvlText w:val="%1"/>
      <w:lvlJc w:val="left"/>
      <w:pPr>
        <w:tabs>
          <w:tab w:val="num" w:pos="284"/>
        </w:tabs>
        <w:ind w:left="284" w:hanging="284"/>
      </w:pPr>
      <w:rPr>
        <w:rFonts w:hint="default"/>
      </w:rPr>
    </w:lvl>
    <w:lvl w:ilvl="1">
      <w:start w:val="1"/>
      <w:numFmt w:val="decimal"/>
      <w:lvlText w:val="%2"/>
      <w:lvlJc w:val="left"/>
      <w:pPr>
        <w:tabs>
          <w:tab w:val="num" w:pos="567"/>
        </w:tabs>
        <w:ind w:left="567" w:hanging="283"/>
      </w:pPr>
      <w:rPr>
        <w:rFonts w:hint="default"/>
      </w:rPr>
    </w:lvl>
    <w:lvl w:ilvl="2">
      <w:start w:val="1"/>
      <w:numFmt w:val="decimal"/>
      <w:lvlText w:val="%3"/>
      <w:lvlJc w:val="left"/>
      <w:pPr>
        <w:tabs>
          <w:tab w:val="num" w:pos="851"/>
        </w:tabs>
        <w:ind w:left="851" w:hanging="284"/>
      </w:pPr>
      <w:rPr>
        <w:rFonts w:hint="default"/>
      </w:rPr>
    </w:lvl>
    <w:lvl w:ilvl="3">
      <w:start w:val="1"/>
      <w:numFmt w:val="decimal"/>
      <w:lvlText w:val="%4"/>
      <w:lvlJc w:val="left"/>
      <w:pPr>
        <w:tabs>
          <w:tab w:val="num" w:pos="1134"/>
        </w:tabs>
        <w:ind w:left="1134" w:hanging="283"/>
      </w:pPr>
      <w:rPr>
        <w:rFonts w:hint="default"/>
      </w:rPr>
    </w:lvl>
    <w:lvl w:ilvl="4">
      <w:start w:val="1"/>
      <w:numFmt w:val="decimal"/>
      <w:lvlText w:val="%5"/>
      <w:lvlJc w:val="left"/>
      <w:pPr>
        <w:tabs>
          <w:tab w:val="num" w:pos="1418"/>
        </w:tabs>
        <w:ind w:left="1418" w:hanging="284"/>
      </w:pPr>
      <w:rPr>
        <w:rFonts w:hint="default"/>
      </w:rPr>
    </w:lvl>
    <w:lvl w:ilvl="5">
      <w:start w:val="1"/>
      <w:numFmt w:val="decimal"/>
      <w:lvlText w:val="%6"/>
      <w:lvlJc w:val="left"/>
      <w:pPr>
        <w:tabs>
          <w:tab w:val="num" w:pos="1701"/>
        </w:tabs>
        <w:ind w:left="1701" w:hanging="283"/>
      </w:pPr>
      <w:rPr>
        <w:rFonts w:hint="default"/>
      </w:rPr>
    </w:lvl>
    <w:lvl w:ilvl="6">
      <w:start w:val="1"/>
      <w:numFmt w:val="decimal"/>
      <w:lvlText w:val="%7."/>
      <w:lvlJc w:val="left"/>
      <w:pPr>
        <w:tabs>
          <w:tab w:val="num" w:pos="1985"/>
        </w:tabs>
        <w:ind w:left="1985" w:hanging="284"/>
      </w:pPr>
      <w:rPr>
        <w:rFonts w:hint="default"/>
      </w:rPr>
    </w:lvl>
    <w:lvl w:ilvl="7">
      <w:start w:val="1"/>
      <w:numFmt w:val="decimal"/>
      <w:lvlText w:val="%8."/>
      <w:lvlJc w:val="left"/>
      <w:pPr>
        <w:tabs>
          <w:tab w:val="num" w:pos="2268"/>
        </w:tabs>
        <w:ind w:left="2268" w:hanging="283"/>
      </w:pPr>
      <w:rPr>
        <w:rFonts w:hint="default"/>
      </w:rPr>
    </w:lvl>
    <w:lvl w:ilvl="8">
      <w:start w:val="1"/>
      <w:numFmt w:val="decimal"/>
      <w:lvlText w:val="%9."/>
      <w:lvlJc w:val="left"/>
      <w:pPr>
        <w:tabs>
          <w:tab w:val="num" w:pos="2552"/>
        </w:tabs>
        <w:ind w:left="2552" w:hanging="284"/>
      </w:pPr>
      <w:rPr>
        <w:rFonts w:hint="default"/>
      </w:rPr>
    </w:lvl>
  </w:abstractNum>
  <w:abstractNum w:abstractNumId="9" w15:restartNumberingAfterBreak="0">
    <w:nsid w:val="3CDB6CD0"/>
    <w:multiLevelType w:val="multilevel"/>
    <w:tmpl w:val="0DDC3340"/>
    <w:lvl w:ilvl="0">
      <w:start w:val="1"/>
      <w:numFmt w:val="upperLetter"/>
      <w:pStyle w:val="ListWithLetters"/>
      <w:lvlText w:val="%1"/>
      <w:lvlJc w:val="left"/>
      <w:pPr>
        <w:tabs>
          <w:tab w:val="num" w:pos="284"/>
        </w:tabs>
        <w:ind w:left="284" w:hanging="284"/>
      </w:pPr>
      <w:rPr>
        <w:rFonts w:eastAsia="SimSun" w:hint="eastAsia"/>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567"/>
        </w:tabs>
        <w:ind w:left="567" w:hanging="283"/>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lvlText w:val="%3."/>
      <w:lvlJc w:val="left"/>
      <w:pPr>
        <w:tabs>
          <w:tab w:val="num" w:pos="851"/>
        </w:tabs>
        <w:ind w:left="851" w:hanging="284"/>
      </w:pPr>
      <w:rPr>
        <w:rFonts w:hint="default"/>
      </w:rPr>
    </w:lvl>
    <w:lvl w:ilvl="3">
      <w:start w:val="1"/>
      <w:numFmt w:val="upperLetter"/>
      <w:lvlText w:val="%4."/>
      <w:lvlJc w:val="left"/>
      <w:pPr>
        <w:tabs>
          <w:tab w:val="num" w:pos="1134"/>
        </w:tabs>
        <w:ind w:left="1134" w:hanging="283"/>
      </w:pPr>
      <w:rPr>
        <w:rFonts w:hint="default"/>
      </w:rPr>
    </w:lvl>
    <w:lvl w:ilvl="4">
      <w:start w:val="1"/>
      <w:numFmt w:val="upperLetter"/>
      <w:lvlText w:val="%5."/>
      <w:lvlJc w:val="left"/>
      <w:pPr>
        <w:tabs>
          <w:tab w:val="num" w:pos="1418"/>
        </w:tabs>
        <w:ind w:left="1418" w:hanging="284"/>
      </w:pPr>
      <w:rPr>
        <w:rFonts w:hint="default"/>
      </w:rPr>
    </w:lvl>
    <w:lvl w:ilvl="5">
      <w:start w:val="1"/>
      <w:numFmt w:val="upperLetter"/>
      <w:lvlText w:val="%6."/>
      <w:lvlJc w:val="left"/>
      <w:pPr>
        <w:tabs>
          <w:tab w:val="num" w:pos="1701"/>
        </w:tabs>
        <w:ind w:left="1701" w:hanging="283"/>
      </w:pPr>
      <w:rPr>
        <w:rFonts w:hint="default"/>
      </w:rPr>
    </w:lvl>
    <w:lvl w:ilvl="6">
      <w:start w:val="1"/>
      <w:numFmt w:val="upperLetter"/>
      <w:lvlText w:val="%7."/>
      <w:lvlJc w:val="left"/>
      <w:pPr>
        <w:tabs>
          <w:tab w:val="num" w:pos="1985"/>
        </w:tabs>
        <w:ind w:left="1985" w:hanging="284"/>
      </w:pPr>
      <w:rPr>
        <w:rFonts w:hint="default"/>
      </w:rPr>
    </w:lvl>
    <w:lvl w:ilvl="7">
      <w:start w:val="1"/>
      <w:numFmt w:val="upperLetter"/>
      <w:lvlText w:val="%8."/>
      <w:lvlJc w:val="left"/>
      <w:pPr>
        <w:tabs>
          <w:tab w:val="num" w:pos="2268"/>
        </w:tabs>
        <w:ind w:left="2268" w:hanging="283"/>
      </w:pPr>
      <w:rPr>
        <w:rFonts w:hint="default"/>
      </w:rPr>
    </w:lvl>
    <w:lvl w:ilvl="8">
      <w:start w:val="1"/>
      <w:numFmt w:val="upperLetter"/>
      <w:lvlText w:val="%9."/>
      <w:lvlJc w:val="left"/>
      <w:pPr>
        <w:tabs>
          <w:tab w:val="num" w:pos="2552"/>
        </w:tabs>
        <w:ind w:left="2552" w:hanging="284"/>
      </w:pPr>
      <w:rPr>
        <w:rFonts w:hint="default"/>
      </w:rPr>
    </w:lvl>
  </w:abstractNum>
  <w:abstractNum w:abstractNumId="10" w15:restartNumberingAfterBreak="0">
    <w:nsid w:val="4C0D46FD"/>
    <w:multiLevelType w:val="multilevel"/>
    <w:tmpl w:val="0D9453D4"/>
    <w:lvl w:ilvl="0">
      <w:start w:val="1"/>
      <w:numFmt w:val="decimal"/>
      <w:pStyle w:val="H1"/>
      <w:lvlText w:val="%1."/>
      <w:lvlJc w:val="left"/>
      <w:pPr>
        <w:ind w:left="851" w:hanging="851"/>
      </w:pPr>
      <w:rPr>
        <w:rFonts w:hint="default"/>
        <w:spacing w:val="-10"/>
      </w:rPr>
    </w:lvl>
    <w:lvl w:ilvl="1">
      <w:start w:val="1"/>
      <w:numFmt w:val="decimal"/>
      <w:pStyle w:val="berschrift2nummeriert"/>
      <w:lvlText w:val="%1.%2"/>
      <w:lvlJc w:val="left"/>
      <w:pPr>
        <w:ind w:left="851" w:hanging="851"/>
      </w:pPr>
      <w:rPr>
        <w:rFonts w:hint="default"/>
        <w:spacing w:val="-10"/>
      </w:rPr>
    </w:lvl>
    <w:lvl w:ilvl="2">
      <w:start w:val="1"/>
      <w:numFmt w:val="decimal"/>
      <w:pStyle w:val="berschrift3nummeriert"/>
      <w:lvlText w:val="%1.%2.%3"/>
      <w:lvlJc w:val="left"/>
      <w:pPr>
        <w:ind w:left="851" w:hanging="851"/>
      </w:pPr>
      <w:rPr>
        <w:rFonts w:hint="default"/>
        <w:spacing w:val="-10"/>
      </w:rPr>
    </w:lvl>
    <w:lvl w:ilvl="3">
      <w:start w:val="1"/>
      <w:numFmt w:val="decimal"/>
      <w:pStyle w:val="berschrift4nummeriert"/>
      <w:lvlText w:val="%1.%2.%3.%4"/>
      <w:lvlJc w:val="left"/>
      <w:pPr>
        <w:ind w:left="851" w:hanging="851"/>
      </w:pPr>
      <w:rPr>
        <w:rFonts w:hint="default"/>
        <w:spacing w:val="-10"/>
      </w:rPr>
    </w:lvl>
    <w:lvl w:ilvl="4">
      <w:start w:val="1"/>
      <w:numFmt w:val="decimal"/>
      <w:pStyle w:val="berschrift5nummeriert"/>
      <w:lvlText w:val="%1.%2.%3.%4.%5"/>
      <w:lvlJc w:val="left"/>
      <w:pPr>
        <w:ind w:left="851" w:hanging="851"/>
      </w:pPr>
      <w:rPr>
        <w:rFonts w:hint="default"/>
        <w:spacing w:val="-10"/>
      </w:rPr>
    </w:lvl>
    <w:lvl w:ilvl="5">
      <w:start w:val="1"/>
      <w:numFmt w:val="lowerLetter"/>
      <w:lvlText w:val="%6)"/>
      <w:lvlJc w:val="left"/>
      <w:pPr>
        <w:ind w:left="425" w:hanging="425"/>
      </w:pPr>
      <w:rPr>
        <w:rFonts w:hint="default"/>
      </w:rPr>
    </w:lvl>
    <w:lvl w:ilvl="6">
      <w:start w:val="1"/>
      <w:numFmt w:val="lowerRoman"/>
      <w:lvlText w:val="%7."/>
      <w:lvlJc w:val="left"/>
      <w:pPr>
        <w:ind w:left="425" w:hanging="425"/>
      </w:pPr>
      <w:rPr>
        <w:rFonts w:hint="default"/>
      </w:rPr>
    </w:lvl>
    <w:lvl w:ilvl="7">
      <w:start w:val="1"/>
      <w:numFmt w:val="decimal"/>
      <w:pStyle w:val="Nummerierung1"/>
      <w:lvlText w:val="%8."/>
      <w:lvlJc w:val="left"/>
      <w:pPr>
        <w:ind w:left="425" w:hanging="425"/>
      </w:pPr>
      <w:rPr>
        <w:rFonts w:hint="default"/>
      </w:rPr>
    </w:lvl>
    <w:lvl w:ilvl="8">
      <w:start w:val="1"/>
      <w:numFmt w:val="decimal"/>
      <w:pStyle w:val="Nummerierung2"/>
      <w:lvlText w:val="%8.%9"/>
      <w:lvlJc w:val="left"/>
      <w:pPr>
        <w:ind w:left="992" w:hanging="567"/>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warmMatte"/>
        <w14:ligatures w14:val="none"/>
        <w14:numForm w14:val="default"/>
        <w14:numSpacing w14:val="default"/>
        <w14:stylisticSets/>
        <w14:cntxtAlts w14:val="0"/>
      </w:rPr>
    </w:lvl>
  </w:abstractNum>
  <w:abstractNum w:abstractNumId="11" w15:restartNumberingAfterBreak="0">
    <w:nsid w:val="58613E6B"/>
    <w:multiLevelType w:val="multilevel"/>
    <w:tmpl w:val="98B28E36"/>
    <w:lvl w:ilvl="0">
      <w:start w:val="1"/>
      <w:numFmt w:val="bullet"/>
      <w:pStyle w:val="Aufzhlungszeichen"/>
      <w:lvlText w:val=""/>
      <w:lvlJc w:val="left"/>
      <w:pPr>
        <w:ind w:left="284" w:hanging="284"/>
      </w:pPr>
      <w:rPr>
        <w:rFonts w:ascii="Wingdings" w:hAnsi="Wingdings" w:hint="default"/>
      </w:rPr>
    </w:lvl>
    <w:lvl w:ilvl="1">
      <w:start w:val="1"/>
      <w:numFmt w:val="bullet"/>
      <w:pStyle w:val="Aufzhlungszeichen2"/>
      <w:lvlText w:val="–"/>
      <w:lvlJc w:val="left"/>
      <w:pPr>
        <w:ind w:left="567" w:hanging="283"/>
      </w:pPr>
      <w:rPr>
        <w:rFonts w:ascii="HelveticaNeueLT Com 55 Roman" w:hAnsi="HelveticaNeueLT Com 55 Roman" w:hint="default"/>
      </w:rPr>
    </w:lvl>
    <w:lvl w:ilvl="2">
      <w:start w:val="1"/>
      <w:numFmt w:val="bullet"/>
      <w:pStyle w:val="Aufzhlungszeichen3"/>
      <w:lvlText w:val="–"/>
      <w:lvlJc w:val="left"/>
      <w:pPr>
        <w:ind w:left="851" w:hanging="284"/>
      </w:pPr>
      <w:rPr>
        <w:rFonts w:ascii="HelveticaNeueLT Com 55 Roman" w:hAnsi="HelveticaNeueLT Com 55 Roman"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B29000F"/>
    <w:multiLevelType w:val="hybridMultilevel"/>
    <w:tmpl w:val="B0B0EABE"/>
    <w:lvl w:ilvl="0" w:tplc="40A0CDD0">
      <w:start w:val="1"/>
      <w:numFmt w:val="bullet"/>
      <w:pStyle w:val="Enclosures"/>
      <w:lvlText w:val="-"/>
      <w:lvlJc w:val="left"/>
      <w:pPr>
        <w:ind w:left="720" w:hanging="360"/>
      </w:pPr>
      <w:rPr>
        <w:rFonts w:ascii="Arial" w:hAnsi="Arial" w:hint="default"/>
      </w:rPr>
    </w:lvl>
    <w:lvl w:ilvl="1" w:tplc="3D72D004" w:tentative="1">
      <w:start w:val="1"/>
      <w:numFmt w:val="bullet"/>
      <w:lvlText w:val="o"/>
      <w:lvlJc w:val="left"/>
      <w:pPr>
        <w:ind w:left="1440" w:hanging="360"/>
      </w:pPr>
      <w:rPr>
        <w:rFonts w:ascii="Courier New" w:hAnsi="Courier New" w:cs="Courier New" w:hint="default"/>
      </w:rPr>
    </w:lvl>
    <w:lvl w:ilvl="2" w:tplc="BB343868" w:tentative="1">
      <w:start w:val="1"/>
      <w:numFmt w:val="bullet"/>
      <w:lvlText w:val=""/>
      <w:lvlJc w:val="left"/>
      <w:pPr>
        <w:ind w:left="2160" w:hanging="360"/>
      </w:pPr>
      <w:rPr>
        <w:rFonts w:ascii="Wingdings" w:hAnsi="Wingdings" w:hint="default"/>
      </w:rPr>
    </w:lvl>
    <w:lvl w:ilvl="3" w:tplc="8088798C" w:tentative="1">
      <w:start w:val="1"/>
      <w:numFmt w:val="bullet"/>
      <w:lvlText w:val=""/>
      <w:lvlJc w:val="left"/>
      <w:pPr>
        <w:ind w:left="2880" w:hanging="360"/>
      </w:pPr>
      <w:rPr>
        <w:rFonts w:ascii="Symbol" w:hAnsi="Symbol" w:hint="default"/>
      </w:rPr>
    </w:lvl>
    <w:lvl w:ilvl="4" w:tplc="957E9F90" w:tentative="1">
      <w:start w:val="1"/>
      <w:numFmt w:val="bullet"/>
      <w:lvlText w:val="o"/>
      <w:lvlJc w:val="left"/>
      <w:pPr>
        <w:ind w:left="3600" w:hanging="360"/>
      </w:pPr>
      <w:rPr>
        <w:rFonts w:ascii="Courier New" w:hAnsi="Courier New" w:cs="Courier New" w:hint="default"/>
      </w:rPr>
    </w:lvl>
    <w:lvl w:ilvl="5" w:tplc="F6688B32" w:tentative="1">
      <w:start w:val="1"/>
      <w:numFmt w:val="bullet"/>
      <w:lvlText w:val=""/>
      <w:lvlJc w:val="left"/>
      <w:pPr>
        <w:ind w:left="4320" w:hanging="360"/>
      </w:pPr>
      <w:rPr>
        <w:rFonts w:ascii="Wingdings" w:hAnsi="Wingdings" w:hint="default"/>
      </w:rPr>
    </w:lvl>
    <w:lvl w:ilvl="6" w:tplc="7820FEB6" w:tentative="1">
      <w:start w:val="1"/>
      <w:numFmt w:val="bullet"/>
      <w:lvlText w:val=""/>
      <w:lvlJc w:val="left"/>
      <w:pPr>
        <w:ind w:left="5040" w:hanging="360"/>
      </w:pPr>
      <w:rPr>
        <w:rFonts w:ascii="Symbol" w:hAnsi="Symbol" w:hint="default"/>
      </w:rPr>
    </w:lvl>
    <w:lvl w:ilvl="7" w:tplc="1BDAEA4A" w:tentative="1">
      <w:start w:val="1"/>
      <w:numFmt w:val="bullet"/>
      <w:lvlText w:val="o"/>
      <w:lvlJc w:val="left"/>
      <w:pPr>
        <w:ind w:left="5760" w:hanging="360"/>
      </w:pPr>
      <w:rPr>
        <w:rFonts w:ascii="Courier New" w:hAnsi="Courier New" w:cs="Courier New" w:hint="default"/>
      </w:rPr>
    </w:lvl>
    <w:lvl w:ilvl="8" w:tplc="BF50E49E" w:tentative="1">
      <w:start w:val="1"/>
      <w:numFmt w:val="bullet"/>
      <w:lvlText w:val=""/>
      <w:lvlJc w:val="left"/>
      <w:pPr>
        <w:ind w:left="6480" w:hanging="360"/>
      </w:pPr>
      <w:rPr>
        <w:rFonts w:ascii="Wingdings" w:hAnsi="Wingdings" w:hint="default"/>
      </w:rPr>
    </w:lvl>
  </w:abstractNum>
  <w:abstractNum w:abstractNumId="13" w15:restartNumberingAfterBreak="0">
    <w:nsid w:val="6AE06DE1"/>
    <w:multiLevelType w:val="multilevel"/>
    <w:tmpl w:val="D90C3548"/>
    <w:lvl w:ilvl="0">
      <w:start w:val="1"/>
      <w:numFmt w:val="bullet"/>
      <w:pStyle w:val="Aufzhlung1"/>
      <w:lvlText w:val="‒"/>
      <w:lvlJc w:val="left"/>
      <w:pPr>
        <w:ind w:left="284" w:hanging="284"/>
      </w:pPr>
      <w:rPr>
        <w:rFonts w:asciiTheme="minorHAnsi" w:hAnsiTheme="minorHAnsi" w:hint="default"/>
      </w:rPr>
    </w:lvl>
    <w:lvl w:ilvl="1">
      <w:start w:val="1"/>
      <w:numFmt w:val="bullet"/>
      <w:pStyle w:val="Aufzhlung2"/>
      <w:lvlText w:val="‒"/>
      <w:lvlJc w:val="left"/>
      <w:pPr>
        <w:ind w:left="567" w:hanging="283"/>
      </w:pPr>
      <w:rPr>
        <w:rFonts w:asciiTheme="minorHAnsi" w:hAnsiTheme="minorHAnsi" w:hint="default"/>
      </w:rPr>
    </w:lvl>
    <w:lvl w:ilvl="2">
      <w:start w:val="1"/>
      <w:numFmt w:val="bullet"/>
      <w:pStyle w:val="Aufzhlung3"/>
      <w:lvlText w:val="‒"/>
      <w:lvlJc w:val="left"/>
      <w:pPr>
        <w:ind w:left="851" w:hanging="284"/>
      </w:pPr>
      <w:rPr>
        <w:rFonts w:asciiTheme="minorHAnsi" w:hAnsiTheme="minorHAnsi" w:hint="default"/>
      </w:rPr>
    </w:lvl>
    <w:lvl w:ilvl="3">
      <w:start w:val="1"/>
      <w:numFmt w:val="bullet"/>
      <w:lvlText w:val=""/>
      <w:lvlJc w:val="left"/>
      <w:pPr>
        <w:ind w:left="3164" w:hanging="360"/>
      </w:pPr>
      <w:rPr>
        <w:rFonts w:ascii="Symbol" w:hAnsi="Symbol" w:hint="default"/>
      </w:rPr>
    </w:lvl>
    <w:lvl w:ilvl="4">
      <w:start w:val="1"/>
      <w:numFmt w:val="bullet"/>
      <w:lvlText w:val="o"/>
      <w:lvlJc w:val="left"/>
      <w:pPr>
        <w:ind w:left="3884" w:hanging="360"/>
      </w:pPr>
      <w:rPr>
        <w:rFonts w:ascii="Courier New" w:hAnsi="Courier New" w:cs="Courier New" w:hint="default"/>
      </w:rPr>
    </w:lvl>
    <w:lvl w:ilvl="5">
      <w:start w:val="1"/>
      <w:numFmt w:val="bullet"/>
      <w:lvlText w:val=""/>
      <w:lvlJc w:val="left"/>
      <w:pPr>
        <w:ind w:left="4604" w:hanging="360"/>
      </w:pPr>
      <w:rPr>
        <w:rFonts w:ascii="Wingdings" w:hAnsi="Wingdings" w:hint="default"/>
      </w:rPr>
    </w:lvl>
    <w:lvl w:ilvl="6">
      <w:start w:val="1"/>
      <w:numFmt w:val="bullet"/>
      <w:lvlText w:val=""/>
      <w:lvlJc w:val="left"/>
      <w:pPr>
        <w:ind w:left="5324" w:hanging="360"/>
      </w:pPr>
      <w:rPr>
        <w:rFonts w:ascii="Symbol" w:hAnsi="Symbol" w:hint="default"/>
      </w:rPr>
    </w:lvl>
    <w:lvl w:ilvl="7">
      <w:start w:val="1"/>
      <w:numFmt w:val="bullet"/>
      <w:lvlText w:val="o"/>
      <w:lvlJc w:val="left"/>
      <w:pPr>
        <w:ind w:left="6044" w:hanging="360"/>
      </w:pPr>
      <w:rPr>
        <w:rFonts w:ascii="Courier New" w:hAnsi="Courier New" w:cs="Courier New" w:hint="default"/>
      </w:rPr>
    </w:lvl>
    <w:lvl w:ilvl="8">
      <w:start w:val="1"/>
      <w:numFmt w:val="bullet"/>
      <w:lvlText w:val=""/>
      <w:lvlJc w:val="left"/>
      <w:pPr>
        <w:ind w:left="6764" w:hanging="360"/>
      </w:pPr>
      <w:rPr>
        <w:rFonts w:ascii="Wingdings" w:hAnsi="Wingdings" w:hint="default"/>
      </w:rPr>
    </w:lvl>
  </w:abstractNum>
  <w:abstractNum w:abstractNumId="14" w15:restartNumberingAfterBreak="0">
    <w:nsid w:val="7ADC1B1C"/>
    <w:multiLevelType w:val="multilevel"/>
    <w:tmpl w:val="EE5A9B94"/>
    <w:lvl w:ilvl="0">
      <w:start w:val="1"/>
      <w:numFmt w:val="bullet"/>
      <w:pStyle w:val="ListWithCheckboxes"/>
      <w:lvlText w:val=""/>
      <w:lvlJc w:val="left"/>
      <w:pPr>
        <w:tabs>
          <w:tab w:val="num" w:pos="284"/>
        </w:tabs>
        <w:ind w:left="284" w:hanging="284"/>
      </w:pPr>
      <w:rPr>
        <w:rFonts w:ascii="ZapfDingbats" w:hAnsi="ZapfDingbats" w:hint="default"/>
        <w:sz w:val="22"/>
      </w:rPr>
    </w:lvl>
    <w:lvl w:ilvl="1">
      <w:start w:val="1"/>
      <w:numFmt w:val="bullet"/>
      <w:lvlText w:val=""/>
      <w:lvlJc w:val="left"/>
      <w:pPr>
        <w:tabs>
          <w:tab w:val="num" w:pos="567"/>
        </w:tabs>
        <w:ind w:left="567" w:hanging="283"/>
      </w:pPr>
      <w:rPr>
        <w:rFonts w:ascii="ZapfDingbats" w:hAnsi="ZapfDingbats" w:hint="default"/>
      </w:rPr>
    </w:lvl>
    <w:lvl w:ilvl="2">
      <w:start w:val="1"/>
      <w:numFmt w:val="bullet"/>
      <w:lvlText w:val=""/>
      <w:lvlJc w:val="left"/>
      <w:pPr>
        <w:tabs>
          <w:tab w:val="num" w:pos="851"/>
        </w:tabs>
        <w:ind w:left="851" w:hanging="284"/>
      </w:pPr>
      <w:rPr>
        <w:rFonts w:ascii="ZapfDingbats" w:hAnsi="ZapfDingbats" w:hint="default"/>
      </w:rPr>
    </w:lvl>
    <w:lvl w:ilvl="3">
      <w:start w:val="1"/>
      <w:numFmt w:val="bullet"/>
      <w:lvlText w:val=""/>
      <w:lvlJc w:val="left"/>
      <w:pPr>
        <w:tabs>
          <w:tab w:val="num" w:pos="1134"/>
        </w:tabs>
        <w:ind w:left="1134" w:hanging="283"/>
      </w:pPr>
      <w:rPr>
        <w:rFonts w:ascii="ZapfDingbats" w:hAnsi="ZapfDingbats" w:hint="default"/>
      </w:rPr>
    </w:lvl>
    <w:lvl w:ilvl="4">
      <w:start w:val="1"/>
      <w:numFmt w:val="bullet"/>
      <w:lvlText w:val=""/>
      <w:lvlJc w:val="left"/>
      <w:pPr>
        <w:tabs>
          <w:tab w:val="num" w:pos="1418"/>
        </w:tabs>
        <w:ind w:left="1418" w:hanging="284"/>
      </w:pPr>
      <w:rPr>
        <w:rFonts w:ascii="ZapfDingbats" w:hAnsi="ZapfDingbats" w:hint="default"/>
      </w:rPr>
    </w:lvl>
    <w:lvl w:ilvl="5">
      <w:start w:val="1"/>
      <w:numFmt w:val="bullet"/>
      <w:lvlText w:val=""/>
      <w:lvlJc w:val="left"/>
      <w:pPr>
        <w:tabs>
          <w:tab w:val="num" w:pos="1701"/>
        </w:tabs>
        <w:ind w:left="1701" w:hanging="283"/>
      </w:pPr>
      <w:rPr>
        <w:rFonts w:ascii="ZapfDingbats" w:hAnsi="ZapfDingbats" w:hint="default"/>
      </w:rPr>
    </w:lvl>
    <w:lvl w:ilvl="6">
      <w:start w:val="1"/>
      <w:numFmt w:val="bullet"/>
      <w:lvlText w:val=""/>
      <w:lvlJc w:val="left"/>
      <w:pPr>
        <w:tabs>
          <w:tab w:val="num" w:pos="1985"/>
        </w:tabs>
        <w:ind w:left="1985" w:hanging="284"/>
      </w:pPr>
      <w:rPr>
        <w:rFonts w:ascii="ZapfDingbats" w:hAnsi="ZapfDingbats" w:hint="default"/>
      </w:rPr>
    </w:lvl>
    <w:lvl w:ilvl="7">
      <w:start w:val="1"/>
      <w:numFmt w:val="bullet"/>
      <w:lvlText w:val=""/>
      <w:lvlJc w:val="left"/>
      <w:pPr>
        <w:tabs>
          <w:tab w:val="num" w:pos="2268"/>
        </w:tabs>
        <w:ind w:left="2268" w:hanging="283"/>
      </w:pPr>
      <w:rPr>
        <w:rFonts w:ascii="ZapfDingbats" w:hAnsi="ZapfDingbats" w:hint="default"/>
      </w:rPr>
    </w:lvl>
    <w:lvl w:ilvl="8">
      <w:start w:val="1"/>
      <w:numFmt w:val="bullet"/>
      <w:lvlText w:val=""/>
      <w:lvlJc w:val="left"/>
      <w:pPr>
        <w:tabs>
          <w:tab w:val="num" w:pos="2552"/>
        </w:tabs>
        <w:ind w:left="2552" w:hanging="284"/>
      </w:pPr>
      <w:rPr>
        <w:rFonts w:ascii="ZapfDingbats" w:hAnsi="ZapfDingbats" w:hint="default"/>
      </w:rPr>
    </w:lvl>
  </w:abstractNum>
  <w:abstractNum w:abstractNumId="15" w15:restartNumberingAfterBreak="0">
    <w:nsid w:val="7F326723"/>
    <w:multiLevelType w:val="multilevel"/>
    <w:tmpl w:val="49EEC4F8"/>
    <w:lvl w:ilvl="0">
      <w:start w:val="1"/>
      <w:numFmt w:val="bullet"/>
      <w:pStyle w:val="ListWithSymbols"/>
      <w:lvlText w:val="-"/>
      <w:lvlJc w:val="left"/>
      <w:pPr>
        <w:tabs>
          <w:tab w:val="num" w:pos="0"/>
        </w:tabs>
        <w:ind w:left="284" w:hanging="284"/>
      </w:pPr>
      <w:rPr>
        <w:rFonts w:ascii="Arial" w:hAnsi="Arial" w:hint="default"/>
      </w:rPr>
    </w:lvl>
    <w:lvl w:ilvl="1">
      <w:start w:val="1"/>
      <w:numFmt w:val="bullet"/>
      <w:lvlRestart w:val="0"/>
      <w:lvlText w:val="-"/>
      <w:lvlJc w:val="left"/>
      <w:pPr>
        <w:tabs>
          <w:tab w:val="num" w:pos="567"/>
        </w:tabs>
        <w:ind w:left="567" w:hanging="283"/>
      </w:pPr>
      <w:rPr>
        <w:rFonts w:ascii="Arial" w:hAnsi="Arial" w:hint="default"/>
      </w:rPr>
    </w:lvl>
    <w:lvl w:ilvl="2">
      <w:start w:val="1"/>
      <w:numFmt w:val="bullet"/>
      <w:lvlRestart w:val="0"/>
      <w:pStyle w:val="TakeTitle"/>
      <w:lvlText w:val="-"/>
      <w:lvlJc w:val="left"/>
      <w:pPr>
        <w:tabs>
          <w:tab w:val="num" w:pos="851"/>
        </w:tabs>
        <w:ind w:left="851" w:hanging="284"/>
      </w:pPr>
      <w:rPr>
        <w:rFonts w:ascii="Arial" w:hAnsi="Arial" w:hint="default"/>
      </w:rPr>
    </w:lvl>
    <w:lvl w:ilvl="3">
      <w:start w:val="1"/>
      <w:numFmt w:val="bullet"/>
      <w:lvlRestart w:val="0"/>
      <w:lvlText w:val="-"/>
      <w:lvlJc w:val="left"/>
      <w:pPr>
        <w:tabs>
          <w:tab w:val="num" w:pos="1134"/>
        </w:tabs>
        <w:ind w:left="1134" w:hanging="283"/>
      </w:pPr>
      <w:rPr>
        <w:rFonts w:ascii="Arial" w:hAnsi="Arial" w:hint="default"/>
      </w:rPr>
    </w:lvl>
    <w:lvl w:ilvl="4">
      <w:start w:val="1"/>
      <w:numFmt w:val="bullet"/>
      <w:lvlRestart w:val="0"/>
      <w:lvlText w:val="-"/>
      <w:lvlJc w:val="left"/>
      <w:pPr>
        <w:tabs>
          <w:tab w:val="num" w:pos="1418"/>
        </w:tabs>
        <w:ind w:left="1418" w:hanging="284"/>
      </w:pPr>
      <w:rPr>
        <w:rFonts w:ascii="Arial" w:hAnsi="Arial" w:hint="default"/>
      </w:rPr>
    </w:lvl>
    <w:lvl w:ilvl="5">
      <w:start w:val="1"/>
      <w:numFmt w:val="bullet"/>
      <w:lvlText w:val="-"/>
      <w:lvlJc w:val="left"/>
      <w:pPr>
        <w:tabs>
          <w:tab w:val="num" w:pos="1701"/>
        </w:tabs>
        <w:ind w:left="1701" w:hanging="283"/>
      </w:pPr>
      <w:rPr>
        <w:rFonts w:ascii="Arial" w:hAnsi="Arial" w:hint="default"/>
      </w:rPr>
    </w:lvl>
    <w:lvl w:ilvl="6">
      <w:start w:val="1"/>
      <w:numFmt w:val="bullet"/>
      <w:lvlText w:val="-"/>
      <w:lvlJc w:val="left"/>
      <w:pPr>
        <w:tabs>
          <w:tab w:val="num" w:pos="1985"/>
        </w:tabs>
        <w:ind w:left="1985" w:hanging="284"/>
      </w:pPr>
      <w:rPr>
        <w:rFonts w:ascii="Arial" w:hAnsi="Arial" w:hint="default"/>
      </w:rPr>
    </w:lvl>
    <w:lvl w:ilvl="7">
      <w:start w:val="1"/>
      <w:numFmt w:val="bullet"/>
      <w:lvlText w:val="-"/>
      <w:lvlJc w:val="left"/>
      <w:pPr>
        <w:tabs>
          <w:tab w:val="num" w:pos="2268"/>
        </w:tabs>
        <w:ind w:left="2268" w:hanging="283"/>
      </w:pPr>
      <w:rPr>
        <w:rFonts w:ascii="Arial" w:hAnsi="Arial" w:hint="default"/>
      </w:rPr>
    </w:lvl>
    <w:lvl w:ilvl="8">
      <w:start w:val="1"/>
      <w:numFmt w:val="bullet"/>
      <w:lvlText w:val="-"/>
      <w:lvlJc w:val="left"/>
      <w:pPr>
        <w:tabs>
          <w:tab w:val="num" w:pos="2552"/>
        </w:tabs>
        <w:ind w:left="2552" w:hanging="284"/>
      </w:pPr>
      <w:rPr>
        <w:rFonts w:ascii="Arial" w:hAnsi="Arial" w:hint="default"/>
      </w:rPr>
    </w:lvl>
  </w:abstractNum>
  <w:num w:numId="1" w16cid:durableId="1710912762">
    <w:abstractNumId w:val="13"/>
  </w:num>
  <w:num w:numId="2" w16cid:durableId="1661956399">
    <w:abstractNumId w:val="11"/>
  </w:num>
  <w:num w:numId="3" w16cid:durableId="366831300">
    <w:abstractNumId w:val="12"/>
  </w:num>
  <w:num w:numId="4" w16cid:durableId="1493643599">
    <w:abstractNumId w:val="14"/>
  </w:num>
  <w:num w:numId="5" w16cid:durableId="2047832464">
    <w:abstractNumId w:val="9"/>
  </w:num>
  <w:num w:numId="6" w16cid:durableId="734012613">
    <w:abstractNumId w:val="8"/>
  </w:num>
  <w:num w:numId="7" w16cid:durableId="275985345">
    <w:abstractNumId w:val="15"/>
  </w:num>
  <w:num w:numId="8" w16cid:durableId="2070036624">
    <w:abstractNumId w:val="7"/>
  </w:num>
  <w:num w:numId="9" w16cid:durableId="530533811">
    <w:abstractNumId w:val="10"/>
  </w:num>
  <w:num w:numId="10" w16cid:durableId="231162912">
    <w:abstractNumId w:val="5"/>
  </w:num>
  <w:num w:numId="11" w16cid:durableId="271134261">
    <w:abstractNumId w:val="4"/>
  </w:num>
  <w:num w:numId="12" w16cid:durableId="1428500763">
    <w:abstractNumId w:val="6"/>
  </w:num>
  <w:num w:numId="13" w16cid:durableId="647637533">
    <w:abstractNumId w:val="3"/>
  </w:num>
  <w:num w:numId="14" w16cid:durableId="976296493">
    <w:abstractNumId w:val="2"/>
  </w:num>
  <w:num w:numId="15" w16cid:durableId="2105569389">
    <w:abstractNumId w:val="1"/>
  </w:num>
  <w:num w:numId="16" w16cid:durableId="738095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851"/>
  <w:consecutiveHyphenLimit w:val="3"/>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MetaTool_officeatwork" w:val="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"/>
    <w:docVar w:name="MetaTool_Script1_Report" w:val="using System;_x000d__x000a_using CMI.MetaTool.Generated;_x000d__x000a_using CMI.DomainModel;_x000d__x000a__x000d__x000a_namespace CMI.MetaTool.Generated.TemplateScript_x000d__x000a_{_x000d__x000a_   public class TemplateScript_x000d__x000a_   {_x000d__x000a_       public string Eval(Dokument obj)_x000d__x000a_       {_x000d__x000a__x0009__x0009_ /*_x000d__x000a__x0009__x0009_Im Code weiter unten müssen immer EIN Parameter gesetzt werden:_x000d__x000a__x0009__x0009_Mit int strNummer ist die Zahl zuvorderst gemeint_x000d__x000a__x0009__x0009__x000d__x000a__x0009__x0009_int strNummer = 0;  &lt;--- Nummer eingeben ----_x000d__x000a_      _x0009__x0009__x0009__x000d__x000a_       _x0009_Dokument_x000d__x000a_       _x0009_1   Dokumenten Datum (DD.MM.JJJJ)_x000d__x000a_       _x0009_2   Dokumenten Datum (&quot;d. MMMM yyyy&quot;)_x000d__x000a_       _x0009_3   Dokumenten Datum (Wochentag, d. Monat yyyy)_x000d__x000a_        4   Laufnummer Dokument (CMI AXIOMA)_x000d__x000a__x0009__x0009__x0009__x0009__x000d__x000a__x0009__x0009_Geschäft_x000d__x000a__x0009__x0009_10_x0009_Laufnummer Geschäft_x000d__x000a__x0009__x0009_11  Organisationseinheit Geschäftseigner_x000d__x000a__x0009__x0009_12  Organisationseinheit Geschäftseigner Bemerkungsfeld (Tel/Mail)_x000d__x000a__x0009__x0009_13  RegPlan Positions-Nummer/-Aktenzeichen_x000d__x000a__x0009__x0009_14  RegPlan Positions-Begriff_x000d__x000a__x0009__x0009__x0009__x0009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d__x000a__x0009__x0009__x000d__x000a__x0009__x0009_Adressblock (Tabelle)_x000d__x000a__x0009__x0009_-&gt; Skript Table verwenden_x000d__x000a__x0009__x0009__x0009__x0009__x000d__x000a__x0009__x0009_*/_x000d__x000a__x0009__x0009__x000d__x000a_        int strNummer = 10; /* &lt;--- Nummer eingeben ----*/_x000d__x000a__x0009__x0009__x000d__x000a__x0009__x0009__x000d__x000a__x0009__x0009_///////////////////////////////////////////////////////////////////////////////////////_x000d__x000a__x0009__x0009_//Ab hier bitte nichts mehr ändern!!!_x000d__x000a__x0009__x0009__x000d__x000a__x0009__x0009_//Definitionen_x000d__x000a__x0009__x0009_string rueckgabe = string.Empty;_x000d__x000a__x0009__x0009_rueckgabe = &quot;&lt;!Keine Daten!&gt;&quot;;_x000d__x000a__x0009__x0009__x000d__x000a__x0009__x0009__x000d__x000a__x0009__x0009_//Ges und Benutzer Objekte referenzieren_x000d__x000a__x0009__x0009_Geschaeft ges = obj.Geschaeft as Geschaeft;_x000d__x000a__x0009__x0009_System.Guid userGuid = CMI.DomainModel.MappingInterfaces.MapperSingleton.Instance.UserGuid;_x000d__x000a__x0009__x0009_TypeDefinition benutzerTd = DefinitionsManager.Definitionen.TypeDefinitions.FindBySchluessel(&quot;Benutzer&quot;);_x000d__x000a__x0009__x0009__x000d__x000a__x000d__x000a__x0009__x0009_//Abfragen gemäss Parameterauswahl_x000d__x000a__x0009__x0009__x000d__x000a__x0009__x0009_/*_x000d__x000a__x0009__x0009_Dokument_x000d__x000a_        1   Dokumenten Datum (DD.MM.JJJJ)_x000d__x000a__x0009__x0009_2   Dokumenten Datum (&quot;d. MMMM yyyy&quot;)_x000d__x000a__x0009__x0009_3   Dokumenten Datum (Wochentag, d. Monat yyyy)_x000d__x000a_        4   Laufnummer Dokument (CMI AXIOMA)_x000d__x000a__x0009__x0009_*/_x000d__x000a__x0009__x0009__x000d__x000a__x0009__x0009_if (strNummer == 1)_x000d__x000a_        {_x000d__x000a_            if(obj.Dokumentdatum == null)_x000d__x000a_                return &quot;[Kein Dokumentdatum]&quot;;_x000d__x000a__x0009__x0009__x0009_return obj.Dokumentdatum.LeftDate.ToString(&quot;dd.MM.yyyy&quot;);_x000d__x000a_        }_x000d__x000a__x0009__x0009__x000d__x000a__x0009__x0009_if (strNummer == 2)_x000d__x000a_        {_x000d__x000a_            if(obj.Dokumentdatum == null)_x000d__x000a_                return &quot;[Kein Dokumentdatum]&quot;;_x000d__x000a__x0009__x0009__x0009_return obj.Dokumentdatum.LeftDate.ToString(&quot;d. MMMM yyyy&quot;);_x000d__x000a_        }_x000d__x000a__x0009__x0009__x000d__x000a__x0009__x0009_if (strNummer == 3)_x000d__x000a_        {_x000d__x000a_            if(obj.Dokumentdatum == null)_x000d__x000a_                return &quot;[Kein Dokumentdatum]&quot;;_x000d__x000a__x0009__x0009__x0009_return obj.Dokumentdatum.LeftDate.ToLongDateString();_x000d__x000a_        }_x000d__x000a__x0009__x0009__x000d__x000a__x0009__x0009_if (strNummer == 4)_x000d__x000a_        {_x000d__x000a_            if(obj.Laufnummer == null)_x000d__x000a_                return &quot;[Kein Dokumentenlaufnummer]&quot;;_x000d__x000a__x0009__x0009__x0009_return obj.Laufnummer.ToString();_x000d__x000a_        }_x000d__x000a__x0009__x0009__x000d__x000a__x0009__x0009_/*_x000d__x000a__x0009__x0009_Geschäft_x000d__x000a__x0009__x0009_10  Laufnummer Geschäft_x000d__x000a__x0009__x0009_11  Organisationseinheit Geschäftseigner_x000d__x000a__x0009__x0009_12  Organisationseinheit Geschäftseigner Bemerkungsfeld (Tel/Mail)_x000d__x000a__x0009__x0009_13  RegPlan Positions-Nummer/-Aktenzeichen_x000d__x000a__x0009__x0009_14  RegPlan Positions-Begriff_x000d__x000a__x0009__x0009_*/_x000d__x000a__x0009__x0009__x000d__x000a__x0009__x0009_if (strNummer == 10)_x000d__x000a_        {_x000d__x000a__x0009__x0009__x0009_if(ges.Laufnummer == null)_x000d__x000a_                return &quot;[Keine Geschäftslaufnummer]&quot;;_x000d__x000a__x0009__x0009__x0009_return ges.Laufnummer.ToString();_x000d__x000a__x0009_    }_x000d__x000a__x0009__x0009__x000d__x000a__x0009__x0009_if (strNummer == 11)_x000d__x000a_        {_x000d__x000a__x0009__x0009__x0009_Organisationseinheit OE = ges.Geschaeftseigner as Organisationseinheit;_x000d__x000a__x000d__x000a__x0009__x0009__x0009_if(OE.Name == null)_x000d__x000a_                return &quot;[Kein Geschäftseigner]&quot;;_x000d__x000a__x0009__x0009__x0009_return OE.Name.ToString();_x000d__x000a_        }_x000d__x000a__x0009__x0009__x000d__x000a__x0009__x0009_if (strNummer == 12)_x000d__x000a_        {_x000d__x000a__x0009__x0009__x0009_Organisationseinheit OE = ges.Geschaeftseigner as Organisationseinheit;_x000d__x000a__x000d__x000a__x0009__x0009__x0009_if(OE.Name == null)_x000d__x000a_                return &quot;[Kein Geschäftseigner]&quot;;_x000d__x000a__x0009__x0009__x0009_return OE.Bemerkung.ToString();_x000d__x000a_        }_x000d__x000a__x0009__x0009__x000d__x000a__x0009__x0009_if (strNummer == 13)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Nummer(obj.Geschaeft as AbstraktesGeschaeft);_x000d__x000a__x0009__x0009__x0009__x0009_}_x000d__x000a__x0009__x0009__x0009_}_x000d__x000a__x0009__x0009__x0009__x0009__x000d__x000a__x0009__x0009__x0009_if (ges.CustomRegistraturplan.Aktenzeichen == null)_x000d__x000a__x0009__x0009__x0009_{_x000d__x000a__x0009__x0009__x0009__x0009_return &quot;[Keine RegPlan Position]&quot;;_x000d__x000a__x0009__x0009__x0009_}_x000d__x000a__x0009__x0009__x0009_return ges.CustomRegistraturplan.Aktenzeichen.ToString();_x000d__x000a__x0009__x0009_}_x000d__x000a__x0009__x0009__x000d__x000a__x0009__x0009_if (strNummer == 14)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Begriff(obj.Geschaeft as AbstraktesGeschaeft);_x000d__x000a__x0009__x0009__x0009__x0009_}_x000d__x000a__x0009__x0009__x0009_}_x000d__x000a__x0009__x0009__x0009__x0009__x000d__x000a__x0009__x0009__x0009_if (ges.CustomRegistraturplan.Begriff == null)_x000d__x000a__x0009__x0009__x0009_{_x000d__x000a__x0009__x0009__x0009__x0009_return &quot;[Keine RegPlan Position]&quot;;_x000d__x000a__x0009__x0009__x0009_}_x000d__x000a__x0009__x0009__x0009_return ges.CustomRegistraturplan.Begriff.CurrentValue;_x000d__x000a__x0009__x0009_}_x000d__x000a__x0009__x0009__x000d__x000a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9__x0009__x000d__x000a__x0009__x0009__x000d__x000a__x000d__x000a__x0009__x0009_if (strNummer == 20)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Vorname == null)_x000d__x000a__x0009__x0009__x0009__x0009_return &quot;&quot;;_x000d__x000a__x0009__x0009__x0009_return benutzer.Vorname.ToString();_x000d__x000a__x0009_    }_x000d__x000a__x000d__x000a__x0009__x0009_if (strNummer == 21)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Name == null)_x000d__x000a__x0009__x0009__x0009__x0009_return &quot;&quot;;_x000d__x000a__x0009__x0009__x0009_return benutzer.Name.ToString();_x000d__x000a__x0009_    }_x0009__x0009__x000d__x000a__x000d__x000a__x0009__x0009_if (strNummer == 22)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Funktion == null)_x000d__x000a__x0009__x0009__x0009__x0009_return &quot;&quot;;_x000d__x000a__x0009__x0009__x0009_return benutzer.Funktion.ToString();_x000d__x000a__x0009_    }_x000d__x000a__x0009__x0009__x000d__x000a__x0009__x0009_if (strNummer == 23) //E-Mail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Email == null)_x000d__x000a__x0009__x0009__x0009__x0009_return &quot;[Keine E-Mail]&quot;; _x000d__x000a__x0009__x0009__x0009_return benutzer.Email.ToString();_x000d__x000a__x0009_    }_x000d__x000a__x0009__x0009__x000d__x000a__x0009__x0009_if (strNummer == 24) // Tel Geschäft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TelefonGeschaeft == null)_x000d__x000a__x0009__x0009__x0009__x0009_return &quot;[Keine Telefonnummer]&quot;; _x000d__x000a__x0009__x0009__x0009_return benutzer.TelefonGeschaeft.ToString();_x000d__x000a__x0009_    }_x0009__x000d__x000a__x0009__x0009__x000d__x000a__x0009__x0009_if (strNummer == 25) // Kurzzeichen KZ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Kurzzeichen == null)_x000d__x000a__x0009__x0009__x0009__x0009_return &quot;[Keine Kurzzeichen]&quot;; _x000d__x000a__x0009__x0009__x0009_return benutzer.Kurzzeichen.ToString();_x000d__x000a__x0009_    }_x0009__x0009__x0009__x000d__x000a__x0009__x0009__x0009__x0009__x000d__x000a_        return rueckgabe;_x000d__x000a_       }_x000d__x000a__x0009__x000d__x000a__x0009__x0009_/////////////////////////////////////////////////////////////////_x000d__x000a__x0009__x0009_// Zusatzfunktionen_x000d__x000a__x0009__x000d__x000a__x0009_    // Liest den Registraturplan aus, auch wenn es ein Subdossier ist,_x000d__x000a_        // das über keine eigene Position verfügt._x000d__x000a_        public String GetRegPlanBegriff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Begriff(ges.HauptDossier as AbstraktesGeschaeft);_x000d__x000a_            }_x000d__x000a_            return ges.CustomRegistraturplan.Begriff.CurrentValue;_x000d__x000a_        }_x000d__x000a__x0009__x0009__x000d__x000a__x0009__x0009_public String GetRegPlanNummer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Nummer(ges.HauptDossier as AbstraktesGeschaeft);_x000d__x000a_            }_x000d__x000a__x0009__x0009__x0009_return ges.CustomRegistraturplan.Aktenzeichen.ToString();_x000d__x000a_        }_x000d__x000a__x0009_}_x000d__x000a_}_x000d__x000a_"/>
    <w:docVar w:name="MetaTool_Script2_Report" w:val="using System;_x000d__x000a_using CMI.MetaTool.Generated;_x000d__x000a_using CMI.DomainModel;_x000d__x000a__x000d__x000a_namespace CMI.MetaTool.Generated.TemplateScript_x000d__x000a_{_x000d__x000a_   public class TemplateScript_x000d__x000a_   {_x000d__x000a_       public string Eval(Dokument obj)_x000d__x000a_       {_x000d__x000a__x0009__x0009_ /*_x000d__x000a__x0009__x0009_Im Code weiter unten müssen immer EIN Parameter gesetzt werden:_x000d__x000a__x0009__x0009_Mit int strNummer ist die Zahl zuvorderst gemeint_x000d__x000a__x0009__x0009__x000d__x000a__x0009__x0009_int strNummer = 0;  &lt;--- Nummer eingeben ----_x000d__x000a_      _x0009__x0009__x0009__x000d__x000a_       _x0009_Dokument_x000d__x000a_       _x0009_1   Dokumenten Datum (DD.MM.JJJJ)_x000d__x000a_       _x0009_2   Dokumenten Datum (&quot;d. MMMM yyyy&quot;)_x000d__x000a_       _x0009_3   Dokumenten Datum (Wochentag, d. Monat yyyy)_x000d__x000a_        4   Laufnummer Dokument (CMI AXIOMA)_x000d__x000a__x0009__x0009__x0009__x0009__x000d__x000a__x0009__x0009_Geschäft_x000d__x000a__x0009__x0009_10_x0009_Laufnummer Geschäft_x000d__x000a__x0009__x0009_11  Organisationseinheit Geschäftseigner_x000d__x000a__x0009__x0009_12  Organisationseinheit Geschäftseigner Bemerkungsfeld (Tel/Mail)_x000d__x000a__x0009__x0009_13  RegPlan Positions-Nummer/-Aktenzeichen_x000d__x000a__x0009__x0009_14  RegPlan Positions-Begriff_x000d__x000a__x0009__x0009__x0009__x0009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d__x000a__x0009__x0009__x000d__x000a__x0009__x0009_Adressblock (Tabelle)_x000d__x000a__x0009__x0009_-&gt; Skript Table verwenden_x000d__x000a__x0009__x0009__x0009__x0009__x000d__x000a__x0009__x0009_*/_x000d__x000a__x0009__x0009__x000d__x000a_        int strNummer = 4; /* &lt;--- Nummer eingeben ----*/_x000d__x000a__x0009__x0009__x000d__x000a__x0009__x0009__x000d__x000a__x0009__x0009_///////////////////////////////////////////////////////////////////////////////////////_x000d__x000a__x0009__x0009_//Ab hier bitte nichts mehr ändern!!!_x000d__x000a__x0009__x0009__x000d__x000a__x0009__x0009_//Definitionen_x000d__x000a__x0009__x0009_string rueckgabe = string.Empty;_x000d__x000a__x0009__x0009_rueckgabe = &quot;&lt;!Keine Daten!&gt;&quot;;_x000d__x000a__x0009__x0009__x000d__x000a__x0009__x0009__x000d__x000a__x0009__x0009_//Ges und Benutzer Objekte referenzieren_x000d__x000a__x0009__x0009_Geschaeft ges = obj.Geschaeft as Geschaeft;_x000d__x000a__x0009__x0009_System.Guid userGuid = CMI.DomainModel.MappingInterfaces.MapperSingleton.Instance.UserGuid;_x000d__x000a__x0009__x0009_TypeDefinition benutzerTd = DefinitionsManager.Definitionen.TypeDefinitions.FindBySchluessel(&quot;Benutzer&quot;);_x000d__x000a__x0009__x0009__x000d__x000a__x000d__x000a__x0009__x0009_//Abfragen gemäss Parameterauswahl_x000d__x000a__x0009__x0009__x000d__x000a__x0009__x0009_/*_x000d__x000a__x0009__x0009_Dokument_x000d__x000a_        1   Dokumenten Datum (DD.MM.JJJJ)_x000d__x000a__x0009__x0009_2   Dokumenten Datum (&quot;d. MMMM yyyy&quot;)_x000d__x000a__x0009__x0009_3   Dokumenten Datum (Wochentag, d. Monat yyyy)_x000d__x000a_        4   Laufnummer Dokument (CMI AXIOMA)_x000d__x000a__x0009__x0009_*/_x000d__x000a__x0009__x0009__x000d__x000a__x0009__x0009_if (strNummer == 1)_x000d__x000a_        {_x000d__x000a_            if(obj.Dokumentdatum == null)_x000d__x000a_                return &quot;[Kein Dokumentdatum]&quot;;_x000d__x000a__x0009__x0009__x0009_return obj.Dokumentdatum.LeftDate.ToString(&quot;dd.MM.yyyy&quot;);_x000d__x000a_        }_x000d__x000a__x0009__x0009__x000d__x000a__x0009__x0009_if (strNummer == 2)_x000d__x000a_        {_x000d__x000a_            if(obj.Dokumentdatum == null)_x000d__x000a_                return &quot;[Kein Dokumentdatum]&quot;;_x000d__x000a__x0009__x0009__x0009_return obj.Dokumentdatum.LeftDate.ToString(&quot;d. MMMM yyyy&quot;);_x000d__x000a_        }_x000d__x000a__x0009__x0009__x000d__x000a__x0009__x0009_if (strNummer == 3)_x000d__x000a_        {_x000d__x000a_            if(obj.Dokumentdatum == null)_x000d__x000a_                return &quot;[Kein Dokumentdatum]&quot;;_x000d__x000a__x0009__x0009__x0009_return obj.Dokumentdatum.LeftDate.ToLongDateString();_x000d__x000a_        }_x000d__x000a__x0009__x0009__x000d__x000a__x0009__x0009_if (strNummer == 4)_x000d__x000a_        {_x000d__x000a_            if(obj.Laufnummer == null)_x000d__x000a_                return &quot;[Kein Dokumentenlaufnummer]&quot;;_x000d__x000a__x0009__x0009__x0009_return obj.Laufnummer.ToString();_x000d__x000a_        }_x000d__x000a__x0009__x0009__x000d__x000a__x0009__x0009_/*_x000d__x000a__x0009__x0009_Geschäft_x000d__x000a__x0009__x0009_10  Laufnummer Geschäft_x000d__x000a__x0009__x0009_11  Organisationseinheit Geschäftseigner_x000d__x000a__x0009__x0009_12  Organisationseinheit Geschäftseigner Bemerkungsfeld (Tel/Mail)_x000d__x000a__x0009__x0009_13  RegPlan Positions-Nummer/-Aktenzeichen_x000d__x000a__x0009__x0009_14  RegPlan Positions-Begriff_x000d__x000a__x0009__x0009_*/_x000d__x000a__x0009__x0009__x000d__x000a__x0009__x0009_if (strNummer == 10)_x000d__x000a_        {_x000d__x000a__x0009__x0009__x0009_if(ges.Laufnummer == null)_x000d__x000a_                return &quot;[Keine Geschäftslaufnummer]&quot;;_x000d__x000a__x0009__x0009__x0009_return ges.Laufnummer.ToString();_x000d__x000a__x0009_    }_x000d__x000a__x0009__x0009__x000d__x000a__x0009__x0009_if (strNummer == 11)_x000d__x000a_        {_x000d__x000a__x0009__x0009__x0009_Organisationseinheit OE = ges.Geschaeftseigner as Organisationseinheit;_x000d__x000a__x000d__x000a__x0009__x0009__x0009_if(OE.Name == null)_x000d__x000a_                return &quot;[Kein Geschäftseigner]&quot;;_x000d__x000a__x0009__x0009__x0009_return OE.Name.ToString();_x000d__x000a_        }_x000d__x000a__x0009__x0009__x000d__x000a__x0009__x0009_if (strNummer == 12)_x000d__x000a_        {_x000d__x000a__x0009__x0009__x0009_Organisationseinheit OE = ges.Geschaeftseigner as Organisationseinheit;_x000d__x000a__x000d__x000a__x0009__x0009__x0009_if(OE.Name == null)_x000d__x000a_                return &quot;[Kein Geschäftseigner]&quot;;_x000d__x000a__x0009__x0009__x0009_return OE.Bemerkung.ToString();_x000d__x000a_        }_x000d__x000a__x0009__x0009__x000d__x000a__x0009__x0009_if (strNummer == 13)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Nummer(obj.Geschaeft as AbstraktesGeschaeft);_x000d__x000a__x0009__x0009__x0009__x0009_}_x000d__x000a__x0009__x0009__x0009_}_x000d__x000a__x0009__x0009__x0009__x0009__x000d__x000a__x0009__x0009__x0009_if (ges.CustomRegistraturplan.Aktenzeichen == null)_x000d__x000a__x0009__x0009__x0009_{_x000d__x000a__x0009__x0009__x0009__x0009_return &quot;[Keine RegPlan Position]&quot;;_x000d__x000a__x0009__x0009__x0009_}_x000d__x000a__x0009__x0009__x0009_return ges.CustomRegistraturplan.Aktenzeichen.ToString();_x000d__x000a__x0009__x0009_}_x000d__x000a__x0009__x0009__x000d__x000a__x0009__x0009_if (strNummer == 14)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Begriff(obj.Geschaeft as AbstraktesGeschaeft);_x000d__x000a__x0009__x0009__x0009__x0009_}_x000d__x000a__x0009__x0009__x0009_}_x000d__x000a__x0009__x0009__x0009__x0009__x000d__x000a__x0009__x0009__x0009_if (ges.CustomRegistraturplan.Begriff == null)_x000d__x000a__x0009__x0009__x0009_{_x000d__x000a__x0009__x0009__x0009__x0009_return &quot;[Keine RegPlan Position]&quot;;_x000d__x000a__x0009__x0009__x0009_}_x000d__x000a__x0009__x0009__x0009_return ges.CustomRegistraturplan.Begriff.CurrentValue;_x000d__x000a__x0009__x0009_}_x000d__x000a__x0009__x0009__x000d__x000a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9__x0009__x000d__x000a__x0009__x0009__x000d__x000a__x000d__x000a__x0009__x0009_if (strNummer == 20)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Vorname == null)_x000d__x000a__x0009__x0009__x0009__x0009_return &quot;&quot;;_x000d__x000a__x0009__x0009__x0009_return benutzer.Vorname.ToString();_x000d__x000a__x0009_    }_x000d__x000a__x000d__x000a__x0009__x0009_if (strNummer == 21)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Name == null)_x000d__x000a__x0009__x0009__x0009__x0009_return &quot;&quot;;_x000d__x000a__x0009__x0009__x0009_return benutzer.Name.ToString();_x000d__x000a__x0009_    }_x0009__x0009__x000d__x000a__x000d__x000a__x0009__x0009_if (strNummer == 22)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Funktion == null)_x000d__x000a__x0009__x0009__x0009__x0009_return &quot;&quot;;_x000d__x000a__x0009__x0009__x0009_return benutzer.Funktion.ToString();_x000d__x000a__x0009_    }_x000d__x000a__x0009__x0009__x000d__x000a__x0009__x0009_if (strNummer == 23) //E-Mail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Email == null)_x000d__x000a__x0009__x0009__x0009__x0009_return &quot;[Keine E-Mail]&quot;; _x000d__x000a__x0009__x0009__x0009_return benutzer.Email.ToString();_x000d__x000a__x0009_    }_x000d__x000a__x0009__x0009__x000d__x000a__x0009__x0009_if (strNummer == 24) // Tel Geschäft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TelefonGeschaeft == null)_x000d__x000a__x0009__x0009__x0009__x0009_return &quot;[Keine Telefonnummer]&quot;; _x000d__x000a__x0009__x0009__x0009_return benutzer.TelefonGeschaeft.ToString();_x000d__x000a__x0009_    }_x0009__x000d__x000a__x0009__x0009__x000d__x000a__x0009__x0009_if (strNummer == 25) // Kurzzeichen KZ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Kurzzeichen == null)_x000d__x000a__x0009__x0009__x0009__x0009_return &quot;[Keine Kurzzeichen]&quot;; _x000d__x000a__x0009__x0009__x0009_return benutzer.Kurzzeichen.ToString();_x000d__x000a__x0009_    }_x0009__x0009__x0009__x000d__x000a__x0009__x0009__x0009__x0009__x000d__x000a_        return rueckgabe;_x000d__x000a_       }_x000d__x000a__x0009__x000d__x000a__x0009__x0009_/////////////////////////////////////////////////////////////////_x000d__x000a__x0009__x0009_// Zusatzfunktionen_x000d__x000a__x0009__x000d__x000a__x0009_    // Liest den Registraturplan aus, auch wenn es ein Subdossier ist,_x000d__x000a_        // das über keine eigene Position verfügt._x000d__x000a_        public String GetRegPlanBegriff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Begriff(ges.HauptDossier as AbstraktesGeschaeft);_x000d__x000a_            }_x000d__x000a_            return ges.CustomRegistraturplan.Begriff.CurrentValue;_x000d__x000a_        }_x000d__x000a__x0009__x0009__x000d__x000a__x0009__x0009_public String GetRegPlanNummer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Nummer(ges.HauptDossier as AbstraktesGeschaeft);_x000d__x000a_            }_x000d__x000a__x0009__x0009__x0009_return ges.CustomRegistraturplan.Aktenzeichen.ToString();_x000d__x000a_        }_x000d__x000a__x0009_}_x000d__x000a_}_x000d__x000a_"/>
    <w:docVar w:name="MetaTool_Script3_Report" w:val="using System;_x000d__x000a_using CMI.MetaTool.Generated;_x000d__x000a_using CMI.DomainModel;_x000d__x000a__x000d__x000a_namespace CMI.MetaTool.Generated.TemplateScript_x000d__x000a_{_x000d__x000a_   public class TemplateScript_x000d__x000a_   {_x000d__x000a_       public string Eval(Dokument obj)_x000d__x000a_       {_x000d__x000a__x0009__x0009_ /*_x000d__x000a__x0009__x0009_Im Code weiter unten müssen immer EIN Parameter gesetzt werden:_x000d__x000a__x0009__x0009_Mit int strNummer ist die Zahl zuvorderst gemeint_x000d__x000a__x0009__x0009__x000d__x000a__x0009__x0009_int strNummer = 0;  &lt;--- Nummer eingeben ----_x000d__x000a_      _x0009__x0009__x0009__x000d__x000a_       _x0009_Dokument_x000d__x000a_       _x0009_1   Dokumenten Datum (DD.MM.JJJJ)_x000d__x000a_       _x0009_2   Dokumenten Datum (&quot;d. MMMM yyyy&quot;)_x000d__x000a_       _x0009_3   Dokumenten Datum (Wochentag, d. Monat yyyy)_x000d__x000a_        4   Laufnummer Dokument (CMI AXIOMA)_x000d__x000a__x0009__x0009__x0009__x0009__x000d__x000a__x0009__x0009_Geschäft_x000d__x000a__x0009__x0009_10_x0009_Laufnummer Geschäft_x000d__x000a__x0009__x0009_11  Organisationseinheit Geschäftseigner_x000d__x000a__x0009__x0009_12  Organisationseinheit Geschäftseigner Bemerkungsfeld (Tel/Mail)_x000d__x000a__x0009__x0009_13  RegPlan Positions-Nummer/-Aktenzeichen_x000d__x000a__x0009__x0009_14  RegPlan Positions-Begriff_x000d__x000a__x0009__x0009__x0009__x0009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d__x000a__x0009__x0009__x000d__x000a__x0009__x0009_Adressblock (Tabelle)_x000d__x000a__x0009__x0009_-&gt; Skript Table verwenden_x000d__x000a__x0009__x0009__x0009__x0009__x000d__x000a__x0009__x0009_*/_x000d__x000a__x0009__x0009__x000d__x000a_        int strNummer = 25; /* &lt;--- Nummer eingeben ----*/_x000d__x000a__x0009__x0009__x000d__x000a__x0009__x0009__x000d__x000a__x0009__x0009_///////////////////////////////////////////////////////////////////////////////////////_x000d__x000a__x0009__x0009_//Ab hier bitte nichts mehr ändern!!!_x000d__x000a__x0009__x0009__x000d__x000a__x0009__x0009_//Definitionen_x000d__x000a__x0009__x0009_string rueckgabe = string.Empty;_x000d__x000a__x0009__x0009_rueckgabe = &quot;&lt;!Keine Daten!&gt;&quot;;_x000d__x000a__x0009__x0009__x000d__x000a__x0009__x0009__x000d__x000a__x0009__x0009_//Ges und Benutzer Objekte referenzieren_x000d__x000a__x0009__x0009_Geschaeft ges = obj.Geschaeft as Geschaeft;_x000d__x000a__x0009__x0009_System.Guid userGuid = CMI.DomainModel.MappingInterfaces.MapperSingleton.Instance.UserGuid;_x000d__x000a__x0009__x0009_TypeDefinition benutzerTd = DefinitionsManager.Definitionen.TypeDefinitions.FindBySchluessel(&quot;Benutzer&quot;);_x000d__x000a__x0009__x0009__x000d__x000a__x000d__x000a__x0009__x0009_//Abfragen gemäss Parameterauswahl_x000d__x000a__x0009__x0009__x000d__x000a__x0009__x0009_/*_x000d__x000a__x0009__x0009_Dokument_x000d__x000a_        1   Dokumenten Datum (DD.MM.JJJJ)_x000d__x000a__x0009__x0009_2   Dokumenten Datum (&quot;d. MMMM yyyy&quot;)_x000d__x000a__x0009__x0009_3   Dokumenten Datum (Wochentag, d. Monat yyyy)_x000d__x000a_        4   Laufnummer Dokument (CMI AXIOMA)_x000d__x000a__x0009__x0009_*/_x000d__x000a__x0009__x0009__x000d__x000a__x0009__x0009_if (strNummer == 1)_x000d__x000a_        {_x000d__x000a_            if(obj.Dokumentdatum == null)_x000d__x000a_                return &quot;[Kein Dokumentdatum]&quot;;_x000d__x000a__x0009__x0009__x0009_return obj.Dokumentdatum.LeftDate.ToString(&quot;dd.MM.yyyy&quot;);_x000d__x000a_        }_x000d__x000a__x0009__x0009__x000d__x000a__x0009__x0009_if (strNummer == 2)_x000d__x000a_        {_x000d__x000a_            if(obj.Dokumentdatum == null)_x000d__x000a_                return &quot;[Kein Dokumentdatum]&quot;;_x000d__x000a__x0009__x0009__x0009_return obj.Dokumentdatum.LeftDate.ToString(&quot;d. MMMM yyyy&quot;);_x000d__x000a_        }_x000d__x000a__x0009__x0009__x000d__x000a__x0009__x0009_if (strNummer == 3)_x000d__x000a_        {_x000d__x000a_            if(obj.Dokumentdatum == null)_x000d__x000a_                return &quot;[Kein Dokumentdatum]&quot;;_x000d__x000a__x0009__x0009__x0009_return obj.Dokumentdatum.LeftDate.ToLongDateString();_x000d__x000a_        }_x000d__x000a__x0009__x0009__x000d__x000a__x0009__x0009_if (strNummer == 4)_x000d__x000a_        {_x000d__x000a_            if(obj.Laufnummer == null)_x000d__x000a_                return &quot;[Kein Dokumentenlaufnummer]&quot;;_x000d__x000a__x0009__x0009__x0009_return obj.Laufnummer.ToString();_x000d__x000a_        }_x000d__x000a__x0009__x0009__x000d__x000a__x0009__x0009_/*_x000d__x000a__x0009__x0009_Geschäft_x000d__x000a__x0009__x0009_10  Laufnummer Geschäft_x000d__x000a__x0009__x0009_11  Organisationseinheit Geschäftseigner_x000d__x000a__x0009__x0009_12  Organisationseinheit Geschäftseigner Bemerkungsfeld (Tel/Mail)_x000d__x000a__x0009__x0009_13  RegPlan Positions-Nummer/-Aktenzeichen_x000d__x000a__x0009__x0009_14  RegPlan Positions-Begriff_x000d__x000a__x0009__x0009_*/_x000d__x000a__x0009__x0009__x000d__x000a__x0009__x0009_if (strNummer == 10)_x000d__x000a_        {_x000d__x000a__x0009__x0009__x0009_if(ges.Laufnummer == null)_x000d__x000a_                return &quot;[Keine Geschäftslaufnummer]&quot;;_x000d__x000a__x0009__x0009__x0009_return ges.Laufnummer.ToString();_x000d__x000a__x0009_    }_x000d__x000a__x0009__x0009__x000d__x000a__x0009__x0009_if (strNummer == 11)_x000d__x000a_        {_x000d__x000a__x0009__x0009__x0009_Organisationseinheit OE = ges.Geschaeftseigner as Organisationseinheit;_x000d__x000a__x000d__x000a__x0009__x0009__x0009_if(OE.Name == null)_x000d__x000a_                return &quot;[Kein Geschäftseigner]&quot;;_x000d__x000a__x0009__x0009__x0009_return OE.Name.ToString();_x000d__x000a_        }_x000d__x000a__x0009__x0009__x000d__x000a__x0009__x0009_if (strNummer == 12)_x000d__x000a_        {_x000d__x000a__x0009__x0009__x0009_Organisationseinheit OE = ges.Geschaeftseigner as Organisationseinheit;_x000d__x000a__x000d__x000a__x0009__x0009__x0009_if(OE.Name == null)_x000d__x000a_                return &quot;[Kein Geschäftseigner]&quot;;_x000d__x000a__x0009__x0009__x0009_return OE.Bemerkung.ToString();_x000d__x000a_        }_x000d__x000a__x0009__x0009__x000d__x000a__x0009__x0009_if (strNummer == 13)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Nummer(obj.Geschaeft as AbstraktesGeschaeft);_x000d__x000a__x0009__x0009__x0009__x0009_}_x000d__x000a__x0009__x0009__x0009_}_x000d__x000a__x0009__x0009__x0009__x0009__x000d__x000a__x0009__x0009__x0009_if (ges.CustomRegistraturplan.Aktenzeichen == null)_x000d__x000a__x0009__x0009__x0009_{_x000d__x000a__x0009__x0009__x0009__x0009_return &quot;[Keine RegPlan Position]&quot;;_x000d__x000a__x0009__x0009__x0009_}_x000d__x000a__x0009__x0009__x0009_return ges.CustomRegistraturplan.Aktenzeichen.ToString();_x000d__x000a__x0009__x0009_}_x000d__x000a__x0009__x0009__x000d__x000a__x0009__x0009_if (strNummer == 14)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Begriff(obj.Geschaeft as AbstraktesGeschaeft);_x000d__x000a__x0009__x0009__x0009__x0009_}_x000d__x000a__x0009__x0009__x0009_}_x000d__x000a__x0009__x0009__x0009__x0009__x000d__x000a__x0009__x0009__x0009_if (ges.CustomRegistraturplan.Begriff == null)_x000d__x000a__x0009__x0009__x0009_{_x000d__x000a__x0009__x0009__x0009__x0009_return &quot;[Keine RegPlan Position]&quot;;_x000d__x000a__x0009__x0009__x0009_}_x000d__x000a__x0009__x0009__x0009_return ges.CustomRegistraturplan.Begriff.CurrentValue;_x000d__x000a__x0009__x0009_}_x000d__x000a__x0009__x0009__x000d__x000a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9__x0009__x000d__x000a__x0009__x0009__x000d__x000a__x000d__x000a__x0009__x0009_if (strNummer == 20)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Vorname == null)_x000d__x000a__x0009__x0009__x0009__x0009_return &quot;&quot;;_x000d__x000a__x0009__x0009__x0009_return benutzer.Vorname.ToString();_x000d__x000a__x0009_    }_x000d__x000a__x000d__x000a__x0009__x0009_if (strNummer == 21)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Name == null)_x000d__x000a__x0009__x0009__x0009__x0009_return &quot;&quot;;_x000d__x000a__x0009__x0009__x0009_return benutzer.Name.ToString();_x000d__x000a__x0009_    }_x0009__x0009__x000d__x000a__x000d__x000a__x0009__x0009_if (strNummer == 22)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Funktion == null)_x000d__x000a__x0009__x0009__x0009__x0009_return &quot;&quot;;_x000d__x000a__x0009__x0009__x0009_return benutzer.Funktion.ToString();_x000d__x000a__x0009_    }_x000d__x000a__x0009__x0009__x000d__x000a__x0009__x0009_if (strNummer == 23) //E-Mail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Email == null)_x000d__x000a__x0009__x0009__x0009__x0009_return &quot;[Keine E-Mail]&quot;; _x000d__x000a__x0009__x0009__x0009_return benutzer.Email.ToString();_x000d__x000a__x0009_    }_x000d__x000a__x0009__x0009__x000d__x000a__x0009__x0009_if (strNummer == 24) // Tel Geschäft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TelefonGeschaeft == null)_x000d__x000a__x0009__x0009__x0009__x0009_return &quot;[Keine Telefonnummer]&quot;; _x000d__x000a__x0009__x0009__x0009_return benutzer.TelefonGeschaeft.ToString();_x000d__x000a__x0009_    }_x0009__x000d__x000a__x0009__x0009__x000d__x000a__x0009__x0009_if (strNummer == 25) // Kurzzeichen KZ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Kurzzeichen == null)_x000d__x000a__x0009__x0009__x0009__x0009_return &quot;[Keine Kurzzeichen]&quot;; _x000d__x000a__x0009__x0009__x0009_return benutzer.Kurzzeichen.ToString();_x000d__x000a__x0009_    }_x0009__x0009__x0009__x000d__x000a__x0009__x0009__x0009__x0009__x000d__x000a_        return rueckgabe;_x000d__x000a_       }_x000d__x000a__x0009__x000d__x000a__x0009__x0009_/////////////////////////////////////////////////////////////////_x000d__x000a__x0009__x0009_// Zusatzfunktionen_x000d__x000a__x0009__x000d__x000a__x0009_    // Liest den Registraturplan aus, auch wenn es ein Subdossier ist,_x000d__x000a_        // das über keine eigene Position verfügt._x000d__x000a_        public String GetRegPlanBegriff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Begriff(ges.HauptDossier as AbstraktesGeschaeft);_x000d__x000a_            }_x000d__x000a_            return ges.CustomRegistraturplan.Begriff.CurrentValue;_x000d__x000a_        }_x000d__x000a__x0009__x0009__x000d__x000a__x0009__x0009_public String GetRegPlanNummer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Nummer(ges.HauptDossier as AbstraktesGeschaeft);_x000d__x000a_            }_x000d__x000a__x0009__x0009__x0009_return ges.CustomRegistraturplan.Aktenzeichen.ToString();_x000d__x000a_        }_x000d__x000a__x0009_}_x000d__x000a_}_x000d__x000a_"/>
    <w:docVar w:name="MetaTool_Script4_Report" w:val="using System;_x000d__x000a_using CMI.MetaTool.Generated;_x000d__x000a_using CMI.DomainModel;_x000d__x000a__x000d__x000a_namespace CMI.MetaTool.Generated.TemplateScript_x000d__x000a_{_x000d__x000a_   public class TemplateScript_x000d__x000a_   {_x000d__x000a_       public string Eval(Dokument obj)_x000d__x000a_       {_x000d__x000a__x0009__x0009_ /*_x000d__x000a__x0009__x0009_Im Code weiter unten müssen immer EIN Parameter gesetzt werden:_x000d__x000a__x0009__x0009_Mit int strNummer ist die Zahl zuvorderst gemeint_x000d__x000a__x0009__x0009__x000d__x000a__x0009__x0009_int strNummer = 0;  &lt;--- Nummer eingeben ----_x000d__x000a_      _x0009__x0009__x0009__x000d__x000a_       _x0009_Dokument_x000d__x000a_       _x0009_1   Dokumenten Datum (DD.MM.JJJJ)_x000d__x000a_       _x0009_2   Dokumenten Datum (&quot;d. MMMM yyyy&quot;)_x000d__x000a_       _x0009_3   Dokumenten Datum (Wochentag, d. Monat yyyy)_x000d__x000a_        4   Laufnummer Dokument (CMI AXIOMA)_x000d__x000a__x0009__x0009__x0009__x0009__x000d__x000a__x0009__x0009_Geschäft_x000d__x000a__x0009__x0009_10_x0009_Laufnummer Geschäft_x000d__x000a__x0009__x0009_11  Organisationseinheit Geschäftseigner_x000d__x000a__x0009__x0009_12  Organisationseinheit Geschäftseigner Bemerkungsfeld (Tel/Mail)_x000d__x000a__x0009__x0009_13  RegPlan Positions-Nummer/-Aktenzeichen_x000d__x000a__x0009__x0009_14  RegPlan Positions-Begriff_x000d__x000a__x0009__x0009__x0009__x0009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d__x000a__x0009__x0009__x000d__x000a__x0009__x0009_Adressblock (Tabelle)_x000d__x000a__x0009__x0009_-&gt; Skript Table verwenden_x000d__x000a__x0009__x0009__x0009__x0009__x000d__x000a__x0009__x0009_*/_x000d__x000a__x0009__x0009__x000d__x000a_        int strNummer = 10; /* &lt;--- Nummer eingeben ----*/_x000d__x000a__x0009__x0009__x000d__x000a__x0009__x0009__x000d__x000a__x0009__x0009_///////////////////////////////////////////////////////////////////////////////////////_x000d__x000a__x0009__x0009_//Ab hier bitte nichts mehr ändern!!!_x000d__x000a__x0009__x0009__x000d__x000a__x0009__x0009_//Definitionen_x000d__x000a__x0009__x0009_string rueckgabe = string.Empty;_x000d__x000a__x0009__x0009_rueckgabe = &quot;&lt;!Keine Daten!&gt;&quot;;_x000d__x000a__x0009__x0009__x000d__x000a__x0009__x0009__x000d__x000a__x0009__x0009_//Ges und Benutzer Objekte referenzieren_x000d__x000a__x0009__x0009_Geschaeft ges = obj.Geschaeft as Geschaeft;_x000d__x000a__x0009__x0009_System.Guid userGuid = CMI.DomainModel.MappingInterfaces.MapperSingleton.Instance.UserGuid;_x000d__x000a__x0009__x0009_TypeDefinition benutzerTd = DefinitionsManager.Definitionen.TypeDefinitions.FindBySchluessel(&quot;Benutzer&quot;);_x000d__x000a__x0009__x0009__x000d__x000a__x000d__x000a__x0009__x0009_//Abfragen gemäss Parameterauswahl_x000d__x000a__x0009__x0009__x000d__x000a__x0009__x0009_/*_x000d__x000a__x0009__x0009_Dokument_x000d__x000a_        1   Dokumenten Datum (DD.MM.JJJJ)_x000d__x000a__x0009__x0009_2   Dokumenten Datum (&quot;d. MMMM yyyy&quot;)_x000d__x000a__x0009__x0009_3   Dokumenten Datum (Wochentag, d. Monat yyyy)_x000d__x000a_        4   Laufnummer Dokument (CMI AXIOMA)_x000d__x000a__x0009__x0009_*/_x000d__x000a__x0009__x0009__x000d__x000a__x0009__x0009_if (strNummer == 1)_x000d__x000a_        {_x000d__x000a_            if(obj.Dokumentdatum == null)_x000d__x000a_                return &quot;[Kein Dokumentdatum]&quot;;_x000d__x000a__x0009__x0009__x0009_return obj.Dokumentdatum.LeftDate.ToString(&quot;dd.MM.yyyy&quot;);_x000d__x000a_        }_x000d__x000a__x0009__x0009__x000d__x000a__x0009__x0009_if (strNummer == 2)_x000d__x000a_        {_x000d__x000a_            if(obj.Dokumentdatum == null)_x000d__x000a_                return &quot;[Kein Dokumentdatum]&quot;;_x000d__x000a__x0009__x0009__x0009_return obj.Dokumentdatum.LeftDate.ToString(&quot;d. MMMM yyyy&quot;);_x000d__x000a_        }_x000d__x000a__x0009__x0009__x000d__x000a__x0009__x0009_if (strNummer == 3)_x000d__x000a_        {_x000d__x000a_            if(obj.Dokumentdatum == null)_x000d__x000a_                return &quot;[Kein Dokumentdatum]&quot;;_x000d__x000a__x0009__x0009__x0009_return obj.Dokumentdatum.LeftDate.ToLongDateString();_x000d__x000a_        }_x000d__x000a__x0009__x0009__x000d__x000a__x0009__x0009_if (strNummer == 4)_x000d__x000a_        {_x000d__x000a_            if(obj.Laufnummer == null)_x000d__x000a_                return &quot;[Kein Dokumentenlaufnummer]&quot;;_x000d__x000a__x0009__x0009__x0009_return obj.Laufnummer.ToString();_x000d__x000a_        }_x000d__x000a__x0009__x0009__x000d__x000a__x0009__x0009_/*_x000d__x000a__x0009__x0009_Geschäft_x000d__x000a__x0009__x0009_10  Laufnummer Geschäft_x000d__x000a__x0009__x0009_11  Organisationseinheit Geschäftseigner_x000d__x000a__x0009__x0009_12  Organisationseinheit Geschäftseigner Bemerkungsfeld (Tel/Mail)_x000d__x000a__x0009__x0009_13  RegPlan Positions-Nummer/-Aktenzeichen_x000d__x000a__x0009__x0009_14  RegPlan Positions-Begriff_x000d__x000a__x0009__x0009_*/_x000d__x000a__x0009__x0009__x000d__x000a__x0009__x0009_if (strNummer == 10)_x000d__x000a_        {_x000d__x000a__x0009__x0009__x0009_if(ges.Laufnummer == null)_x000d__x000a_                return &quot;[Keine Geschäftslaufnummer]&quot;;_x000d__x000a__x0009__x0009__x0009_return ges.Laufnummer.ToString();_x000d__x000a__x0009_    }_x000d__x000a__x0009__x0009__x000d__x000a__x0009__x0009_if (strNummer == 11)_x000d__x000a_        {_x000d__x000a__x0009__x0009__x0009_Organisationseinheit OE = ges.Geschaeftseigner as Organisationseinheit;_x000d__x000a__x000d__x000a__x0009__x0009__x0009_if(OE.Name == null)_x000d__x000a_                return &quot;[Kein Geschäftseigner]&quot;;_x000d__x000a__x0009__x0009__x0009_return OE.Name.ToString();_x000d__x000a_        }_x000d__x000a__x0009__x0009__x000d__x000a__x0009__x0009_if (strNummer == 12)_x000d__x000a_        {_x000d__x000a__x0009__x0009__x0009_Organisationseinheit OE = ges.Geschaeftseigner as Organisationseinheit;_x000d__x000a__x000d__x000a__x0009__x0009__x0009_if(OE.Name == null)_x000d__x000a_                return &quot;[Kein Geschäftseigner]&quot;;_x000d__x000a__x0009__x0009__x0009_return OE.Bemerkung.ToString();_x000d__x000a_        }_x000d__x000a__x0009__x0009__x000d__x000a__x0009__x0009_if (strNummer == 13)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Nummer(obj.Geschaeft as AbstraktesGeschaeft);_x000d__x000a__x0009__x0009__x0009__x0009_}_x000d__x000a__x0009__x0009__x0009_}_x000d__x000a__x0009__x0009__x0009__x0009__x000d__x000a__x0009__x0009__x0009_if (ges.CustomRegistraturplan.Aktenzeichen == null)_x000d__x000a__x0009__x0009__x0009_{_x000d__x000a__x0009__x0009__x0009__x0009_return &quot;[Keine RegPlan Position]&quot;;_x000d__x000a__x0009__x0009__x0009_}_x000d__x000a__x0009__x0009__x0009_return ges.CustomRegistraturplan.Aktenzeichen.ToString();_x000d__x000a__x0009__x0009_}_x000d__x000a__x0009__x0009__x000d__x000a__x0009__x0009_if (strNummer == 14)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Begriff(obj.Geschaeft as AbstraktesGeschaeft);_x000d__x000a__x0009__x0009__x0009__x0009_}_x000d__x000a__x0009__x0009__x0009_}_x000d__x000a__x0009__x0009__x0009__x0009__x000d__x000a__x0009__x0009__x0009_if (ges.CustomRegistraturplan.Begriff == null)_x000d__x000a__x0009__x0009__x0009_{_x000d__x000a__x0009__x0009__x0009__x0009_return &quot;[Keine RegPlan Position]&quot;;_x000d__x000a__x0009__x0009__x0009_}_x000d__x000a__x0009__x0009__x0009_return ges.CustomRegistraturplan.Begriff.CurrentValue;_x000d__x000a__x0009__x0009_}_x000d__x000a__x0009__x0009__x000d__x000a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9__x0009__x000d__x000a__x0009__x0009__x000d__x000a__x000d__x000a__x0009__x0009_if (strNummer == 20)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Vorname == null)_x000d__x000a__x0009__x0009__x0009__x0009_return &quot;&quot;;_x000d__x000a__x0009__x0009__x0009_return benutzer.Vorname.ToString();_x000d__x000a__x0009_    }_x000d__x000a__x000d__x000a__x0009__x0009_if (strNummer == 21)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Name == null)_x000d__x000a__x0009__x0009__x0009__x0009_return &quot;&quot;;_x000d__x000a__x0009__x0009__x0009_return benutzer.Name.ToString();_x000d__x000a__x0009_    }_x0009__x0009__x000d__x000a__x000d__x000a__x0009__x0009_if (strNummer == 22)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Funktion == null)_x000d__x000a__x0009__x0009__x0009__x0009_return &quot;&quot;;_x000d__x000a__x0009__x0009__x0009_return benutzer.Funktion.ToString();_x000d__x000a__x0009_    }_x000d__x000a__x0009__x0009__x000d__x000a__x0009__x0009_if (strNummer == 23) //E-Mail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Email == null)_x000d__x000a__x0009__x0009__x0009__x0009_return &quot;[Keine E-Mail]&quot;; _x000d__x000a__x0009__x0009__x0009_return benutzer.Email.ToString();_x000d__x000a__x0009_    }_x000d__x000a__x0009__x0009__x000d__x000a__x0009__x0009_if (strNummer == 24) // Tel Geschäft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TelefonGeschaeft == null)_x000d__x000a__x0009__x0009__x0009__x0009_return &quot;[Keine Telefonnummer]&quot;; _x000d__x000a__x0009__x0009__x0009_return benutzer.TelefonGeschaeft.ToString();_x000d__x000a__x0009_    }_x0009__x000d__x000a__x0009__x0009__x000d__x000a__x0009__x0009_if (strNummer == 25) // Kurzzeichen KZ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Kurzzeichen == null)_x000d__x000a__x0009__x0009__x0009__x0009_return &quot;[Keine Kurzzeichen]&quot;; _x000d__x000a__x0009__x0009__x0009_return benutzer.Kurzzeichen.ToString();_x000d__x000a__x0009_    }_x0009__x0009__x0009__x000d__x000a__x0009__x0009__x0009__x0009__x000d__x000a_        return rueckgabe;_x000d__x000a_       }_x000d__x000a__x0009__x000d__x000a__x0009__x0009_/////////////////////////////////////////////////////////////////_x000d__x000a__x0009__x0009_// Zusatzfunktionen_x000d__x000a__x0009__x000d__x000a__x0009_    // Liest den Registraturplan aus, auch wenn es ein Subdossier ist,_x000d__x000a_        // das über keine eigene Position verfügt._x000d__x000a_        public String GetRegPlanBegriff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Begriff(ges.HauptDossier as AbstraktesGeschaeft);_x000d__x000a_            }_x000d__x000a_            return ges.CustomRegistraturplan.Begriff.CurrentValue;_x000d__x000a_        }_x000d__x000a__x0009__x0009__x000d__x000a__x0009__x0009_public String GetRegPlanNummer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Nummer(ges.HauptDossier as AbstraktesGeschaeft);_x000d__x000a_            }_x000d__x000a__x0009__x0009__x0009_return ges.CustomRegistraturplan.Aktenzeichen.ToString();_x000d__x000a_        }_x000d__x000a__x0009_}_x000d__x000a_}_x000d__x000a_"/>
    <w:docVar w:name="MetaTool_Script5_Report" w:val="using System;_x000d__x000a_using CMI.MetaTool.Generated;_x000d__x000a_using CMI.DomainModel;_x000d__x000a__x000d__x000a_namespace CMI.MetaTool.Generated.TemplateScript_x000d__x000a_{_x000d__x000a_   public class TemplateScript_x000d__x000a_   {_x000d__x000a_       public string Eval(Dokument obj)_x000d__x000a_       {_x000d__x000a__x0009__x0009_ /*_x000d__x000a__x0009__x0009_Im Code weiter unten müssen immer EIN Parameter gesetzt werden:_x000d__x000a__x0009__x0009_Mit int strNummer ist die Zahl zuvorderst gemeint_x000d__x000a__x0009__x0009__x000d__x000a__x0009__x0009_int strNummer = 0;  &lt;--- Nummer eingeben ----_x000d__x000a_      _x0009__x0009__x0009__x000d__x000a_       _x0009_Dokument_x000d__x000a_       _x0009_1   Dokumenten Datum (DD.MM.JJJJ)_x000d__x000a_       _x0009_2   Dokumenten Datum (&quot;d. MMMM yyyy&quot;)_x000d__x000a_       _x0009_3   Dokumenten Datum (Wochentag, d. Monat yyyy)_x000d__x000a_        4   Laufnummer Dokument (CMI AXIOMA)_x000d__x000a__x0009__x0009__x0009__x0009__x000d__x000a__x0009__x0009_Geschäft_x000d__x000a__x0009__x0009_10_x0009_Laufnummer Geschäft_x000d__x000a__x0009__x0009_11  Organisationseinheit Geschäftseigner_x000d__x000a__x0009__x0009_12  Organisationseinheit Geschäftseigner Bemerkungsfeld (Tel/Mail)_x000d__x000a__x0009__x0009_13  RegPlan Positions-Nummer/-Aktenzeichen_x000d__x000a__x0009__x0009_14  RegPlan Positions-Begriff_x000d__x000a__x0009__x0009__x0009__x0009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d__x000a__x0009__x0009__x000d__x000a__x0009__x0009_Adressblock (Tabelle)_x000d__x000a__x0009__x0009_-&gt; Skript Table verwenden_x000d__x000a__x0009__x0009__x0009__x0009__x000d__x000a__x0009__x0009_*/_x000d__x000a__x0009__x0009__x000d__x000a_        int strNummer = 4; /* &lt;--- Nummer eingeben ----*/_x000d__x000a__x0009__x0009__x000d__x000a__x0009__x0009__x000d__x000a__x0009__x0009_///////////////////////////////////////////////////////////////////////////////////////_x000d__x000a__x0009__x0009_//Ab hier bitte nichts mehr ändern!!!_x000d__x000a__x0009__x0009__x000d__x000a__x0009__x0009_//Definitionen_x000d__x000a__x0009__x0009_string rueckgabe = string.Empty;_x000d__x000a__x0009__x0009_rueckgabe = &quot;&lt;!Keine Daten!&gt;&quot;;_x000d__x000a__x0009__x0009__x000d__x000a__x0009__x0009__x000d__x000a__x0009__x0009_//Ges und Benutzer Objekte referenzieren_x000d__x000a__x0009__x0009_Geschaeft ges = obj.Geschaeft as Geschaeft;_x000d__x000a__x0009__x0009_System.Guid userGuid = CMI.DomainModel.MappingInterfaces.MapperSingleton.Instance.UserGuid;_x000d__x000a__x0009__x0009_TypeDefinition benutzerTd = DefinitionsManager.Definitionen.TypeDefinitions.FindBySchluessel(&quot;Benutzer&quot;);_x000d__x000a__x0009__x0009__x000d__x000a__x000d__x000a__x0009__x0009_//Abfragen gemäss Parameterauswahl_x000d__x000a__x0009__x0009__x000d__x000a__x0009__x0009_/*_x000d__x000a__x0009__x0009_Dokument_x000d__x000a_        1   Dokumenten Datum (DD.MM.JJJJ)_x000d__x000a__x0009__x0009_2   Dokumenten Datum (&quot;d. MMMM yyyy&quot;)_x000d__x000a__x0009__x0009_3   Dokumenten Datum (Wochentag, d. Monat yyyy)_x000d__x000a_        4   Laufnummer Dokument (CMI AXIOMA)_x000d__x000a__x0009__x0009_*/_x000d__x000a__x0009__x0009__x000d__x000a__x0009__x0009_if (strNummer == 1)_x000d__x000a_        {_x000d__x000a_            if(obj.Dokumentdatum == null)_x000d__x000a_                return &quot;[Kein Dokumentdatum]&quot;;_x000d__x000a__x0009__x0009__x0009_return obj.Dokumentdatum.LeftDate.ToString(&quot;dd.MM.yyyy&quot;);_x000d__x000a_        }_x000d__x000a__x0009__x0009__x000d__x000a__x0009__x0009_if (strNummer == 2)_x000d__x000a_        {_x000d__x000a_            if(obj.Dokumentdatum == null)_x000d__x000a_                return &quot;[Kein Dokumentdatum]&quot;;_x000d__x000a__x0009__x0009__x0009_return obj.Dokumentdatum.LeftDate.ToString(&quot;d. MMMM yyyy&quot;);_x000d__x000a_        }_x000d__x000a__x0009__x0009__x000d__x000a__x0009__x0009_if (strNummer == 3)_x000d__x000a_        {_x000d__x000a_            if(obj.Dokumentdatum == null)_x000d__x000a_                return &quot;[Kein Dokumentdatum]&quot;;_x000d__x000a__x0009__x0009__x0009_return obj.Dokumentdatum.LeftDate.ToLongDateString();_x000d__x000a_        }_x000d__x000a__x0009__x0009__x000d__x000a__x0009__x0009_if (strNummer == 4)_x000d__x000a_        {_x000d__x000a_            if(obj.Laufnummer == null)_x000d__x000a_                return &quot;[Kein Dokumentenlaufnummer]&quot;;_x000d__x000a__x0009__x0009__x0009_return obj.Laufnummer.ToString();_x000d__x000a_        }_x000d__x000a__x0009__x0009__x000d__x000a__x0009__x0009_/*_x000d__x000a__x0009__x0009_Geschäft_x000d__x000a__x0009__x0009_10  Laufnummer Geschäft_x000d__x000a__x0009__x0009_11  Organisationseinheit Geschäftseigner_x000d__x000a__x0009__x0009_12  Organisationseinheit Geschäftseigner Bemerkungsfeld (Tel/Mail)_x000d__x000a__x0009__x0009_13  RegPlan Positions-Nummer/-Aktenzeichen_x000d__x000a__x0009__x0009_14  RegPlan Positions-Begriff_x000d__x000a__x0009__x0009_*/_x000d__x000a__x0009__x0009__x000d__x000a__x0009__x0009_if (strNummer == 10)_x000d__x000a_        {_x000d__x000a__x0009__x0009__x0009_if(ges.Laufnummer == null)_x000d__x000a_                return &quot;[Keine Geschäftslaufnummer]&quot;;_x000d__x000a__x0009__x0009__x0009_return ges.Laufnummer.ToString();_x000d__x000a__x0009_    }_x000d__x000a__x0009__x0009__x000d__x000a__x0009__x0009_if (strNummer == 11)_x000d__x000a_        {_x000d__x000a__x0009__x0009__x0009_Organisationseinheit OE = ges.Geschaeftseigner as Organisationseinheit;_x000d__x000a__x000d__x000a__x0009__x0009__x0009_if(OE.Name == null)_x000d__x000a_                return &quot;[Kein Geschäftseigner]&quot;;_x000d__x000a__x0009__x0009__x0009_return OE.Name.ToString();_x000d__x000a_        }_x000d__x000a__x0009__x0009__x000d__x000a__x0009__x0009_if (strNummer == 12)_x000d__x000a_        {_x000d__x000a__x0009__x0009__x0009_Organisationseinheit OE = ges.Geschaeftseigner as Organisationseinheit;_x000d__x000a__x000d__x000a__x0009__x0009__x0009_if(OE.Name == null)_x000d__x000a_                return &quot;[Kein Geschäftseigner]&quot;;_x000d__x000a__x0009__x0009__x0009_return OE.Bemerkung.ToString();_x000d__x000a_        }_x000d__x000a__x0009__x0009__x000d__x000a__x0009__x0009_if (strNummer == 13)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Nummer(obj.Geschaeft as AbstraktesGeschaeft);_x000d__x000a__x0009__x0009__x0009__x0009_}_x000d__x000a__x0009__x0009__x0009_}_x000d__x000a__x0009__x0009__x0009__x0009__x000d__x000a__x0009__x0009__x0009_if (ges.CustomRegistraturplan.Aktenzeichen == null)_x000d__x000a__x0009__x0009__x0009_{_x000d__x000a__x0009__x0009__x0009__x0009_return &quot;[Keine RegPlan Position]&quot;;_x000d__x000a__x0009__x0009__x0009_}_x000d__x000a__x0009__x0009__x0009_return ges.CustomRegistraturplan.Aktenzeichen.ToString();_x000d__x000a__x0009__x0009_}_x000d__x000a__x0009__x0009__x000d__x000a__x0009__x0009_if (strNummer == 14)_x000d__x000a_        {_x0009__x0009__x000d__x000a__x000d__x000a__x0009__x0009__x0009_if (ges.CustomRegistraturplan == null)_x000d__x000a__x0009__x0009__x0009_{_x000d__x000a__x0009__x0009__x0009__x0009_if (ges.HauptDossier == null)_x000d__x000a__x0009__x0009__x0009__x0009_{_x000d__x000a__x0009__x0009__x0009__x0009__x0009_// Abfrage der Reg Pos des Hauptgeschäfts via Funktionen am Ende des Skripts_x000d__x000a__x0009__x0009__x0009__x0009__x0009_return  &quot;[Kein RegPlan zugewiesen]&quot;;_x000d__x000a__x0009__x0009__x0009__x0009_}_x000d__x000a__x0009__x0009__x0009__x0009_else_x000d__x000a__x0009__x0009__x0009__x0009_{_x000d__x000a__x0009__x0009__x0009__x0009__x0009_return GetRegPlanBegriff(obj.Geschaeft as AbstraktesGeschaeft);_x000d__x000a__x0009__x0009__x0009__x0009_}_x000d__x000a__x0009__x0009__x0009_}_x000d__x000a__x0009__x0009__x0009__x0009__x000d__x000a__x0009__x0009__x0009_if (ges.CustomRegistraturplan.Begriff == null)_x000d__x000a__x0009__x0009__x0009_{_x000d__x000a__x0009__x0009__x0009__x0009_return &quot;[Keine RegPlan Position]&quot;;_x000d__x000a__x0009__x0009__x0009_}_x000d__x000a__x0009__x0009__x0009_return ges.CustomRegistraturplan.Begriff.CurrentValue;_x000d__x000a__x0009__x0009_}_x000d__x000a__x0009__x0009__x000d__x000a__x0009__x0009_/*_x000d__x000a__x0009__x0009_Interaktiver Benutzer _x000d__x000a__x0009__x0009_20 Vorname_x000d__x000a__x0009__x0009_21 Name_x000d__x000a__x0009__x0009_22 Funktion_x000d__x000a__x0009__x0009_23 E-Mail Geschäft_x000d__x000a__x0009__x0009_24 Telefon Geschäft_x000d__x000a__x0009__x0009_25 Kurzzeichen KZ_x000d__x000a__x0009__x0009_*/_x0009__x0009__x000d__x000a__x0009__x0009__x000d__x000a__x000d__x000a__x0009__x0009_if (strNummer == 20)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Vorname == null)_x000d__x000a__x0009__x0009__x0009__x0009_return &quot;&quot;;_x000d__x000a__x0009__x0009__x0009_return benutzer.Vorname.ToString();_x000d__x000a__x0009_    }_x000d__x000a__x000d__x000a__x0009__x0009_if (strNummer == 21)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Name == null)_x000d__x000a__x0009__x0009__x0009__x0009_return &quot;&quot;;_x000d__x000a__x0009__x0009__x0009_return benutzer.Name.ToString();_x000d__x000a__x0009_    }_x0009__x0009__x000d__x000a__x000d__x000a__x0009__x0009_if (strNummer == 22)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Funktion == null)_x000d__x000a__x0009__x0009__x0009__x0009_return &quot;&quot;;_x000d__x000a__x0009__x0009__x0009_return benutzer.Funktion.ToString();_x000d__x000a__x0009_    }_x000d__x000a__x0009__x0009__x000d__x000a__x0009__x0009_if (strNummer == 23) //E-Mail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Email == null)_x000d__x000a__x0009__x0009__x0009__x0009_return &quot;[Keine E-Mail]&quot;; _x000d__x000a__x0009__x0009__x0009_return benutzer.Email.ToString();_x000d__x000a__x0009_    }_x000d__x000a__x0009__x0009__x000d__x000a__x0009__x0009_if (strNummer == 24) // Tel Geschäft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TelefonGeschaeft == null)_x000d__x000a__x0009__x0009__x0009__x0009_return &quot;[Keine Telefonnummer]&quot;; _x000d__x000a__x0009__x0009__x0009_return benutzer.TelefonGeschaeft.ToString();_x000d__x000a__x0009_    }_x0009__x000d__x000a__x0009__x0009__x000d__x000a__x0009__x0009_if (strNummer == 25) // Kurzzeichen KZ_x000d__x000a_        {_x000d__x000a_            if(benutzerTd == null)_x000d__x000a_                return &quot;[Kein Benutzer]&quot;;                                     _x000d__x000a__x0009__x0009__x0009__x000d__x000a_            Query q = new Query(benutzerTd);_x000d__x000a_            GUIDCriterion crit = new GUIDCriterion(userGuid);_x000d__x000a_            q.Criterions.Add(crit);_x000d__x000a_            TypedObjektList allBenutzers = CMI.DomainModel.MappingInterfaces.MapperSingleton.Instance.ExecuteObjektQuery(q, benutzerTd.AllFieldAndAssocFieldIds);_x000d__x000a_                 _x000d__x000a_            if(allBenutzers.Count != 1)_x000d__x000a_                return &quot;[Keine Benutzerdaten]&quot;;                                     _x000d__x000a_                 _x000d__x000a_            Benutzer benutzer = allBenutzers[0] as Benutzer;_x000d__x000a_            if (benutzer == null)_x000d__x000a_                return &quot;[Kein Benutzer]&quot;; _x000d__x000a__x0009__x0009__x0009__x000d__x000a__x0009__x0009__x0009_if (benutzer.Kurzzeichen == null)_x000d__x000a__x0009__x0009__x0009__x0009_return &quot;[Keine Kurzzeichen]&quot;; _x000d__x000a__x0009__x0009__x0009_return benutzer.Kurzzeichen.ToString();_x000d__x000a__x0009_    }_x0009__x0009__x0009__x000d__x000a__x0009__x0009__x0009__x0009__x000d__x000a_        return rueckgabe;_x000d__x000a_       }_x000d__x000a__x0009__x000d__x000a__x0009__x0009_/////////////////////////////////////////////////////////////////_x000d__x000a__x0009__x0009_// Zusatzfunktionen_x000d__x000a__x0009__x000d__x000a__x0009_    // Liest den Registraturplan aus, auch wenn es ein Subdossier ist,_x000d__x000a_        // das über keine eigene Position verfügt._x000d__x000a_        public String GetRegPlanBegriff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Begriff(ges.HauptDossier as AbstraktesGeschaeft);_x000d__x000a_            }_x000d__x000a_            return ges.CustomRegistraturplan.Begriff.CurrentValue;_x000d__x000a_        }_x000d__x000a__x0009__x0009__x000d__x000a__x0009__x0009_public String GetRegPlanNummer (AbstraktesGeschaeft ges)_x000d__x000a_        {_x000d__x000a_            if (ges.CustomRegistraturplan == null)_x000d__x000a_            {_x000d__x000a_                // Kein Regplan ohne ein Subdossier zu sein. Sollte es nicht geben._x000d__x000a_                if (ges.HauptDossier == null)_x000d__x000a_                    return &quot;&quot;;_x000d__x000a_                _x000d__x000a_                return GetRegPlanNummer(ges.HauptDossier as AbstraktesGeschaeft);_x000d__x000a_            }_x000d__x000a__x0009__x0009__x0009_return ges.CustomRegistraturplan.Aktenzeichen.ToString();_x000d__x000a_        }_x000d__x000a__x0009_}_x000d__x000a_}_x000d__x000a_"/>
    <w:docVar w:name="MetaTool_TypeDefinition" w:val="Dokument"/>
    <w:docVar w:name="OawAttachedTemplate" w:val="Brief.owt"/>
    <w:docVar w:name="OawBuiltInDocProps" w:val="&lt;OawBuiltInDocProps&gt;&lt;default profileUID=&quot;0&quot;&gt;&lt;word&gt;&lt;keywords&gt;&lt;/keywords&gt;&lt;comments&gt;&lt;/comments&gt;&lt;hyperlinkBase&gt;&lt;/hyperlinkBase&gt;&lt;fileName&gt;&lt;/fileName&gt;&lt;category&gt;&lt;/category&gt;&lt;company&gt;&lt;/company&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title&gt;&lt;value type=&quot;OawBookmark&quot; name=&quot;Subject&quot;&gt;&lt;separator text=&quot;&quot;&gt;&lt;/separator&gt;&lt;format text=&quot;&quot;&gt;&lt;/format&gt;&lt;/value&gt;&lt;/title&gt;&lt;defaultFilename&gt;&lt;value type=&quot;OawBookmark&quot; name=&quot;Subject&quot;&gt;&lt;separator text=&quot;&quot;&gt;&lt;/separator&gt;&lt;format text=&quot;&quot;&gt;&lt;/format&gt;&lt;/value&gt;&lt;/defaultFilename&gt;&lt;/word&gt;&lt;PDF&gt;&lt;keywords&gt;&lt;/keywords&gt;&lt;comments&gt;&lt;/comments&gt;&lt;hyperlinkBase&gt;&lt;/hyperlinkBase&gt;&lt;fileName&gt;&lt;/fileName&gt;&lt;category&gt;&lt;/category&gt;&lt;company&gt;&lt;/company&gt;&lt;subject&gt;&lt;value type=&quot;OawDocProperty&quot; name=&quot;BM_Subject&quot;&gt;&lt;separator text=&quot;&quot;&gt;&lt;/separator&gt;&lt;format text=&quot;&quot;&gt;&lt;/format&gt;&lt;/value&gt;&lt;/subject&gt;&lt;author&gt;&lt;value type=&quot;OawDocProperty&quot; name=&quot;Author.Name&quot;&gt;&lt;separator text=&quot;&quot;&gt;&lt;/separator&gt;&lt;format text=&quot;&quot;&gt;&lt;/format&gt;&lt;/value&gt;&lt;/author&gt;&lt;title&gt;&lt;value type=&quot;OawBookmark&quot; name=&quot;Subject&quot;&gt;&lt;separator text=&quot;&quot;&gt;&lt;/separator&gt;&lt;format text=&quot;&quot;&gt;&lt;/format&gt;&lt;/value&gt;&lt;/title&gt;&lt;defaultFilename&gt;&lt;value type=&quot;OawBookmark&quot; name=&quot;Subject&quot;&gt;&lt;separator text=&quot;&quot;&gt;&lt;/separator&gt;&lt;format text=&quot;&quot;&gt;&lt;/format&gt;&lt;/value&gt;&lt;/defaultFilename&gt;&lt;/PDF&gt;&lt;/default&gt;&lt;/OawBuiltInDocProps&gt;_x000d_"/>
    <w:docVar w:name="OawCreatedWithOfficeatworkVersion" w:val="4.10.3 (4.10.3589)"/>
    <w:docVar w:name="OawCreatedWithProjectID" w:val="bkd"/>
    <w:docVar w:name="OawCreatedWithProjectVersion" w:val="49"/>
    <w:docVar w:name="oawDefinitionTmpl" w:val="&lt;document&gt;&lt;OawBookmark name=&quot;RecipientFormattedFullAddress&quot;&gt;&lt;profile type=&quot;default&quot; UID=&quot;&quot; sameAsDefault=&quot;0&quot;&gt;&lt;documentProperty UID=&quot;2003080714212273705547&quot; dataSourceUID=&quot;prj.2004031513484256983218&quot;/&gt;&lt;type type=&quot;OawRecipient&quot;&gt;&lt;OawRecipient field=&quot;FormattedFullAddress&quot;/&gt;&lt;/type&gt;&lt;/profile&gt;&lt;/OawBookmark&gt;_x000d__x0009_&lt;OawBookmark name=&quot;RecipientIntroduction&quot;&gt;&lt;profile type=&quot;default&quot; UID=&quot;&quot; sameAsDefault=&quot;0&quot;&gt;&lt;documentProperty UID=&quot;2003080714212273705547&quot; dataSourceUID=&quot;prj.2004031513484256983218&quot;/&gt;&lt;type type=&quot;OawRecipient&quot;&gt;&lt;OawRecipient field=&quot;Introduction&quot;/&gt;&lt;/type&gt;&lt;/profile&gt;&lt;/OawBookmark&gt;_x000d__x0009_&lt;OawBookmark name=&quot;RecipientClosing&quot;&gt;&lt;profile type=&quot;default&quot; UID=&quot;&quot; sameAsDefault=&quot;0&quot;&gt;&lt;documentProperty UID=&quot;2003080714212273705547&quot; dataSourceUID=&quot;prj.2004031513484256983218&quot;/&gt;&lt;type type=&quot;OawRecipient&quot;&gt;&lt;OawRecipient field=&quot;Closing&quot;/&gt;&lt;/type&gt;&lt;/profile&gt;&lt;/OawBookmark&gt;_x000d__x0009_&lt;OawDocProperty name=&quot;Doc.Text&quot;&gt;&lt;profile type=&quot;default&quot; UID=&quot;&quot; sameAsDefault=&quot;0&quot;&gt;&lt;documentProperty UID=&quot;2003060614150123456789&quot; dataSourceUID=&quot;2003060614150123456789&quot;/&gt;&lt;type type=&quot;OawLanguage&quot;&gt;&lt;OawLanguage UID=&quot;Doc.Text&quot;/&gt;&lt;/type&gt;&lt;/profile&gt;&lt;/OawDocProperty&gt;_x000d__x0009_&lt;OawDocProperty name=&quot;Doc.Subject&quot;&gt;&lt;profile type=&quot;default&quot; UID=&quot;&quot; sameAsDefault=&quot;0&quot;&gt;&lt;documentProperty UID=&quot;2003060614150123456789&quot; dataSourceUID=&quot;2003060614150123456789&quot;/&gt;&lt;type type=&quot;OawLanguage&quot;&gt;&lt;OawLanguage UID=&quot;Doc.Subject&quot;/&gt;&lt;/type&gt;&lt;/profile&gt;&lt;/OawDocProperty&gt;_x000d__x0009_&lt;OawBookmark name=&quot;Enclosures&quot;&gt;&lt;profile type=&quot;default&quot; UID=&quot;&quot; sameAsDefault=&quot;0&quot;&gt;&lt;/profile&gt;&lt;/OawBookmark&gt;_x000d__x0009_&lt;OawPicture name=&quot;Logo&quot;&gt;&lt;profile type=&quot;default&quot; UID=&quot;&quot; sameAsDefault=&quot;0&quot;&gt;&lt;format UID=&quot;2007073117505982890682&quot; top=&quot;0&quot; left=&quot;0&quot; relativeHorizontalPosition=&quot;1&quot; relativeVerticalPosition=&quot;1&quot; horizontalAdjustment=&quot;0&quot; verticalAdjustment=&quot;0&quot; anchorBookmark=&quot;LogoP1, LogoPn&quot;/&gt;&lt;documentProperty UID=&quot;2002122011014149059130932&quot; dataSourceUID=&quot;prj.2003050916522158373536&quot;/&gt;&lt;type type=&quot;OawDatabase&quot;&gt;&lt;OawDatabase table=&quot;Data&quot; field=&quot;LogoColor&quot;/&gt;&lt;/type&gt;&lt;/profile&gt;&lt;/OawPicture&gt;_x000d__x0009_&lt;OawDocProperty name=&quot;Recipient.EMail&quot;&gt;&lt;profile type=&quot;default&quot; UID=&quot;&quot; sameAsDefault=&quot;0&quot;&gt;&lt;documentProperty UID=&quot;2003080714212273705547&quot; dataSourceUID=&quot;prj.2004031513484256983218&quot;/&gt;&lt;type type=&quot;OawRecipient&quot;&gt;&lt;OawRecipient table=&quot;Data&quot; field=&quot;EMail&quot;/&gt;&lt;/type&gt;&lt;/profile&gt;&lt;/OawDocProperty&gt;_x000d__x0009_&lt;OawBookmark name=&quot;Subject&quot;&gt;&lt;profile type=&quot;default&quot; UID=&quot;&quot; sameAsDefault=&quot;0&quot;&gt;&lt;/profile&gt;&lt;/OawBookmark&gt;_x000d__x0009_&lt;OawDocProperty name=&quot;BM_Subject&quot;&gt;&lt;profile type=&quot;default&quot; UID=&quot;&quot; sameAsDefault=&quot;0&quot;&gt;&lt;documentProperty UID=&quot;2003070216009988776655&quot; dataSourceUID=&quot;2003070216009988776655&quot;/&gt;&lt;type type=&quot;WordBookmark&quot;&gt;&lt;WordBookmark name=&quot;Subject&quot;/&gt;&lt;/type&gt;&lt;/profile&gt;&lt;/OawDocProperty&gt;_x000d__x0009_&lt;OawDocProperty name=&quot;Author.Name&quot;&gt;&lt;profile type=&quot;default&quot; UID=&quot;&quot; sameAsDefault=&quot;0&quot;&gt;&lt;documentProperty UID=&quot;2006040509495284662868&quot; dataSourceUID=&quot;prj.2003041709434161414032&quot;/&gt;&lt;type type=&quot;OawDatabase&quot;&gt;&lt;OawDatabase table=&quot;Data&quot; field=&quot;Name&quot;/&gt;&lt;/type&gt;&lt;/profile&gt;&lt;/OawDocProperty&gt;_x000d__x0009_&lt;OawBookmark name=&quot;Text&quot;&gt;&lt;profile type=&quot;default&quot; UID=&quot;&quot; sameAsDefault=&quot;0&quot;&gt;&lt;/profile&gt;&lt;/OawBookmark&gt;_x000d__x0009_&lt;OawDocProperty name=&quot;CustomField.Enclosures&quot;&gt;&lt;profile type=&quot;default&quot; UID=&quot;&quot; sameAsDefault=&quot;0&quot;&gt;&lt;documentProperty UID=&quot;2004112217333376588294&quot; dataSourceUID=&quot;prj.2004111209271974627605&quot;/&gt;&lt;type type=&quot;OawCustomFields&quot;&gt;&lt;OawCustomFields table=&quot;Data&quot; field=&quot;Enclosures&quot;/&gt;&lt;/type&gt;&lt;/profile&gt;&lt;/OawDocProperty&gt;_x000d__x0009_&lt;OawDocProperty name=&quot;CustomField.CopyTo&quot;&gt;&lt;profile type=&quot;default&quot; UID=&quot;&quot; sameAsDefault=&quot;0&quot;&gt;&lt;documentProperty UID=&quot;2004112217333376588294&quot; dataSourceUID=&quot;prj.2004111209271974627605&quot;/&gt;&lt;type type=&quot;OawCustomFields&quot;&gt;&lt;OawCustomFields table=&quot;Data&quot; field=&quot;CopyTo&quot;/&gt;&lt;/type&gt;&lt;/profile&gt;&lt;/OawDocProperty&gt;_x000d__x0009_&lt;OawBookmark name=&quot;CustomFieldEnclosures&quot;&gt;&lt;profile type=&quot;default&quot; UID=&quot;&quot; sameAsDefault=&quot;0&quot;&gt;&lt;documentProperty UID=&quot;2004112217333376588294&quot; dataSourceUID=&quot;prj.2004111209271974627605&quot;/&gt;&lt;type type=&quot;OawCustomFields&quot;&gt;&lt;OawCustomFields table=&quot;Data&quot; field=&quot;Enclosures&quot;/&gt;&lt;/type&gt;&lt;/profile&gt;&lt;/OawBookmark&gt;_x000d__x0009_&lt;OawBookmark name=&quot;CustomFieldCopyTo&quot;&gt;&lt;profile type=&quot;default&quot; UID=&quot;&quot; sameAsDefault=&quot;0&quot;&gt;&lt;documentProperty UID=&quot;2004112217333376588294&quot; dataSourceUID=&quot;prj.2004111209271974627605&quot;/&gt;&lt;type type=&quot;OawCustomFields&quot;&gt;&lt;OawCustomFields table=&quot;Data&quot; field=&quot;CopyTo&quot;/&gt;&lt;/type&gt;&lt;/profile&gt;&lt;/OawBookmark&gt;_x000d__x0009_&lt;OawDocProperty name=&quot;Doc.CopyTo&quot;&gt;&lt;profile type=&quot;default&quot; UID=&quot;&quot; sameAsDefault=&quot;0&quot;&gt;&lt;documentProperty UID=&quot;2003060614150123456789&quot; dataSourceUID=&quot;2003060614150123456789&quot;/&gt;&lt;type type=&quot;OawLanguage&quot;&gt;&lt;OawLanguage UID=&quot;Doc.CopyTo&quot;/&gt;&lt;/type&gt;&lt;/profile&gt;&lt;/OawDocProperty&gt;_x000d__x0009_&lt;OawDocProperty name=&quot;CustomField.ShowDocumentName&quot;&gt;&lt;profile type=&quot;default&quot; UID=&quot;&quot; sameAsDefault=&quot;0&quot;&gt;&lt;documentProperty UID=&quot;2004112217333376588294&quot; dataSourceUID=&quot;prj.2004111209271974627605&quot;/&gt;&lt;type type=&quot;OawCustomFields&quot;&gt;&lt;OawCustomFields table=&quot;Data&quot; field=&quot;ShowDocumentName&quot;/&gt;&lt;/type&gt;&lt;/profile&gt;&lt;/OawDocProperty&gt;_x000d__x0009_&lt;OawDocProperty name=&quot;Doc.Enclosures&quot;&gt;&lt;profile type=&quot;default&quot; UID=&quot;&quot; sameAsDefault=&quot;0&quot;&gt;&lt;documentProperty UID=&quot;2003060614150123456789&quot; dataSourceUID=&quot;2003060614150123456789&quot;/&gt;&lt;type type=&quot;OawLanguage&quot;&gt;&lt;OawLanguage UID=&quot;Doc.Enclosures&quot;/&gt;&lt;/type&gt;&lt;/profile&gt;&lt;/OawDocProperty&gt;_x000d_&lt;/document&gt;_x000d_"/>
    <w:docVar w:name="OawDistributionEnabled" w:val="&lt;Profiles&gt;&lt;Distribution type=&quot;2&quot; UID=&quot;3&quot;/&gt;&lt;Distribution type=&quot;1&quot; UID=&quot;2006120514175878093883&quot;/&gt;&lt;Distribution type=&quot;3&quot; UID=&quot;2006120514401556040061&quot;/&gt;&lt;/Profiles&gt;_x000d_"/>
    <w:docVar w:name="OawDocProp.2002122011014149059130932" w:val="&lt;source&gt;&lt;Fields List=&quot;LogoColor&quot;/&gt;&lt;profile type=&quot;default&quot; UID=&quot;&quot; sameAsDefault=&quot;0&quot;&gt;&lt;OawPicture name=&quot;Logo&quot; field=&quot;LogoColor&quot; UID=&quot;2007073117505982890682&quot; top=&quot;0&quot; left=&quot;0&quot; relativeHorizontalPosition=&quot;1&quot; relativeVerticalPosition=&quot;1&quot; horizontalAdjustment=&quot;0&quot; verticalAdjustment=&quot;0&quot; anchorBookmark=&quot;LogoP1, LogoPn&quot;/&gt;&lt;/profile&gt;&lt;/source&gt;"/>
    <w:docVar w:name="OawDocProp.2003060614150123456789" w:val="&lt;source&gt;&lt;profile type=&quot;default&quot; UID=&quot;&quot; sameAsDefault=&quot;0&quot;&gt;&lt;SQL&gt;SELECT Value, UID FROM Data WHERE LCID = '%WhereLCID%';&lt;/SQL&gt;&lt;OawDocProperty name=&quot;Doc.Text&quot; field=&quot;Doc.Text&quot;/&gt;&lt;OawDocProperty name=&quot;Doc.Subject&quot; field=&quot;Doc.Subject&quot;/&gt;&lt;OawDocProperty name=&quot;Doc.CopyTo&quot; field=&quot;Doc.CopyTo&quot;/&gt;&lt;OawDocProperty name=&quot;Doc.Enclosures&quot; field=&quot;Doc.Enclosures&quot;/&gt;&lt;/profile&gt;&lt;/source&gt;"/>
    <w:docVar w:name="OawDocProp.2003080714212273705547" w:val="&lt;source&gt;&lt;Fields List=&quot;FormattedFullAddress|Introduction|Closing|EMail&quot;/&gt;&lt;profile type=&quot;default&quot; UID=&quot;&quot; sameAsDefault=&quot;0&quot;&gt;&lt;OawBookmark name=&quot;RecipientFormattedFullAddress&quot; field=&quot;FormattedFullAddress&quot;/&gt;&lt;OawBookmark name=&quot;RecipientIntroduction&quot; field=&quot;Introduction&quot;/&gt;&lt;OawBookmark name=&quot;RecipientClosing&quot; field=&quot;Closing&quot;/&gt;&lt;OawDocProperty name=&quot;Recipient.EMail&quot; field=&quot;EMail&quot;/&gt;&lt;/profile&gt;&lt;/source&gt;"/>
    <w:docVar w:name="OawDocProp.2004112217333376588294" w:val="&lt;source&gt;&lt;Fields List=&quot;Enclosures|CopyTo|ShowDocumentName&quot;/&gt;&lt;profile type=&quot;default&quot; UID=&quot;&quot; sameAsDefault=&quot;0&quot;&gt;&lt;OawDocProperty name=&quot;CustomField.Enclosures&quot; field=&quot;Enclosures&quot;/&gt;&lt;OawDocProperty name=&quot;CustomField.CopyTo&quot; field=&quot;CopyTo&quot;/&gt;&lt;OawBookmark name=&quot;CustomFieldEnclosures&quot; field=&quot;Enclosures&quot;/&gt;&lt;OawBookmark name=&quot;CustomFieldCopyTo&quot; field=&quot;CopyTo&quot;/&gt;&lt;OawDocProperty name=&quot;CustomField.ShowDocumentName&quot; field=&quot;ShowDocumentName&quot;/&gt;&lt;/profile&gt;&lt;/source&gt;"/>
    <w:docVar w:name="OawDocProp.2006040509495284662868" w:val="&lt;source&gt;&lt;Fields List=&quot;Name&quot;/&gt;&lt;profile type=&quot;default&quot; UID=&quot;&quot; sameAsDefault=&quot;0&quot;&gt;&lt;OawDocProperty name=&quot;Author.Name&quot; field=&quot;Name&quot;/&gt;&lt;/profile&gt;&lt;/source&gt;"/>
    <w:docVar w:name="OawDocPropSource" w:val="&lt;DocProps&gt;&lt;DocProp UID=&quot;2003080714212273705547&quot; EntryUID=&quot;2020081010521179935689&quot; PrimaryUID=&quot;ClientSuite&quot; Active=&quot;true&quot;&gt;&lt;Field Name=&quot;DeliveryOption&quot; Value=&quot;&quot;/&gt;&lt;Field Name=&quot;RecipientActive&quot; Value=&quot;-1&quot;/&gt;&lt;Field Name=&quot;Closing&quot; Value=&quot;Freundliche Grüsse&quot;/&gt;&lt;Field Name=&quot;Introduction&quot; Value=&quot;Sehr geehrte Damen und Herren&quot;/&gt;&lt;Field Name=&quot;CompleteAddress&quot; Value=&quot;&quot;/&gt;&lt;Field Name=&quot;UID&quot; Value=&quot;2020081010521179935689&quot;/&gt;&lt;Field Name=&quot;MappingTableActive&quot; Value=&quot;-1&quot;/&gt;&lt;Field Name=&quot;EMail&quot; Value=&quot;&quot;/&gt;&lt;Field Name=&quot;FormattedFullAddress&quot; Value=&quot;&quot;/&gt;&lt;Field Name=&quot;IDName&quot; Value=&quot;&quot;/&gt;&lt;Field Name=&quot;DeliveryOption2&quot; Value=&quot;&quot;/&gt;&lt;/DocProp&gt;&lt;DocProp UID=&quot;2002122011014149059130932&quot; EntryUID=&quot;2019111314514056000164&quot; PrimaryUID=&quot;ClientSuite&quot; Active=&quot;true&quot;&gt;&lt;Field Name=&quot;UID&quot; Value=&quot;2019111314514056000164&quot;/&gt;&lt;Field Name=&quot;IDName&quot; Value=&quot;AKVB: Amt für Kindergarten, Volksschule und Beratung&quot;/&gt;&lt;Field Name=&quot;Amt&quot; Value=&quot;Amt für Kindergarten, Volksschule und Beratung&quot;/&gt;&lt;Field Name=&quot;Kurzname&quot; Value=&quot;AKVB&quot;/&gt;&lt;Field Name=&quot;AmtPPT&quot; Value=&quot;&quot;/&gt;&lt;Field Name=&quot;Direktion&quot; Value=&quot;Bildungs- und Kulturdirektion&quot;/&gt;&lt;Field Name=&quot;DirektionPPT&quot; Value=&quot;&quot;/&gt;&lt;Field Name=&quot;Address1&quot; Value=&quot;&quot;/&gt;&lt;Field Name=&quot;Address2&quot; Value=&quot;&quot;/&gt;&lt;Field Name=&quot;Address3&quot; Value=&quot;Sulgeneckstrasse 70&quot;/&gt;&lt;Field Name=&quot;Address4&quot; Value=&quot;&quot;/&gt;&lt;Field Name=&quot;Address5&quot; Value=&quot;3005 Bern&quot;/&gt;&lt;Field Name=&quot;AddressSingleLine&quot; Value=&quot;Bildungs- und Kulturdirektion, Sulgeneckstrasse 70, 3005 Bern&quot;/&gt;&lt;Field Name=&quot;City&quot; Value=&quot;Bern&quot;/&gt;&lt;Field Name=&quot;Phone&quot; Value=&quot;+41 31 633 84 51&quot;/&gt;&lt;Field Name=&quot;Fax&quot; Value=&quot;+41 31 633 83 55&quot;/&gt;&lt;Field Name=&quot;Email&quot; Value=&quot;akvb.bkd@be.ch&quot;/&gt;&lt;Field Name=&quot;Internet&quot; Value=&quot;www.bkd.be.ch&quot;/&gt;&lt;Field Name=&quot;Zusatz1&quot; Value=&quot;&quot;/&gt;&lt;Field Name=&quot;Zusatz2&quot; Value=&quot;&quot;/&gt;&lt;Field Name=&quot;WdA4LogoBlackWhitePortrait&quot; Value=&quot;%Logos%/Logo_Hoch.2100.490.emf&quot;/&gt;&lt;Field Name=&quot;WdA4LogoBlackWhiteLandscape&quot; Value=&quot;&quot;/&gt;&lt;Field Name=&quot;Logo2ndPagePortrait&quot; Value=&quot;&quot;/&gt;&lt;Field Name=&quot;Logo2ndPageLandscape&quot; Value=&quot;&quot;/&gt;&lt;Field Name=&quot;OlLogoSignature&quot; Value=&quot;&quot;/&gt;&lt;/DocProp&gt;&lt;DocProp UID=&quot;2006040509495284662868&quot; EntryUID=&quot;2003121817293296325874&quot; PrimaryUID=&quot;ClientSuite&quot; Active=&quot;true&quot;&gt;&lt;Field Name=&quot;UID&quot; Value=&quot;2003121817293296325874&quot;/&gt;&lt;Field Name=&quot;IDName&quot; Value=&quot;(Leer)&quot;/&gt;&lt;Field Name=&quot;Name&quot; Value=&quot;&quot;/&gt;&lt;Field Name=&quot;DirectPhone&quot; Value=&quot;&quot;/&gt;&lt;Field Name=&quot;EMail&quot; Value=&quot;&quot;/&gt;&lt;/DocProp&gt;&lt;DocProp UID=&quot;200212191811121321310321301031x&quot; EntryUID=&quot;2003121817293296325874&quot; PrimaryUID=&quot;ClientSuite&quot; Active=&quot;true&quot;&gt;&lt;Field Name=&quot;UID&quot; Value=&quot;2003121817293296325874&quot;/&gt;&lt;Field Name=&quot;IDName&quot; Value=&quot;(Leer)&quot;/&gt;&lt;Field Name=&quot;Name&quot; Value=&quot;&quot;/&gt;&lt;Field Name=&quot;DirectPhone&quot; Value=&quot;&quot;/&gt;&lt;Field Name=&quot;EMail&quot; Value=&quot;&quot;/&gt;&lt;/DocProp&gt;&lt;DocProp UID=&quot;2002122010583847234010578&quot; EntryUID=&quot;3649249688113161711431061551783229231186&quot; PrimaryUID=&quot;ClientSuite&quot; Active=&quot;true&quot;&gt;&lt;Field Name=&quot;UID&quot; Value=&quot;3649249688113161711431061551783229231186&quot;/&gt;&lt;Field Name=&quot;IDName&quot; Value=&quot;Sommer Erwin, BKD-AKVB&quot;/&gt;&lt;Field Name=&quot;Name&quot; Value=&quot;Erwin Sommer&quot;/&gt;&lt;Field Name=&quot;DirectPhone&quot; Value=&quot;+41 31 633 84 82&quot;/&gt;&lt;Field Name=&quot;EMail&quot; Value=&quot;erwin.sommer@be.ch&quot;/&gt;&lt;/DocProp&gt;&lt;DocProp UID=&quot;2003061115381095709037&quot; EntryUID=&quot;2003121817293296325874&quot; PrimaryUID=&quot;ClientSuite&quot; Active=&quot;true&quot;&gt;&lt;Field Name=&quot;UID&quot; Value=&quot;2003121817293296325874&quot;/&gt;&lt;Field Name=&quot;IDName&quot; Value=&quot;(Leer)&quot;/&gt;&lt;Field Name=&quot;Name&quot; Value=&quot;&quot;/&gt;&lt;Field Name=&quot;DirectPhone&quot; Value=&quot;&quot;/&gt;&lt;Field Name=&quot;EMail&quot; Value=&quot;&quot;/&gt;&lt;/DocProp&gt;&lt;DocProp UID=&quot;2009082513331568340343&quot; EntryUID=&quot;&quot; PrimaryUID=&quot;ClientSuite&quot; Active=&quot;true&quot;&gt;&lt;Field Name=&quot;UID&quot; Value=&quot;&quot;/&gt;&lt;/DocProp&gt;&lt;DocProp UID=&quot;2010020409223900652065&quot; EntryUID=&quot;&quot; PrimaryUID=&quot;ClientSuite&quot; Active=&quot;true&quot;&gt;&lt;Field Name=&quot;UID&quot; Value=&quot;&quot;/&gt;&lt;Field Name=&quot;Dok_Titel&quot; Value=&quot;TAS Vorlage Verfügung 2020&quot;/&gt;&lt;Field Name=&quot;Dok_Bemerkung&quot; Value=&quot;&quot;/&gt;&lt;Field Name=&quot;Dok_Thema&quot; Value=&quot;&quot;/&gt;&lt;Field Name=&quot;Dok_Autor&quot; Value=&quot;&quot;/&gt;&lt;Field Name=&quot;Dok_Standort&quot; Value=&quot;&quot;/&gt;&lt;Field Name=&quot;Dok_Kategorie&quot; Value=&quot;&quot;/&gt;&lt;Field Name=&quot;Dok_EingangMM&quot; Value=&quot;&quot;/&gt;&lt;Field Name=&quot;Dok_EingangMMMM&quot; Value=&quot;&quot;/&gt;&lt;Field Name=&quot;Dok_AusgangMM&quot; Value=&quot;&quot;/&gt;&lt;Field Name=&quot;Dok_AusgangMMMM&quot; Value=&quot;&quot;/&gt;&lt;Field Name=&quot;Dok_DatumMM&quot; Value=&quot;10.08.2020&quot;/&gt;&lt;Field Name=&quot;Dok_DatumMMMM&quot; Value=&quot;10. August 2020&quot;/&gt;&lt;Field Name=&quot;G_BeginnMM&quot; Value=&quot;10.12.2019&quot;/&gt;&lt;Field Name=&quot;G_BeginnMMMM&quot; Value=&quot;10. Dezember 2019&quot;/&gt;&lt;Field Name=&quot;G_Titel&quot; Value=&quot;Controlling Tagesschulen 2019 bis 2023&quot;/&gt;&lt;Field Name=&quot;G_Bemerkung&quot; Value=&quot;&quot;/&gt;&lt;Field Name=&quot;G_Eigner&quot; Value=&quot;AKVB-Zentrale: Amt für Kindergarten, Volksschule und Beratung (Zentralverwaltung)&quot;/&gt;&lt;Field Name=&quot;G_Laufnummer&quot; Value=&quot;2019.ERZ.73123&quot;/&gt;&lt;Field Name=&quot;G_Signatur&quot; Value=&quot;2019.ERZ.73123&quot;/&gt;&lt;Field Name=&quot;SelectedUID&quot; Value=&quot;2020081010563712534877&quot;/&gt;&lt;/DocProp&gt;&lt;DocProp UID=&quot;2020062411145703692913&quot; EntryUID=&quot;&quot; PrimaryUID=&quot;ClientSuite&quot; Active=&quot;true&quot;&gt;&lt;Field Name=&quot;UID&quot; Value=&quot;&quot;/&gt;&lt;/DocProp&gt;&lt;DocProp UID=&quot;2004112217333376588294&quot; EntryUID=&quot;2004123010144120300001&quot; PrimaryUID=&quot;ClientSuite&quot; Active=&quot;true&quot;&gt;&lt;Field Name=&quot;UID&quot; Value=&quot;2004123010144120300001&quot;/&gt;&lt;Field Name=&quot;DocumentDate&quot; Value=&quot;17. Dezember 2020&quot;/&gt;&lt;Field Name=&quot;Enclosures&quot; Value=&quot;&quot;/&gt;&lt;Field Name=&quot;CopyTo&quot; Value=&quot;&quot;/&gt;&lt;Field Name=&quot;Referenz&quot; Value=&quot;&quot;/&gt;&lt;Field Name=&quot;IhreReferenz&quot; Value=&quot;&quot;/&gt;&lt;Field Name=&quot;Amt&quot; Value=&quot;0&quot;/&gt;&lt;Field Name=&quot;Abteilung&quot; Value=&quot;-1&quot;/&gt;&lt;Field Name=&quot;ShowDocumentName&quot; Value=&quot;&quot;/&gt;&lt;/DocProp&gt;&lt;/DocProps&gt;_x000d_"/>
    <w:docVar w:name="OawDocumentLanguageID" w:val="2055"/>
    <w:docVar w:name="OawFormulas2InDocument" w:val="0"/>
    <w:docVar w:name="OawFormulasInDocument" w:val="0"/>
    <w:docVar w:name="OawMenusDef" w:val="&lt;MenusDef xmlns:xsi=&quot;http://www.w3.org/2001/XMLSchema-instance&quot; xsi:noNamespaceSchemaLocation=&quot;MenusDef_1.xsd&quot; SchemaVersion=&quot;1&quot;&gt;_x000d__x0009_&lt;Item Type=&quot;SubMenu&quot; IDName=&quot;TextStyles&quot;&gt;_x000d__x0009__x0009_&lt;Item Type=&quot;Button&quot; IDName=&quot;Normal&quot; Icon=&quot;3546&quot; Label=&quot;&amp;lt;translate&amp;gt;Style.Normal&amp;lt;/translate&amp;gt;&quot; Command=&quot;StyleApply&quot; Parameter=&quot;-1&quot;/&gt;_x000d__x0009__x0009_&lt;Item Type=&quot;Button&quot; IDName=&quot;NormalKeepTogether&quot; Icon=&quot;3546&quot; Label=&quot;&amp;lt;translate&amp;gt;Style.NormalKeepTogether&amp;lt;/translate&amp;gt;&quot; Command=&quot;StyleApply&quot; Parameter=&quot;NormalKeepTogether&quot;/&gt;_x000d__x0009__x0009_&lt;Item Type=&quot;Separator&quot;/&gt;_x000d__x0009__x0009_&lt;Item Type=&quot;Button&quot; IDName=&quot;SignatureLines&quot; Icon=&quot;3546&quot; Label=&quot;&amp;lt;translate&amp;gt;Style.SignatureLines&amp;lt;/translate&amp;gt;&quot; Command=&quot;StyleApply&quot; Parameter=&quot;SignatureLines&quot;/&gt;_x000d__x0009__x0009_&lt;Item Type=&quot;Button&quot; IDName=&quot;SignatureText&quot; Icon=&quot;3546&quot; Label=&quot;&amp;lt;translate&amp;gt;Style.SignatureText&amp;lt;/translate&amp;gt;&quot; Command=&quot;StyleApply&quot; Parameter=&quot;SignatureText&quot;/&gt;_x000d__x0009_&lt;/Item&gt;_x000d__x0009_&lt;Item Type=&quot;SubMenu&quot; IDName=&quot;CharacterStyles&quot;&gt;_x000d__x0009__x0009_&lt;Item Type=&quot;Button&quot; IDName=&quot;DefaultParagraphFont&quot;  Icon=&quot;3114&quot; Label=&quot;&amp;lt;translate&amp;gt;Style.DefaultParagraphFont&amp;lt;/translate&amp;gt;&quot; Command=&quot;StyleApply&quot; Parameter=&quot;-66&quot;/&gt;_x000d__x0009__x0009_&lt;Item Type=&quot;Button&quot; IDName=&quot;Emphasis&quot;  Icon=&quot;3114&quot; Label=&quot;&amp;lt;translate&amp;gt;Style.Emphasis&amp;lt;/translate&amp;gt;&quot; Command=&quot;StyleApply&quot; Parameter=&quot;-89&quot;/&gt;_x000d__x0009__x0009_&lt;Item Type=&quot;Button&quot; IDName=&quot;Italic&quot;  Icon=&quot;3114&quot; Label=&quot;&amp;lt;translate&amp;gt;Style.Italic&amp;lt;/translate&amp;gt;&quot; Command=&quot;StyleApply&quot; Parameter=&quot;Italic&quot;/&gt;_x000d__x0009_&lt;/Item&gt;_x000d__x0009_&lt;Item Type=&quot;SubMenu&quot; IDName=&quot;StructureStyles&quot;&gt;_x000d__x0009__x0009_&lt;Item Type=&quot;Button&quot; IDName=&quot;Subject&quot; Icon=&quot;3546&quot; Label=&quot;&amp;lt;translate&amp;gt;Style.Subject&amp;lt;/translate&amp;gt;&quot; Command=&quot;StyleApply&quot; Parameter=&quot;Subject&quot;/&gt;_x000d__x0009__x0009_&lt;Item Type=&quot;Separator&quot;/&gt;_x000d__x0009__x0009_&lt;Item Type=&quot;Button&quot; IDName=&quot;Heading1&quot; Icon=&quot;3546&quot; Label=&quot;&amp;lt;translate&amp;gt;Style.Heading1&amp;lt;/translate&amp;gt;&quot; Command=&quot;StyleApply&quot; Parameter=&quot;-2&quot;/&gt;_x000d__x0009__x0009_&lt;Item Type=&quot;Button&quot; IDName=&quot;Heading2&quot; Icon=&quot;3546&quot; Label=&quot;&amp;lt;translate&amp;gt;Style.Heading2&amp;lt;/translate&amp;gt;&quot; Command=&quot;StyleApply&quot; Parameter=&quot;-3&quot;/&gt;_x000d__x0009__x0009_&lt;Item Type=&quot;Button&quot; IDName=&quot;Heading3&quot; Icon=&quot;3546&quot; Label=&quot;&amp;lt;translate&amp;gt;Style.Heading3&amp;lt;/translate&amp;gt;&quot; Command=&quot;StyleApply&quot; Parameter=&quot;-4&quot;/&gt;_x000d__x0009__x0009_&lt;Item Type=&quot;Separator&quot;/&gt;_x000d__x0009__x0009_&lt;Item Type=&quot;Button&quot; IDName=&quot;Separator&quot; Icon=&quot;3546&quot; Label=&quot;&amp;lt;translate&amp;gt;Style.Separator&amp;lt;/translate&amp;gt;&quot; Command=&quot;StyleApply&quot; Parameter=&quot;Separator&quot;/&gt;_x000d__x0009_&lt;/Item&gt;_x000d__x0009_&lt;Item Type=&quot;SubMenu&quot; IDName=&quot;TopicStyles&quot;&gt;_x000d__x0009__x0009_&lt;Item Type=&quot;Button&quot; IDName=&quot;Topic300Line&quot; Icon=&quot;3546&quot; Label=&quot;&amp;lt;translate&amp;gt;Style.Topic300Line&amp;lt;/translate&amp;gt;&quot; Command=&quot;StyleApply&quot; Parameter=&quot;Topic300Line&quot;/&gt;_x000d__x0009__x0009_&lt;Item Type=&quot;Button&quot; IDName=&quot;Topic600Line&quot; Icon=&quot;3546&quot; Label=&quot;&amp;lt;translate&amp;gt;Style.Topic600Line&amp;lt;/translate&amp;gt;&quot; Command=&quot;StyleApply&quot; Parameter=&quot;Topic600Line&quot;/&gt;_x000d__x0009__x0009_&lt;Item Type=&quot;Button&quot; IDName=&quot;Topic900Line&quot; Icon=&quot;3546&quot; Label=&quot;&amp;lt;translate&amp;gt;Style.Topic900Line&amp;lt;/translate&amp;gt;&quot; Command=&quot;StyleApply&quot; Parameter=&quot;Topic900Line&quot;/&gt;_x000d__x0009_&lt;/Item&gt;_x000d__x0009_&lt;Item Type=&quot;SubMenu&quot; IDName=&quot;ListStyles&quot;&gt;_x000d__x0009__x0009_&lt;Item Type=&quot;Button&quot; IDName=&quot;ListWithSymbols&quot; Icon=&quot;3546&quot; Label=&quot;&amp;lt;translate&amp;gt;Style.ListWithSymbols&amp;lt;/translate&amp;gt;&quot; Command=&quot;StyleApply&quot; Parameter=&quot;ListWithSymbols&quot;/&gt;_x000d__x0009__x0009_&lt;Item Type=&quot;Button&quot; IDName=&quot;ListWithLetters&quot; Icon=&quot;3546&quot; Label=&quot;&amp;lt;translate&amp;gt;Style.ListWithLetters&amp;lt;/translate&amp;gt;&quot; Command=&quot;StyleApply&quot; Parameter=&quot;ListWithLetters&quot;/&gt;_x000d__x0009__x0009_&lt;Item Type=&quot;Button&quot; IDName=&quot;ListWithNumbers&quot; Icon=&quot;3546&quot; Label=&quot;&amp;lt;translate&amp;gt;Style.ListWithNumbers&amp;lt;/translate&amp;gt;&quot; Command=&quot;StyleApply&quot; Parameter=&quot;ListWithNumbers&quot;/&gt;_x000d__x0009_&lt;/Item&gt;_x000d_&lt;/MenusDef&gt;"/>
    <w:docVar w:name="OawOMS" w:val="&lt;OawOMS&gt;&lt;send profileUID=&quot;2003010711200895123470110&quot;&gt;&lt;mail&gt;&lt;cc&gt;&lt;/cc&gt;&lt;bcc&gt;&lt;/bcc&gt;&lt;body&gt;&lt;/body&gt;&lt;to&gt;&lt;value type=&quot;OawDocProperty&quot; name=&quot;Recipient.EMail&quot;&gt;&lt;separator text=&quot;&quot;&gt;&lt;/separator&gt;&lt;format text=&quot;&quot;&gt;&lt;/format&gt;&lt;/value&gt;&lt;/to&gt;&lt;subject&gt;&lt;value type=&quot;OawBookmark&quot; name=&quot;Subject&quot;&gt;&lt;separator text=&quot;&quot;&gt;&lt;/separator&gt;&lt;format text=&quot;&quot;&gt;&lt;/format&gt;&lt;/value&gt;&lt;/subject&gt;&lt;/mail&gt;&lt;word&gt;&lt;author&gt;&lt;/author&gt;&lt;manager&gt;&lt;/manager&gt;&lt;company&gt;&lt;/company&gt;&lt;category&gt;&lt;/category&gt;&lt;keywords&gt;&lt;/keywords&gt;&lt;comments&gt;&lt;/comments&gt;&lt;hyperlinkBase&gt;&lt;/hyperlinkBase&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word&gt;&lt;PDF&gt;&lt;author&gt;&lt;/author&gt;&lt;manager&gt;&lt;/manager&gt;&lt;company&gt;&lt;/company&gt;&lt;category&gt;&lt;/category&gt;&lt;keywords&gt;&lt;/keywords&gt;&lt;comments&gt;&lt;/comments&gt;&lt;hyperlinkBase&gt;&lt;/hyperlinkBase&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PDF&gt;&lt;/send&gt;&lt;send profileUID=&quot;2006120514241910601803&quot;&gt;&lt;mail&gt;&lt;cc&gt;&lt;/cc&gt;&lt;bcc&gt;&lt;/bcc&gt;&lt;subject&gt;&lt;/subject&gt;&lt;body&gt;&lt;/body&gt;&lt;to&gt;&lt;value type=&quot;OawDocProperty&quot; name=&quot;Recipient.EMail&quot;&gt;&lt;separator text=&quot;&quot;&gt;&lt;/separator&gt;&lt;format text=&quot;&quot;&gt;&lt;/format&gt;&lt;/value&gt;&lt;/to&gt;&lt;/mail&gt;&lt;word&gt;&lt;title&gt;&lt;/title&gt;&lt;subject&gt;&lt;/subject&gt;&lt;author&gt;&lt;/author&gt;&lt;manager&gt;&lt;/manager&gt;&lt;company&gt;&lt;/company&gt;&lt;category&gt;&lt;/category&gt;&lt;keywords&gt;&lt;/keywords&gt;&lt;comments&gt;&lt;/comments&gt;&lt;hyperlinkBase&gt;&lt;/hyperlinkBase&gt;&lt;fileName&gt;&lt;/fileName&gt;&lt;/word&gt;&lt;PDF&gt;&lt;title&gt;&lt;/title&gt;&lt;subject&gt;&lt;/subject&gt;&lt;author&gt;&lt;/author&gt;&lt;manager&gt;&lt;/manager&gt;&lt;company&gt;&lt;/company&gt;&lt;category&gt;&lt;/category&gt;&lt;keywords&gt;&lt;/keywords&gt;&lt;comments&gt;&lt;/comments&gt;&lt;hyperlinkBase&gt;&lt;/hyperlinkBase&gt;&lt;fileName&gt;&lt;/fileName&gt;&lt;/PDF&gt;&lt;/send&gt;&lt;send profileUID=&quot;2006120514175878093883&quot;&gt;&lt;mail&gt;&lt;cc&gt;&lt;/cc&gt;&lt;bcc&gt;&lt;/bcc&gt;&lt;body&gt;&lt;/body&gt;&lt;to&gt;&lt;value type=&quot;OawDocProperty&quot; name=&quot;Recipient.EMail&quot;&gt;&lt;separator text=&quot;&quot;&gt;&lt;/separator&gt;&lt;format text=&quot;&quot;&gt;&lt;/format&gt;&lt;/value&gt;&lt;/to&gt;&lt;subject&gt;&lt;value type=&quot;OawBookmark&quot; name=&quot;Subject&quot;&gt;&lt;separator text=&quot;&quot;&gt;&lt;/separator&gt;&lt;format text=&quot;&quot;&gt;&lt;/format&gt;&lt;/value&gt;&lt;/subject&gt;&lt;/mail&gt;&lt;word&gt;&lt;subject&gt;&lt;/subject&gt;&lt;author&gt;&lt;/author&gt;&lt;manager&gt;&lt;/manager&gt;&lt;company&gt;&lt;/company&gt;&lt;category&gt;&lt;/category&gt;&lt;keywords&gt;&lt;/keywords&gt;&lt;comments&gt;&lt;/comments&gt;&lt;hyperlinkBase&gt;&lt;/hyperlinkBase&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word&gt;&lt;PDF&gt;&lt;subject&gt;&lt;/subject&gt;&lt;author&gt;&lt;/author&gt;&lt;manager&gt;&lt;/manager&gt;&lt;company&gt;&lt;/company&gt;&lt;category&gt;&lt;/category&gt;&lt;keywords&gt;&lt;/keywords&gt;&lt;comments&gt;&lt;/comments&gt;&lt;hyperlinkBase&gt;&lt;/hyperlinkBase&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PDF&gt;&lt;/send&gt;&lt;send profileUID=&quot;2006121210395821292110&quot;&gt;&lt;mail&gt;&lt;cc&gt;&lt;/cc&gt;&lt;body&gt;&lt;/body&gt;&lt;to&gt;&lt;value type=&quot;OawDocProperty&quot; name=&quot;Recipient.EMail&quot;&gt;&lt;separator text=&quot;&quot;&gt;&lt;/separator&gt;&lt;format text=&quot;&quot;&gt;&lt;/format&gt;&lt;/value&gt;&lt;/to&gt;&lt;subject&gt;&lt;value type=&quot;OawBookmark&quot; name=&quot;Subject&quot;&gt;&lt;separator text=&quot;&quot;&gt;&lt;/separator&gt;&lt;format text=&quot;&quot;&gt;&lt;/format&gt;&lt;/value&gt;&lt;/subject&gt;&lt;/mail&gt;&lt;word&gt;&lt;subject&gt;&lt;/subject&gt;&lt;author&gt;&lt;/author&gt;&lt;manager&gt;&lt;/manager&gt;&lt;company&gt;&lt;/company&gt;&lt;category&gt;&lt;/category&gt;&lt;keywords&gt;&lt;/keywords&gt;&lt;comments&gt;&lt;/comments&gt;&lt;hyperlinkBase&gt;&lt;/hyperlinkBase&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word&gt;&lt;PDF&gt;&lt;subject&gt;&lt;/subject&gt;&lt;author&gt;&lt;/author&gt;&lt;manager&gt;&lt;/manager&gt;&lt;company&gt;&lt;/company&gt;&lt;category&gt;&lt;/category&gt;&lt;keywords&gt;&lt;/keywords&gt;&lt;comments&gt;&lt;/comments&gt;&lt;hyperlinkBase&gt;&lt;/hyperlinkBase&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PDF&gt;&lt;/send&gt;&lt;send profileUID=&quot;2016111410482435322597&quot;&gt;&lt;word&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word&gt;&lt;PDF&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PDF&gt;&lt;mail&gt;&lt;subject&gt;&lt;value type=&quot;OawBookmark&quot; name=&quot;Subject&quot;&gt;&lt;separator text=&quot;&quot;&gt;&lt;/separator&gt;&lt;format text=&quot;&quot;&gt;&lt;/format&gt;&lt;/value&gt;&lt;/subject&gt;&lt;/mail&gt;&lt;/send&gt;&lt;save profileUID=&quot;2004062216425255253277&quot;&gt;&lt;word&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word&gt;&lt;PDF&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PDF&gt;&lt;/save&gt;&lt;save profileUID=&quot;2006120514401556040061&quot;&gt;&lt;word&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word&gt;&lt;PDF&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PDF&gt;&lt;/save&gt;&lt;save profileUID=&quot;2016111410481775126934&quot;&gt;&lt;word&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word&gt;&lt;PDF&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PDF&gt;&lt;/save&gt;&lt;save profileUID=&quot;2006121210441235887611&quot;&gt;&lt;word&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word&gt;&lt;PDF&gt;&lt;title&gt;&lt;value type=&quot;OawBookmark&quot; name=&quot;Subject&quot;&gt;&lt;separator text=&quot;&quot;&gt;&lt;/separator&gt;&lt;format text=&quot;&quot;&gt;&lt;/format&gt;&lt;/value&gt;&lt;/title&gt;&lt;fileName&gt;&lt;value type=&quot;OawBookmark&quot; name=&quot;Subject&quot;&gt;&lt;separator text=&quot;&quot;&gt;&lt;/separator&gt;&lt;format text=&quot;&quot;&gt;&lt;/format&gt;&lt;/value&gt;&lt;/fileName&gt;&lt;/PDF&gt;&lt;/save&gt;&lt;/OawOMS&gt;_x000d_"/>
    <w:docVar w:name="oawPaperSize" w:val="7"/>
    <w:docVar w:name="OawPrinterTray.2003010711185094343750537" w:val="&lt;empty/&gt;"/>
    <w:docVar w:name="OawPrinterTray.2006120711380151760646" w:val="&lt;empty/&gt;"/>
    <w:docVar w:name="OawPrinterTray.3" w:val="&lt;empty/&gt;"/>
    <w:docVar w:name="OawPrinterTray.4" w:val="&lt;empty/&gt;"/>
    <w:docVar w:name="OawProjectID" w:val="bkd"/>
    <w:docVar w:name="OawRecipients" w:val="&lt;Recipients&gt;&lt;Recipient PrimaryUID=&quot;ClientSuite&quot;&gt;&lt;DeliveryOption&gt;&lt;/DeliveryOption&gt;&lt;RecipientActive&gt;-1&lt;/RecipientActive&gt;&lt;Closing&gt;Freundliche Grüsse&lt;/Closing&gt;&lt;Introduction&gt;Sehr geehrte Damen und Herren&lt;/Introduction&gt;&lt;CompleteAddress&gt;&lt;/CompleteAddress&gt;&lt;UID&gt;2020081010521179935689&lt;/UID&gt;&lt;MappingTableActive&gt;-1&lt;/MappingTableActive&gt;&lt;EMail&gt;&lt;/EMail&gt;&lt;FormattedFullAddress&gt;&lt;/FormattedFullAddress&gt;&lt;IDName&gt;&lt;/IDName&gt;&lt;DeliveryOption2&gt;&lt;/DeliveryOption2&gt;&lt;/Recipient&gt;&lt;/Recipients&gt;_x000d_"/>
    <w:docVar w:name="OawSelectedSource.200212191811121321310321301031x" w:val="&lt;empty/&gt;"/>
    <w:docVar w:name="OawSelectedSource.2002122010583847234010578" w:val="&lt;empty/&gt;"/>
    <w:docVar w:name="OawSelectedSource.2002122011014149059130932" w:val="&lt;empty/&gt;"/>
    <w:docVar w:name="OawSelectedSource.2003061115381095709037" w:val="&lt;empty/&gt;"/>
    <w:docVar w:name="OawSelectedSource.2003080714212273705547" w:val="&lt;empty/&gt;"/>
    <w:docVar w:name="OawSelectedSource.2004112217333376588294" w:val="&lt;empty/&gt;"/>
    <w:docVar w:name="OawSelectedSource.2006040509495284662868" w:val="&lt;empty/&gt;"/>
    <w:docVar w:name="OawSelectedSource.2009082513331568340343" w:val="&lt;empty/&gt;"/>
    <w:docVar w:name="OawSelectedSource.2010020409223900652065" w:val="&lt;empty/&gt;"/>
    <w:docVar w:name="OawSelectedSource.2020062411145703692913" w:val="&lt;empty/&gt;"/>
    <w:docVar w:name="OawTemplateProperties" w:val="password:=&lt;Semicolon/&gt;MnO`rrvnqc.=;jumpToFirstField:=1;dotReverenceRemove:=1;resizeA4Letter:=1;unpdateDocPropsOnNewOnly:=0;showAllNoteItems:=0;CharCodeChecked:=;CharCodeUnchecked:=;WizardSteps:=0|1|2|4;DocumentTitle:=;DisplayName:=&lt;translate&gt;Template.Letter&lt;/translate&gt;;ID:=;protectionType:=-1;"/>
    <w:docVar w:name="OawTemplatePropertiesXML" w:val="&lt;?xml version=&quot;1.0&quot;?&gt;_x000d_&lt;TemplateProperties&gt;&lt;RecipientFields&gt;&lt;Field UID=&quot;2008091113140639498668&quot; Label=&quot;&quot;/&gt;&lt;Field UID=&quot;2004031513575326984562&quot; Label=&quot;&quot;/&gt;&lt;Field UID=&quot;2004031514011258946758&quot; Label=&quot;&quot;/&gt;&lt;Field UID=&quot;2004031181448127964532&quot; Label=&quot;&quot;/&gt;&lt;Field UID=&quot;2004031181449458765301&quot; Label=&quot;&quot;/&gt;&lt;/RecipientFields&gt;&lt;ProtectionType&gt;-1&lt;/ProtectionType&gt;&lt;Password&gt;&lt;/Password&gt;&lt;Validation&gt;&lt;/Validation&gt;&lt;/TemplateProperties&gt;_x000d_"/>
    <w:docVar w:name="OawTemplateVersion" w:val="12"/>
    <w:docVar w:name="OawTemplPropsCm" w:val="&lt;TemplPropsCm xmlns:xsi=&quot;http://www.w3.org/2001/XMLSchema-instance&quot; xsi:noNamespaceSchemaLocation=&quot;TemplPropsCm_1.xsd&quot; SchemaVersion=&quot;1&quot; TemplateID=&quot;&quot; TemplateVersion=&quot;&quot;&gt;_x000d_&lt;Bookmark Name=&quot;Subject&quot; Label=&quot;&amp;lt;translate&amp;gt;SmartTemplate.Subject&amp;lt;/translate&amp;gt;&quot; Style=&quot;Brieftitel&quot;/&gt;_x000d_&lt;Bookmark Name=&quot;Text&quot; Label=&quot;&amp;lt;translate&amp;gt;SmartTemplate.Text&amp;lt;/translate&amp;gt;&quot;/&gt;_x000d_&lt;Bookmark Name=&quot;CustomFieldEnclosures&quot; Label=&quot;&amp;lt;translate&amp;gt;SmartTemplate.Enclosures&amp;lt;/translate&amp;gt;&quot; Style=&quot;Enclosures&quot;/&gt;_x000d_&lt;Bookmark Name=&quot;CustomFieldCopyTo&quot; Label=&quot;&amp;lt;translate&amp;gt;SmartTemplate.CopyTo&amp;lt;/translate&amp;gt;&quot; Style=&quot;CopyTo&quot;/&gt;_x000d_&lt;Bookmark Name=&quot;Zusatz&quot; Label=&quot;Zusatz&quot;/&gt;_x000d_&lt;/TemplPropsCm&gt;"/>
    <w:docVar w:name="OawTemplPropsStm" w:val="&lt;TemplPropsStm xmlns:xsi=&quot;http://www.w3.org/2001/XMLSchema-instance&quot; xsi:noNamespaceSchemaLocation=&quot;TemplPropsStm_1.xsd&quot; SchemaVersion=&quot;1&quot; TemplateID=&quot;&quot; TemplateVersion=&quot;&quot;&gt;_x000d_&lt;Bookmark Name=&quot;Subject&quot; Label=&quot;&amp;lt;translate&amp;gt;SmartTemplate.Subject&amp;lt;/translate&amp;gt;&quot; Style=&quot;Brieftitel&quot;/&gt;_x000d_&lt;Bookmark Name=&quot;Text&quot; Label=&quot;&amp;lt;translate&amp;gt;SmartTemplate.Text&amp;lt;/translate&amp;gt;&quot;/&gt;_x000d_&lt;Bookmark Name=&quot;CustomFieldEnclosures&quot; Label=&quot;&amp;lt;translate&amp;gt;SmartTemplate.Enclosures&amp;lt;/translate&amp;gt;&quot; Style=&quot;Enclosures&quot;/&gt;_x000d_&lt;Bookmark Name=&quot;CustomFieldCopyTo&quot; Label=&quot;&amp;lt;translate&amp;gt;SmartTemplate.CopyTo&amp;lt;/translate&amp;gt;&quot; Style=&quot;CopyTo&quot;/&gt;_x000d_&lt;Bookmark Name=&quot;Zusatz&quot; Label=&quot;Zusatz&quot;/&gt;_x000d_&lt;/TemplPropsStm&gt;"/>
    <w:docVar w:name="officeatworkWordMasterTemplateConfiguration" w:val="&lt;!--Created with officeatwork--&gt;_x000d__x000a_&lt;WordMasterTemplateConfiguration&gt;_x000d__x000a_  &lt;LayoutSets /&gt;_x000d__x000a_  &lt;Pictures&gt;_x000d__x000a_    &lt;Picture Id=&quot;e16b42fa-2831-4f8b-829b-ae8c&quot; IdName=&quot;LogoFirstPage&quot; IsSelected=&quot;False&quot; IsExpanded=&quot;True&quot;&gt;_x000d__x000a_      &lt;AlternativeText Title=&quot;&quot;&gt;&lt;/AlternativeText&gt;_x000d__x000a_      &lt;PageSetupSpecifics&gt;_x000d__x000a_        &lt;PageSetupSpecific IdName=&quot;LogoA4&quot; PaperSize=&quot;A4&quot; Orientation=&quot;Portrait&quot; IsSelected=&quot;true&quot;&gt;_x000d__x000a_          &lt;Source Value=&quot;[[MasterProperty('Organisation','WdA4LogoBlackWhitePortrai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3&quot;&gt;_x000d__x000a_              &lt;Source Value=&quot;[[MasterProperty('Organisation','WdA4LogoBlackWhitePortrait')]]&quot; /&gt;_x000d__x000a_            &lt;/OutputProfileSpecific&gt;_x000d__x000a_            &lt;OutputProfileSpecific Type=&quot;Print&quot; Id=&quot;2019010814315984322704&quot; /&gt;_x000d__x000a_            &lt;OutputProfileSpecific Type=&quot;Save&quot; Id=&quot;2006120514401556040061&quot;&gt;_x000d__x000a_              &lt;Source Value=&quot;[[MasterProperty('Organisation','WdA4LogoBlackWhitePortrait')]]&quot; /&gt;_x000d__x000a_            &lt;/OutputProfileSpecific&gt;_x000d__x000a_            &lt;OutputProfileSpecific Type=&quot;Save&quot; Id=&quot;2019010814325042288952&quot; /&gt;_x000d__x000a_            &lt;OutputProfileSpecific Type=&quot;Send&quot; Id=&quot;2006120514175878093883&quot;&gt;_x000d__x000a_              &lt;Source Value=&quot;[[MasterProperty('Organisation','WdA4LogoBlackWhitePortrait')]]&quot; /&gt;_x000d__x000a_            &lt;/OutputProfileSpecific&gt;_x000d__x000a_            &lt;OutputProfileSpecific Type=&quot;Send&quot; Id=&quot;2019010814332050847438&quot; /&gt;_x000d__x000a_          &lt;/OutputProfileSpecifics&gt;_x000d__x000a_        &lt;/PageSetupSpecific&gt;_x000d__x000a_      &lt;/PageSetupSpecifics&gt;_x000d__x000a_    &lt;/Picture&gt;_x000d__x000a_    &lt;Picture Id=&quot;2fed84a1-368f-4382-aa2f-9dd1&quot; IdName=&quot;LogoFollowingPages&quot; IsSelected=&quot;False&quot; IsExpanded=&quot;True&quot;&gt;_x000d__x000a_      &lt;AlternativeText Title=&quot;&quot;&gt;&lt;/AlternativeText&gt;_x000d__x000a_      &lt;PageSetupSpecifics&gt;_x000d__x000a_        &lt;PageSetupSpecific IdName=&quot;LogoA4&quot; PaperSize=&quot;A4&quot; Orientation=&quot;Portrait&quot; IsSelected=&quot;false&quot;&gt;_x000d__x000a_          &lt;Source Value=&quot;[[MasterProperty('Organisation','Logo2ndPagePortrait')]]&quot; /&gt;_x000d__x000a_          &lt;HorizontalPosition Relative=&quot;Page&quot; Alignment=&quot;Left&quot; Unit=&quot;cm&quot;&gt;0&lt;/HorizontalPosition&gt;_x000d__x000a_          &lt;VerticalPosition Relative=&quot;Page&quot; Alignment=&quot;Top&quot; Unit=&quot;cm&quot;&gt;0&lt;/VerticalPosition&gt;_x000d__x000a_          &lt;OutputProfileSpecifics&gt;_x000d__x000a_            &lt;OutputProfileSpecific Type=&quot;Print&quot; Id=&quot;3&quot;&gt;_x000d__x000a_              &lt;Source Value=&quot;[[MasterProperty('Organisation','Logo2ndPagePortrait')]]&quot; /&gt;_x000d__x000a_            &lt;/OutputProfileSpecific&gt;_x000d__x000a_            &lt;OutputProfileSpecific Type=&quot;Print&quot; Id=&quot;2019010814315984322704&quot; /&gt;_x000d__x000a_            &lt;OutputProfileSpecific Type=&quot;Save&quot; Id=&quot;2006120514401556040061&quot;&gt;_x000d__x000a_              &lt;Source Value=&quot;[[MasterProperty('Organisation','Logo2ndPagePortrait')]]&quot; /&gt;_x000d__x000a_            &lt;/OutputProfileSpecific&gt;_x000d__x000a_            &lt;OutputProfileSpecific Type=&quot;Save&quot; Id=&quot;2019010814325042288952&quot; /&gt;_x000d__x000a_            &lt;OutputProfileSpecific Type=&quot;Send&quot; Id=&quot;2006120514175878093883&quot;&gt;_x000d__x000a_              &lt;Source Value=&quot;[[MasterProperty('Organisation','Logo2ndPagePortrait')]]&quot; /&gt;_x000d__x000a_            &lt;/OutputProfileSpecific&gt;_x000d__x000a_            &lt;OutputProfileSpecific Type=&quot;Send&quot; Id=&quot;2019010814332050847438&quot; /&gt;_x000d__x000a_          &lt;/OutputProfileSpecifics&gt;_x000d__x000a_        &lt;/PageSetupSpecific&gt;_x000d__x000a_      &lt;/PageSetupSpecifics&gt;_x000d__x000a_    &lt;/Picture&gt;_x000d__x000a_    &lt;Picture Id=&quot;247e2e3f-eb6f-47aa-a94d-b9a4&quot; IdName=&quot;Signature1&quot; IsSelected=&quot;False&quot; IsExpanded=&quot;True&quot;&gt;_x000d__x000a_      &lt;AlternativeText Title=&quot;&quot;&gt;&lt;/AlternativeText&gt;_x000d__x000a_      &lt;PageSetupSpecifics&gt;_x000d__x000a_        &lt;PageSetupSpecific IdName=&quot;Signature1A4&quot; PaperSize=&quot;A4&quot; Orientation=&quot;Portrait&quot; IsSelected=&quot;false&quot;&gt;_x000d__x000a_          &lt;Source Value=&quot;&quot; /&gt;_x000d__x000a_          &lt;HorizontalPosition Relative=&quot;Character&quot; Alignment=&quot;Left&quot; Unit=&quot;mm&quot;&gt;-0.33&lt;/HorizontalPosition&gt;_x000d__x000a_          &lt;VerticalPosition Relative=&quot;Line&quot; Alignment=&quot;Top&quot; Unit=&quot;mm&quot;&gt;-0.66&lt;/VerticalPosition&gt;_x000d__x000a_          &lt;OutputProfileSpecifics&gt;_x000d__x000a_            &lt;OutputProfileSpecific Type=&quot;Print&quot; Id=&quot;3&quot;&gt;_x000d__x000a_              &lt;Source Value=&quot;[[MasterProperty('Signature1','Signature')]]&quot; /&gt;_x000d__x000a_            &lt;/OutputProfileSpecific&gt;_x000d__x000a_            &lt;OutputProfileSpecific Type=&quot;Print&quot; Id=&quot;2019010814315984322704&quot; /&gt;_x000d__x000a_            &lt;OutputProfileSpecific Type=&quot;Save&quot; Id=&quot;2006120514401556040061&quot;&gt;_x000d__x000a_              &lt;Source Value=&quot;[[MasterProperty('Signature1','Signature')]]&quot; /&gt;_x000d__x000a_            &lt;/OutputProfileSpecific&gt;_x000d__x000a_            &lt;OutputProfileSpecific Type=&quot;Save&quot; Id=&quot;2019010814325042288952&quot; /&gt;_x000d__x000a_            &lt;OutputProfileSpecific Type=&quot;Send&quot; Id=&quot;2006120514175878093883&quot;&gt;_x000d__x000a_              &lt;Source Value=&quot;[[MasterProperty('Signature1','Signature')]]&quot; /&gt;_x000d__x000a_            &lt;/OutputProfileSpecific&gt;_x000d__x000a_            &lt;OutputProfileSpecific Type=&quot;Send&quot; Id=&quot;2019010814332050847438&quot; /&gt;_x000d__x000a_          &lt;/OutputProfileSpecifics&gt;_x000d__x000a_        &lt;/PageSetupSpecific&gt;_x000d__x000a_      &lt;/PageSetupSpecifics&gt;_x000d__x000a_    &lt;/Picture&gt;_x000d__x000a_    &lt;Picture Id=&quot;fb145afa-19b9-4801-9c0a-90db&quot; IdName=&quot;Signature2&quot; IsSelected=&quot;False&quot; IsExpanded=&quot;True&quot;&gt;_x000d__x000a_      &lt;AlternativeText Title=&quot;&quot;&gt;&lt;/AlternativeText&gt;_x000d__x000a_      &lt;PageSetupSpecifics&gt;_x000d__x000a_        &lt;PageSetupSpecific IdName=&quot;Signature1A4&quot; PaperSize=&quot;A4&quot; Orientation=&quot;Portrait&quot; IsSelected=&quot;false&quot;&gt;_x000d__x000a_          &lt;Source Value=&quot;&quot; /&gt;_x000d__x000a_          &lt;HorizontalPosition Relative=&quot;Character&quot; Alignment=&quot;Left&quot; Unit=&quot;cm&quot;&gt;5.75&lt;/HorizontalPosition&gt;_x000d__x000a_          &lt;VerticalPosition Relative=&quot;Line&quot; Alignment=&quot;Top&quot; Unit=&quot;mm&quot;&gt;-0.66&lt;/VerticalPosition&gt;_x000d__x000a_          &lt;OutputProfileSpecifics&gt;_x000d__x000a_            &lt;OutputProfileSpecific Type=&quot;Print&quot; Id=&quot;3&quot;&gt;_x000d__x000a_              &lt;Source Value=&quot;[[MasterProperty('Signature2','Signature')]]&quot; /&gt;_x000d__x000a_            &lt;/OutputProfileSpecific&gt;_x000d__x000a_            &lt;OutputProfileSpecific Type=&quot;Print&quot; Id=&quot;2019010814315984322704&quot; /&gt;_x000d__x000a_            &lt;OutputProfileSpecific Type=&quot;Save&quot; Id=&quot;2006120514401556040061&quot;&gt;_x000d__x000a_              &lt;Source Value=&quot;[[MasterProperty('Signature2','Signature')]]&quot; /&gt;_x000d__x000a_            &lt;/OutputProfileSpecific&gt;_x000d__x000a_            &lt;OutputProfileSpecific Type=&quot;Save&quot; Id=&quot;2019010814325042288952&quot; /&gt;_x000d__x000a_            &lt;OutputProfileSpecific Type=&quot;Send&quot; Id=&quot;2006120514175878093883&quot;&gt;_x000d__x000a_              &lt;Source Value=&quot;[[MasterProperty('Signature2','Signature')]]&quot; /&gt;_x000d__x000a_            &lt;/OutputProfileSpecific&gt;_x000d__x000a_            &lt;OutputProfileSpecific Type=&quot;Send&quot; Id=&quot;2019010814332050847438&quot; /&gt;_x000d__x000a_          &lt;/OutputProfileSpecifics&gt;_x000d__x000a_        &lt;/PageSetupSpecific&gt;_x000d__x000a_      &lt;/PageSetupSpecifics&gt;_x000d__x000a_    &lt;/Picture&gt;_x000d__x000a_  &lt;/Pictures&gt;_x000d__x000a_  &lt;PaperSettings /&gt;_x000d__x000a_&lt;/WordMasterTemplateConfiguration&gt;"/>
    <w:docVar w:name="SourceLng" w:val="deu"/>
    <w:docVar w:name="TargetLng" w:val="fra"/>
    <w:docVar w:name="TermBases" w:val="empty"/>
    <w:docVar w:name="TermBaseURL" w:val="empty"/>
    <w:docVar w:name="TextBases" w:val="multitrans.apps.be.ch\TextBase TMs\INC\INC_interne|multitrans.apps.be.ch\TextBase TMs\INC\INC_valide|multitrans.apps.be.ch\TextBase TMs\INC\INC_temporaire|multitrans.apps.be.ch\TextBase TMs\INS\INS_interne|multitrans.apps.be.ch\TextBase TMs\INS\INS_Temporaire|multitrans.apps.be.ch\TextBase TMs\INS\INS_valide|multitrans.apps.be.ch\TextBase TMs\Canton de Berne\BELEX 2016 (LexWork)|multitrans.apps.be.ch\TextBase TMs\Canton de Berne\BELEX_Historique|multitrans.apps.be.ch\TextBase TMs\Canton de Berne\BSIG|multitrans.apps.be.ch\TextBase TMs\Canton de Berne\Canton de Berne|multitrans.apps.be.ch\TextBase TMs\Canton de Berne\ComBE|multitrans.apps.be.ch\TextBase TMs\Canton de Berne\CONF_12-2020|multitrans.apps.be.ch\TextBase TMs\Canton de Berne\Conf_2020-09|multitrans.apps.be.ch\TextBase TMs\Canton de Berne\Dubious_Aliens|multitrans.apps.be.ch\TextBase TMs\CHA\CHA_valide|multitrans.apps.be.ch\TextBase TMs\DEEE\DEEE_valide|multitrans.apps.be.ch\TextBase TMs\DIJ\DIJ_valide|multitrans.apps.be.ch\TextBase TMs\DSE\DSE_valide|multitrans.apps.be.ch\TextBase TMs\DSSI\DSSI_valide|multitrans.apps.be.ch\TextBase TMs\DTT\DTT_valide|multitrans.apps.be.ch\TextBase TMs\ECO\ECO_valide|multitrans.apps.be.ch\TextBase TMs\FIN SG\FIN-SG_valide|multitrans.apps.be.ch\TextBase TMs\FIN-ICI\FIN-ICI_valide|multitrans.apps.be.ch\TextBase TMs\JCE\JCE_valide|multitrans.apps.be.ch\TextBase TMs\Police\Police_valide|multitrans.apps.be.ch\TextBase TMs\Police 2.0\Police20_valide|multitrans.apps.be.ch\TextBase TMs\Processus cantonaux\Processus cantonaux 2018|multitrans.apps.be.ch\TextBase TMs\Processus cantonaux\Processus cantonaux 2019|multitrans.apps.be.ch\TextBase TMs\Processus cantonaux\Processus cantonaux 2020|multitrans.apps.be.ch\TextBase TMs\SAP\SAP_valide|multitrans.apps.be.ch\TextBase TMs\Canton de Berne\BELEX 2016 (LexWork)|multitrans.apps.be.ch\TextBase TMs\Canton de Berne\BELEX_Historique|multitrans.apps.be.ch\TextBase TMs\Canton de Berne\BSIG|multitrans.apps.be.ch\TextBase TMs\Canton de Berne\Canton de Berne|multitrans.apps.be.ch\TextBase TMs\Canton de Berne\ComBE|multitrans.apps.be.ch\TextBase TMs\Canton de Berne\CONF_12-2020|multitrans.apps.be.ch\TextBase TMs\Canton de Berne\Conf_2020-09|multitrans.apps.be.ch\TextBase TMs\Canton de Berne\CONF_2021-04|multitrans.apps.be.ch\TextBase TMs\Canton de Berne\Dubious_Aliens|multitrans.apps.be.ch\TextBase TMs\Canton de Berne\TEST|multitrans.apps.be.ch\TextBase TMs\CHA\CHA_valide|multitrans.apps.be.ch\TextBase TMs\DEEE\DEEE_valide|multitrans.apps.be.ch\TextBase TMs\DIJ\DIJ_valide|multitrans.apps.be.ch\TextBase TMs\DSE\DSE_valide|multitrans.apps.be.ch\TextBase TMs\DSSI\DSSI_valide|multitrans.apps.be.ch\TextBase TMs\DTT\DTT_valide|multitrans.apps.be.ch\TextBase TMs\ECO\ECO_valide|multitrans.apps.be.ch\TextBase TMs\FIN SG\FIN-SG_valide|multitrans.apps.be.ch\TextBase TMs\FIN-ICI\FIN-ICI_valide|multitrans.apps.be.ch\TextBase TMs\INC\INC_interne|multitrans.apps.be.ch\TextBase TMs\INC\INC_temporaire|multitrans.apps.be.ch\TextBase TMs\INC\INC_valide|multitrans.apps.be.ch\TextBase TMs\INS\INS_interne|multitrans.apps.be.ch\TextBase TMs\INS\INS_Temporaire|multitrans.apps.be.ch\TextBase TMs\INS\INS_valide|multitrans.apps.be.ch\TextBase TMs\JCE\JCE_valide|multitrans.apps.be.ch\TextBase TMs\Police\Police_valide|multitrans.apps.be.ch\TextBase TMs\Police 2.0\Police20_valide|multitrans.apps.be.ch\TextBase TMs\POM\POM_valide|multitrans.apps.be.ch\TextBase TMs\Processus cantonaux\Processus cantonaux 2017|multitrans.apps.be.ch\TextBase TMs\Processus cantonaux\Processus cantonaux 2018|multitrans.apps.be.ch\TextBase TMs\Processus cantonaux\Processus cantonaux 2019|multitrans.apps.be.ch\TextBase TMs\Processus cantonaux\Processus cantonaux 2020|multitrans.apps.be.ch\TextBase TMs\Processus cantonaux\Processus cantonaux 2021|multitrans.apps.be.ch\TextBase TMs\SAP\SAP_valide|multitrans.apps.be.ch\TextBase TMs\TTE\TTE_valide"/>
    <w:docVar w:name="TextBaseURL" w:val="empty"/>
    <w:docVar w:name="UILng" w:val="fr"/>
  </w:docVars>
  <w:rsids>
    <w:rsidRoot w:val="004F3281"/>
    <w:rsid w:val="00024E17"/>
    <w:rsid w:val="000369F5"/>
    <w:rsid w:val="00050616"/>
    <w:rsid w:val="00062589"/>
    <w:rsid w:val="000B1777"/>
    <w:rsid w:val="000B1946"/>
    <w:rsid w:val="000B424E"/>
    <w:rsid w:val="000C5FE1"/>
    <w:rsid w:val="000D6882"/>
    <w:rsid w:val="000F4A63"/>
    <w:rsid w:val="00102B95"/>
    <w:rsid w:val="00117ADE"/>
    <w:rsid w:val="00126A9D"/>
    <w:rsid w:val="00126F53"/>
    <w:rsid w:val="00184EEF"/>
    <w:rsid w:val="001C0B03"/>
    <w:rsid w:val="001C1852"/>
    <w:rsid w:val="001D375C"/>
    <w:rsid w:val="00201CDF"/>
    <w:rsid w:val="00216E57"/>
    <w:rsid w:val="00227410"/>
    <w:rsid w:val="002674F3"/>
    <w:rsid w:val="00297A5E"/>
    <w:rsid w:val="00297C12"/>
    <w:rsid w:val="002C273C"/>
    <w:rsid w:val="002C3558"/>
    <w:rsid w:val="002C441E"/>
    <w:rsid w:val="002D7281"/>
    <w:rsid w:val="00305C18"/>
    <w:rsid w:val="0030656B"/>
    <w:rsid w:val="0031016F"/>
    <w:rsid w:val="00321762"/>
    <w:rsid w:val="00360E05"/>
    <w:rsid w:val="00373F80"/>
    <w:rsid w:val="00395AF7"/>
    <w:rsid w:val="003A1119"/>
    <w:rsid w:val="003D2298"/>
    <w:rsid w:val="003D2777"/>
    <w:rsid w:val="003D4ED4"/>
    <w:rsid w:val="003F28AE"/>
    <w:rsid w:val="0041479F"/>
    <w:rsid w:val="004313F1"/>
    <w:rsid w:val="00470A16"/>
    <w:rsid w:val="00485394"/>
    <w:rsid w:val="00497DAC"/>
    <w:rsid w:val="004A6D89"/>
    <w:rsid w:val="004B3B80"/>
    <w:rsid w:val="004C2F4C"/>
    <w:rsid w:val="004D6A84"/>
    <w:rsid w:val="004E0BB0"/>
    <w:rsid w:val="004E1786"/>
    <w:rsid w:val="004E3562"/>
    <w:rsid w:val="004F3281"/>
    <w:rsid w:val="004F539D"/>
    <w:rsid w:val="004F594C"/>
    <w:rsid w:val="00514BFE"/>
    <w:rsid w:val="005214B7"/>
    <w:rsid w:val="005600B3"/>
    <w:rsid w:val="00574AF2"/>
    <w:rsid w:val="00576D4D"/>
    <w:rsid w:val="005F2BAB"/>
    <w:rsid w:val="00630C55"/>
    <w:rsid w:val="00634D7E"/>
    <w:rsid w:val="00647EF8"/>
    <w:rsid w:val="00697B5E"/>
    <w:rsid w:val="006C6AF2"/>
    <w:rsid w:val="006C6F34"/>
    <w:rsid w:val="006E5224"/>
    <w:rsid w:val="006E653A"/>
    <w:rsid w:val="00701DA6"/>
    <w:rsid w:val="007276F2"/>
    <w:rsid w:val="0076048C"/>
    <w:rsid w:val="007A4005"/>
    <w:rsid w:val="007B6D48"/>
    <w:rsid w:val="007F2528"/>
    <w:rsid w:val="00804E95"/>
    <w:rsid w:val="008060FD"/>
    <w:rsid w:val="008434D1"/>
    <w:rsid w:val="00843817"/>
    <w:rsid w:val="008555AE"/>
    <w:rsid w:val="00861B86"/>
    <w:rsid w:val="008E0FB7"/>
    <w:rsid w:val="00905310"/>
    <w:rsid w:val="00905522"/>
    <w:rsid w:val="009421C1"/>
    <w:rsid w:val="009707DA"/>
    <w:rsid w:val="00970A3A"/>
    <w:rsid w:val="00981426"/>
    <w:rsid w:val="00985587"/>
    <w:rsid w:val="00997CD8"/>
    <w:rsid w:val="009A0EEA"/>
    <w:rsid w:val="009B7744"/>
    <w:rsid w:val="009C6C23"/>
    <w:rsid w:val="009D190B"/>
    <w:rsid w:val="009F31C9"/>
    <w:rsid w:val="00A030F4"/>
    <w:rsid w:val="00A046DC"/>
    <w:rsid w:val="00A111CB"/>
    <w:rsid w:val="00A137E2"/>
    <w:rsid w:val="00A16989"/>
    <w:rsid w:val="00A51197"/>
    <w:rsid w:val="00A76D39"/>
    <w:rsid w:val="00A903E2"/>
    <w:rsid w:val="00A91CAF"/>
    <w:rsid w:val="00A9352A"/>
    <w:rsid w:val="00AB054C"/>
    <w:rsid w:val="00AD227B"/>
    <w:rsid w:val="00AD3C62"/>
    <w:rsid w:val="00AF63D0"/>
    <w:rsid w:val="00B14211"/>
    <w:rsid w:val="00B23ECB"/>
    <w:rsid w:val="00B261AB"/>
    <w:rsid w:val="00B26FC4"/>
    <w:rsid w:val="00B54F34"/>
    <w:rsid w:val="00B61CDF"/>
    <w:rsid w:val="00B6231C"/>
    <w:rsid w:val="00B65D78"/>
    <w:rsid w:val="00B70B6C"/>
    <w:rsid w:val="00B932C2"/>
    <w:rsid w:val="00BA4368"/>
    <w:rsid w:val="00BC15EF"/>
    <w:rsid w:val="00BD1C7A"/>
    <w:rsid w:val="00BE7382"/>
    <w:rsid w:val="00BF3D17"/>
    <w:rsid w:val="00C23F89"/>
    <w:rsid w:val="00C36DB7"/>
    <w:rsid w:val="00C74A33"/>
    <w:rsid w:val="00C85156"/>
    <w:rsid w:val="00CC3220"/>
    <w:rsid w:val="00CD293F"/>
    <w:rsid w:val="00CE5955"/>
    <w:rsid w:val="00CF01A1"/>
    <w:rsid w:val="00D11583"/>
    <w:rsid w:val="00D47F83"/>
    <w:rsid w:val="00D65033"/>
    <w:rsid w:val="00DA06FD"/>
    <w:rsid w:val="00DA07A2"/>
    <w:rsid w:val="00DC6DCC"/>
    <w:rsid w:val="00DF68A7"/>
    <w:rsid w:val="00E12C97"/>
    <w:rsid w:val="00E302F0"/>
    <w:rsid w:val="00E37E8B"/>
    <w:rsid w:val="00E419A3"/>
    <w:rsid w:val="00E41E2D"/>
    <w:rsid w:val="00E43D46"/>
    <w:rsid w:val="00E53B99"/>
    <w:rsid w:val="00E562A1"/>
    <w:rsid w:val="00E80334"/>
    <w:rsid w:val="00EC26F8"/>
    <w:rsid w:val="00ED13E4"/>
    <w:rsid w:val="00EF2D41"/>
    <w:rsid w:val="00F05CBA"/>
    <w:rsid w:val="00F20CCF"/>
    <w:rsid w:val="00F23A99"/>
    <w:rsid w:val="00F27AF9"/>
    <w:rsid w:val="00F27D2B"/>
    <w:rsid w:val="00F31707"/>
    <w:rsid w:val="00F4141C"/>
    <w:rsid w:val="00F44E0E"/>
    <w:rsid w:val="00F70471"/>
    <w:rsid w:val="00FA2F00"/>
    <w:rsid w:val="00FA3696"/>
    <w:rsid w:val="00FB59F0"/>
    <w:rsid w:val="00FC6968"/>
    <w:rsid w:val="00FE2F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9CBC33D"/>
  <w15:docId w15:val="{9236807B-F686-4E7D-8F15-FAD1A6758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40"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iPriority="99"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List" w:semiHidden="1" w:unhideWhenUsed="1"/>
    <w:lsdException w:name="List Bullet" w:semiHidden="1" w:uiPriority="99" w:unhideWhenUsed="1"/>
    <w:lsdException w:name="List 3" w:semiHidden="1" w:unhideWhenUsed="1"/>
    <w:lsdException w:name="List 4" w:semiHidden="1" w:unhideWhenUsed="1"/>
    <w:lsdException w:name="List 5" w:semiHidden="1" w:unhideWhenUsed="1"/>
    <w:lsdException w:name="List Bullet 2" w:semiHidden="1" w:uiPriority="99" w:unhideWhenUsed="1"/>
    <w:lsdException w:name="List Bullet 3" w:semiHidden="1" w:uiPriority="99"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uiPriority="12" w:qFormat="1"/>
    <w:lsdException w:name="Salutation" w:semiHidden="1" w:unhideWhenUsed="1"/>
    <w:lsdException w:name="Date" w:semiHidden="1" w:uiPriority="15"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75"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E0452B"/>
    <w:pPr>
      <w:spacing w:line="270" w:lineRule="atLeast"/>
    </w:pPr>
    <w:rPr>
      <w:rFonts w:asciiTheme="minorHAnsi" w:eastAsiaTheme="minorHAnsi" w:hAnsiTheme="minorHAnsi" w:cs="System"/>
      <w:bCs/>
      <w:spacing w:val="2"/>
      <w:sz w:val="21"/>
      <w:szCs w:val="22"/>
      <w:lang w:val="de-CH"/>
    </w:rPr>
  </w:style>
  <w:style w:type="paragraph" w:styleId="berschrift1">
    <w:name w:val="heading 1"/>
    <w:basedOn w:val="Standard"/>
    <w:next w:val="Standard"/>
    <w:link w:val="berschrift1Zchn"/>
    <w:uiPriority w:val="9"/>
    <w:qFormat/>
    <w:rsid w:val="00E0452B"/>
    <w:pPr>
      <w:keepNext/>
      <w:keepLines/>
      <w:spacing w:before="540" w:after="270"/>
      <w:outlineLvl w:val="0"/>
    </w:pPr>
    <w:rPr>
      <w:rFonts w:asciiTheme="majorHAnsi" w:eastAsiaTheme="majorEastAsia" w:hAnsiTheme="majorHAnsi" w:cstheme="majorBidi"/>
      <w:b/>
      <w:bCs w:val="0"/>
      <w:szCs w:val="21"/>
    </w:rPr>
  </w:style>
  <w:style w:type="paragraph" w:styleId="berschrift2">
    <w:name w:val="heading 2"/>
    <w:basedOn w:val="Standard"/>
    <w:next w:val="Standard"/>
    <w:link w:val="berschrift2Zchn"/>
    <w:uiPriority w:val="9"/>
    <w:unhideWhenUsed/>
    <w:qFormat/>
    <w:rsid w:val="00E0452B"/>
    <w:pPr>
      <w:keepNext/>
      <w:keepLines/>
      <w:spacing w:before="270" w:after="270"/>
      <w:outlineLvl w:val="1"/>
    </w:pPr>
    <w:rPr>
      <w:rFonts w:asciiTheme="majorHAnsi" w:eastAsiaTheme="majorEastAsia" w:hAnsiTheme="majorHAnsi" w:cstheme="majorBidi"/>
      <w:b/>
      <w:bCs w:val="0"/>
      <w:szCs w:val="21"/>
    </w:rPr>
  </w:style>
  <w:style w:type="paragraph" w:styleId="berschrift3">
    <w:name w:val="heading 3"/>
    <w:basedOn w:val="Standard"/>
    <w:next w:val="Standard"/>
    <w:link w:val="berschrift3Zchn"/>
    <w:uiPriority w:val="9"/>
    <w:qFormat/>
    <w:rsid w:val="00E0452B"/>
    <w:pPr>
      <w:keepNext/>
      <w:keepLines/>
      <w:spacing w:before="540" w:after="270"/>
      <w:outlineLvl w:val="2"/>
    </w:pPr>
    <w:rPr>
      <w:rFonts w:asciiTheme="majorHAnsi" w:eastAsiaTheme="majorEastAsia" w:hAnsiTheme="majorHAnsi" w:cstheme="majorBidi"/>
      <w:b/>
      <w:szCs w:val="24"/>
    </w:rPr>
  </w:style>
  <w:style w:type="paragraph" w:styleId="berschrift4">
    <w:name w:val="heading 4"/>
    <w:basedOn w:val="Standard"/>
    <w:next w:val="Standard"/>
    <w:link w:val="berschrift4Zchn"/>
    <w:uiPriority w:val="9"/>
    <w:rsid w:val="00E0452B"/>
    <w:pPr>
      <w:keepNext/>
      <w:keepLines/>
      <w:spacing w:before="540" w:after="270"/>
      <w:outlineLvl w:val="3"/>
    </w:pPr>
    <w:rPr>
      <w:rFonts w:asciiTheme="majorHAnsi" w:eastAsiaTheme="majorEastAsia" w:hAnsiTheme="majorHAnsi" w:cstheme="majorBidi"/>
      <w:b/>
      <w:bCs w:val="0"/>
    </w:rPr>
  </w:style>
  <w:style w:type="paragraph" w:styleId="berschrift5">
    <w:name w:val="heading 5"/>
    <w:basedOn w:val="Standard"/>
    <w:next w:val="Standard"/>
    <w:link w:val="berschrift5Zchn"/>
    <w:uiPriority w:val="9"/>
    <w:rsid w:val="00E0452B"/>
    <w:pPr>
      <w:keepNext/>
      <w:keepLines/>
      <w:spacing w:before="540" w:after="270"/>
      <w:outlineLvl w:val="4"/>
    </w:pPr>
    <w:rPr>
      <w:rFonts w:asciiTheme="majorHAnsi" w:eastAsiaTheme="majorEastAsia" w:hAnsiTheme="majorHAnsi" w:cstheme="majorBidi"/>
      <w:b/>
      <w:bCs w:val="0"/>
    </w:rPr>
  </w:style>
  <w:style w:type="paragraph" w:styleId="berschrift6">
    <w:name w:val="heading 6"/>
    <w:basedOn w:val="Standard"/>
    <w:next w:val="Standard"/>
    <w:link w:val="berschrift6Zchn"/>
    <w:uiPriority w:val="9"/>
    <w:rsid w:val="00E0452B"/>
    <w:pPr>
      <w:keepNext/>
      <w:keepLines/>
      <w:spacing w:before="140"/>
      <w:outlineLvl w:val="5"/>
    </w:pPr>
    <w:rPr>
      <w:rFonts w:asciiTheme="majorHAnsi" w:eastAsiaTheme="majorEastAsia" w:hAnsiTheme="majorHAnsi" w:cstheme="majorBidi"/>
      <w:b/>
    </w:rPr>
  </w:style>
  <w:style w:type="paragraph" w:styleId="berschrift7">
    <w:name w:val="heading 7"/>
    <w:basedOn w:val="Standard"/>
    <w:next w:val="Standard"/>
    <w:link w:val="berschrift7Zchn"/>
    <w:uiPriority w:val="9"/>
    <w:rsid w:val="00E0452B"/>
    <w:pPr>
      <w:keepNext/>
      <w:keepLines/>
      <w:spacing w:before="140"/>
      <w:outlineLvl w:val="6"/>
    </w:pPr>
    <w:rPr>
      <w:rFonts w:asciiTheme="majorHAnsi" w:eastAsiaTheme="majorEastAsia" w:hAnsiTheme="majorHAnsi" w:cstheme="majorBidi"/>
      <w:b/>
      <w:iCs/>
    </w:rPr>
  </w:style>
  <w:style w:type="paragraph" w:styleId="berschrift8">
    <w:name w:val="heading 8"/>
    <w:basedOn w:val="Standard"/>
    <w:next w:val="Standard"/>
    <w:link w:val="berschrift8Zchn"/>
    <w:uiPriority w:val="9"/>
    <w:rsid w:val="00E0452B"/>
    <w:pPr>
      <w:keepNext/>
      <w:keepLines/>
      <w:spacing w:before="140"/>
      <w:outlineLvl w:val="7"/>
    </w:pPr>
    <w:rPr>
      <w:rFonts w:asciiTheme="majorHAnsi" w:eastAsiaTheme="majorEastAsia" w:hAnsiTheme="majorHAnsi" w:cstheme="majorBidi"/>
      <w:b/>
      <w:color w:val="272727" w:themeColor="text1" w:themeTint="D8"/>
      <w:sz w:val="17"/>
      <w:szCs w:val="21"/>
    </w:rPr>
  </w:style>
  <w:style w:type="paragraph" w:styleId="berschrift9">
    <w:name w:val="heading 9"/>
    <w:basedOn w:val="Standard"/>
    <w:next w:val="Standard"/>
    <w:link w:val="berschrift9Zchn"/>
    <w:uiPriority w:val="9"/>
    <w:rsid w:val="00E0452B"/>
    <w:pPr>
      <w:keepNext/>
      <w:keepLines/>
      <w:spacing w:before="140"/>
      <w:outlineLvl w:val="8"/>
    </w:pPr>
    <w:rPr>
      <w:rFonts w:asciiTheme="majorHAnsi" w:eastAsiaTheme="majorEastAsia" w:hAnsiTheme="majorHAnsi" w:cstheme="majorBidi"/>
      <w:b/>
      <w:iCs/>
      <w:color w:val="272727" w:themeColor="text1" w:themeTint="D8"/>
      <w:sz w:val="17"/>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E0452B"/>
    <w:rPr>
      <w:rFonts w:asciiTheme="minorHAnsi" w:eastAsiaTheme="minorHAnsi" w:hAnsiTheme="minorHAnsi" w:cs="font1482"/>
      <w:sz w:val="22"/>
      <w:szCs w:val="22"/>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fzeile">
    <w:name w:val="header"/>
    <w:basedOn w:val="Standard"/>
    <w:link w:val="KopfzeileZchn"/>
    <w:uiPriority w:val="99"/>
    <w:rsid w:val="00E0452B"/>
    <w:pPr>
      <w:tabs>
        <w:tab w:val="left" w:pos="5100"/>
        <w:tab w:val="right" w:pos="9967"/>
      </w:tabs>
      <w:spacing w:line="240" w:lineRule="auto"/>
    </w:pPr>
    <w:rPr>
      <w:noProof/>
      <w:sz w:val="17"/>
      <w:szCs w:val="17"/>
      <w:lang w:eastAsia="de-CH"/>
    </w:rPr>
  </w:style>
  <w:style w:type="paragraph" w:styleId="Fuzeile">
    <w:name w:val="footer"/>
    <w:basedOn w:val="Standard"/>
    <w:link w:val="FuzeileZchn"/>
    <w:uiPriority w:val="99"/>
    <w:rsid w:val="00E0452B"/>
    <w:pPr>
      <w:tabs>
        <w:tab w:val="left" w:pos="2552"/>
        <w:tab w:val="left" w:pos="5103"/>
        <w:tab w:val="left" w:pos="7655"/>
        <w:tab w:val="right" w:pos="9979"/>
      </w:tabs>
      <w:spacing w:line="240" w:lineRule="auto"/>
    </w:pPr>
    <w:rPr>
      <w:sz w:val="13"/>
      <w:szCs w:val="13"/>
    </w:rPr>
  </w:style>
  <w:style w:type="paragraph" w:styleId="Verzeichnis1">
    <w:name w:val="toc 1"/>
    <w:basedOn w:val="Standard"/>
    <w:next w:val="Standard"/>
    <w:autoRedefine/>
    <w:uiPriority w:val="39"/>
    <w:rsid w:val="00E0452B"/>
    <w:pPr>
      <w:tabs>
        <w:tab w:val="right" w:leader="dot" w:pos="7371"/>
      </w:tabs>
      <w:spacing w:before="215" w:line="215" w:lineRule="atLeast"/>
      <w:ind w:left="851" w:right="3093" w:hanging="851"/>
    </w:pPr>
    <w:rPr>
      <w:b/>
      <w:sz w:val="17"/>
    </w:rPr>
  </w:style>
  <w:style w:type="paragraph" w:styleId="Verzeichnis2">
    <w:name w:val="toc 2"/>
    <w:basedOn w:val="Standard"/>
    <w:next w:val="Standard"/>
    <w:autoRedefine/>
    <w:uiPriority w:val="39"/>
    <w:rsid w:val="00E0452B"/>
    <w:pPr>
      <w:tabs>
        <w:tab w:val="right" w:leader="dot" w:pos="7371"/>
      </w:tabs>
      <w:spacing w:line="215" w:lineRule="atLeast"/>
      <w:ind w:left="851" w:right="3093" w:hanging="851"/>
    </w:pPr>
    <w:rPr>
      <w:sz w:val="17"/>
    </w:rPr>
  </w:style>
  <w:style w:type="paragraph" w:styleId="Verzeichnis3">
    <w:name w:val="toc 3"/>
    <w:basedOn w:val="Standard"/>
    <w:next w:val="Standard"/>
    <w:autoRedefine/>
    <w:uiPriority w:val="39"/>
    <w:rsid w:val="00E0452B"/>
    <w:pPr>
      <w:tabs>
        <w:tab w:val="right" w:leader="dot" w:pos="7371"/>
      </w:tabs>
      <w:spacing w:line="215" w:lineRule="atLeast"/>
      <w:ind w:left="851" w:right="3093" w:hanging="851"/>
    </w:pPr>
    <w:rPr>
      <w:noProof/>
      <w:sz w:val="17"/>
    </w:rPr>
  </w:style>
  <w:style w:type="character" w:styleId="Hyperlink">
    <w:name w:val="Hyperlink"/>
    <w:basedOn w:val="Absatz-Standardschriftart"/>
    <w:uiPriority w:val="99"/>
    <w:rsid w:val="00E0452B"/>
    <w:rPr>
      <w:color w:val="auto"/>
      <w:u w:val="single" w:color="EEECE1"/>
      <w:lang w:val="de-CH"/>
    </w:rPr>
  </w:style>
  <w:style w:type="paragraph" w:styleId="Sprechblasentext">
    <w:name w:val="Balloon Text"/>
    <w:basedOn w:val="Standard"/>
    <w:link w:val="SprechblasentextZchn"/>
    <w:uiPriority w:val="99"/>
    <w:unhideWhenUsed/>
    <w:rsid w:val="00E0452B"/>
    <w:pPr>
      <w:spacing w:line="240" w:lineRule="auto"/>
    </w:pPr>
    <w:rPr>
      <w:rFonts w:ascii="Segoe UI" w:hAnsi="Segoe UI" w:cs="Segoe UI"/>
      <w:sz w:val="18"/>
      <w:szCs w:val="18"/>
    </w:rPr>
  </w:style>
  <w:style w:type="paragraph" w:styleId="Beschriftung">
    <w:name w:val="caption"/>
    <w:basedOn w:val="Standard"/>
    <w:next w:val="Standard"/>
    <w:uiPriority w:val="35"/>
    <w:unhideWhenUsed/>
    <w:rsid w:val="00E0452B"/>
    <w:pPr>
      <w:spacing w:before="140" w:after="270" w:line="240" w:lineRule="auto"/>
    </w:pPr>
    <w:rPr>
      <w:iCs/>
      <w:sz w:val="17"/>
      <w:szCs w:val="18"/>
    </w:rPr>
  </w:style>
  <w:style w:type="character" w:styleId="Kommentarzeichen">
    <w:name w:val="annotation reference"/>
    <w:basedOn w:val="Absatz-Standardschriftart"/>
    <w:rsid w:val="00E0452B"/>
    <w:rPr>
      <w:sz w:val="14"/>
      <w:szCs w:val="16"/>
      <w:lang w:val="de-CH"/>
    </w:rPr>
  </w:style>
  <w:style w:type="paragraph" w:styleId="Kommentartext">
    <w:name w:val="annotation text"/>
    <w:basedOn w:val="Standard"/>
    <w:link w:val="KommentartextZchn"/>
    <w:rsid w:val="00E0452B"/>
    <w:rPr>
      <w:sz w:val="14"/>
      <w:szCs w:val="20"/>
    </w:rPr>
  </w:style>
  <w:style w:type="paragraph" w:styleId="Kommentarthema">
    <w:name w:val="annotation subject"/>
    <w:basedOn w:val="Kommentartext"/>
    <w:next w:val="Kommentartext"/>
    <w:link w:val="KommentarthemaZchn"/>
    <w:rsid w:val="00E0452B"/>
    <w:rPr>
      <w:b/>
      <w:bCs w:val="0"/>
    </w:rPr>
  </w:style>
  <w:style w:type="paragraph" w:styleId="Dokumentstruktur">
    <w:name w:val="Document Map"/>
    <w:basedOn w:val="Standard"/>
    <w:link w:val="DokumentstrukturZchn"/>
    <w:rsid w:val="00E0452B"/>
    <w:rPr>
      <w:rFonts w:cs="Tahoma"/>
      <w:szCs w:val="20"/>
    </w:rPr>
  </w:style>
  <w:style w:type="character" w:styleId="Endnotenzeichen">
    <w:name w:val="endnote reference"/>
    <w:basedOn w:val="Absatz-Standardschriftart"/>
    <w:uiPriority w:val="99"/>
    <w:unhideWhenUsed/>
    <w:rsid w:val="00E0452B"/>
    <w:rPr>
      <w:vertAlign w:val="superscript"/>
      <w:lang w:val="de-CH"/>
    </w:rPr>
  </w:style>
  <w:style w:type="paragraph" w:styleId="Endnotentext">
    <w:name w:val="endnote text"/>
    <w:basedOn w:val="Funotentext"/>
    <w:link w:val="EndnotentextZchn"/>
    <w:uiPriority w:val="99"/>
    <w:unhideWhenUsed/>
    <w:rsid w:val="00E0452B"/>
  </w:style>
  <w:style w:type="character" w:styleId="Funotenzeichen">
    <w:name w:val="footnote reference"/>
    <w:basedOn w:val="Absatz-Standardschriftart"/>
    <w:uiPriority w:val="99"/>
    <w:unhideWhenUsed/>
    <w:rsid w:val="00E0452B"/>
    <w:rPr>
      <w:vertAlign w:val="superscript"/>
      <w:lang w:val="de-CH"/>
    </w:rPr>
  </w:style>
  <w:style w:type="paragraph" w:styleId="Funotentext">
    <w:name w:val="footnote text"/>
    <w:basedOn w:val="Standard"/>
    <w:link w:val="FunotentextZchn"/>
    <w:uiPriority w:val="99"/>
    <w:unhideWhenUsed/>
    <w:rsid w:val="00E0452B"/>
    <w:pPr>
      <w:spacing w:line="162" w:lineRule="atLeast"/>
    </w:pPr>
    <w:rPr>
      <w:sz w:val="13"/>
      <w:szCs w:val="20"/>
    </w:rPr>
  </w:style>
  <w:style w:type="paragraph" w:styleId="Index1">
    <w:name w:val="index 1"/>
    <w:basedOn w:val="Standard"/>
    <w:next w:val="Standard"/>
    <w:autoRedefine/>
    <w:rsid w:val="00E0452B"/>
    <w:pPr>
      <w:ind w:left="284" w:hanging="284"/>
    </w:pPr>
  </w:style>
  <w:style w:type="paragraph" w:styleId="Index2">
    <w:name w:val="index 2"/>
    <w:basedOn w:val="Standard"/>
    <w:next w:val="Standard"/>
    <w:autoRedefine/>
    <w:rsid w:val="00E0452B"/>
    <w:pPr>
      <w:ind w:left="568" w:hanging="284"/>
    </w:pPr>
  </w:style>
  <w:style w:type="paragraph" w:styleId="Index3">
    <w:name w:val="index 3"/>
    <w:basedOn w:val="Standard"/>
    <w:next w:val="Standard"/>
    <w:autoRedefine/>
    <w:rsid w:val="00E0452B"/>
    <w:pPr>
      <w:ind w:left="851" w:hanging="284"/>
    </w:pPr>
  </w:style>
  <w:style w:type="paragraph" w:styleId="Index4">
    <w:name w:val="index 4"/>
    <w:basedOn w:val="Standard"/>
    <w:next w:val="Standard"/>
    <w:autoRedefine/>
    <w:rsid w:val="00E0452B"/>
    <w:pPr>
      <w:ind w:left="1135" w:hanging="284"/>
    </w:pPr>
  </w:style>
  <w:style w:type="paragraph" w:styleId="Index5">
    <w:name w:val="index 5"/>
    <w:basedOn w:val="Standard"/>
    <w:next w:val="Standard"/>
    <w:autoRedefine/>
    <w:rsid w:val="00E0452B"/>
    <w:pPr>
      <w:ind w:left="1418" w:hanging="284"/>
    </w:pPr>
  </w:style>
  <w:style w:type="paragraph" w:styleId="Index6">
    <w:name w:val="index 6"/>
    <w:basedOn w:val="Standard"/>
    <w:next w:val="Standard"/>
    <w:autoRedefine/>
    <w:rsid w:val="00E0452B"/>
    <w:pPr>
      <w:ind w:left="1702" w:hanging="284"/>
    </w:pPr>
  </w:style>
  <w:style w:type="paragraph" w:styleId="Index7">
    <w:name w:val="index 7"/>
    <w:basedOn w:val="Standard"/>
    <w:next w:val="Standard"/>
    <w:autoRedefine/>
    <w:rsid w:val="00E0452B"/>
    <w:pPr>
      <w:ind w:left="1985" w:hanging="284"/>
    </w:pPr>
  </w:style>
  <w:style w:type="paragraph" w:styleId="Index8">
    <w:name w:val="index 8"/>
    <w:basedOn w:val="Standard"/>
    <w:next w:val="Standard"/>
    <w:autoRedefine/>
    <w:rsid w:val="00E0452B"/>
    <w:pPr>
      <w:ind w:left="2269" w:hanging="284"/>
    </w:pPr>
  </w:style>
  <w:style w:type="paragraph" w:styleId="Index9">
    <w:name w:val="index 9"/>
    <w:basedOn w:val="Standard"/>
    <w:next w:val="Standard"/>
    <w:autoRedefine/>
    <w:rsid w:val="00E0452B"/>
    <w:pPr>
      <w:ind w:left="2552" w:hanging="284"/>
    </w:pPr>
  </w:style>
  <w:style w:type="paragraph" w:styleId="Indexberschrift">
    <w:name w:val="index heading"/>
    <w:basedOn w:val="Standard"/>
    <w:next w:val="Index1"/>
    <w:rsid w:val="00E0452B"/>
    <w:pPr>
      <w:keepNext/>
      <w:keepLines/>
    </w:pPr>
    <w:rPr>
      <w:rFonts w:cs="Arial"/>
      <w:b/>
      <w:bCs w:val="0"/>
    </w:rPr>
  </w:style>
  <w:style w:type="paragraph" w:styleId="Makrotext">
    <w:name w:val="macro"/>
    <w:link w:val="MakrotextZchn"/>
    <w:rsid w:val="00E0452B"/>
    <w:rPr>
      <w:rFonts w:ascii="Verdana" w:hAnsi="Verdana" w:cs="Courier New"/>
      <w:sz w:val="22"/>
      <w:lang w:val="de-CH" w:eastAsia="de-CH"/>
    </w:rPr>
  </w:style>
  <w:style w:type="paragraph" w:styleId="Rechtsgrundlagenverzeichnis">
    <w:name w:val="table of authorities"/>
    <w:basedOn w:val="Standard"/>
    <w:next w:val="Standard"/>
    <w:rsid w:val="00E0452B"/>
    <w:pPr>
      <w:ind w:left="284" w:hanging="284"/>
    </w:pPr>
  </w:style>
  <w:style w:type="paragraph" w:styleId="Abbildungsverzeichnis">
    <w:name w:val="table of figures"/>
    <w:basedOn w:val="Standard"/>
    <w:next w:val="Standard"/>
    <w:uiPriority w:val="40"/>
    <w:rsid w:val="00E0452B"/>
    <w:pPr>
      <w:tabs>
        <w:tab w:val="right" w:pos="7371"/>
      </w:tabs>
      <w:spacing w:after="110" w:line="215" w:lineRule="atLeast"/>
    </w:pPr>
    <w:rPr>
      <w:sz w:val="17"/>
    </w:rPr>
  </w:style>
  <w:style w:type="paragraph" w:styleId="RGV-berschrift">
    <w:name w:val="toa heading"/>
    <w:basedOn w:val="Standard"/>
    <w:next w:val="Standard"/>
    <w:rsid w:val="00E0452B"/>
    <w:pPr>
      <w:keepNext/>
      <w:keepLines/>
    </w:pPr>
    <w:rPr>
      <w:rFonts w:cs="Arial"/>
      <w:b/>
      <w:bCs w:val="0"/>
    </w:rPr>
  </w:style>
  <w:style w:type="paragraph" w:styleId="Verzeichnis4">
    <w:name w:val="toc 4"/>
    <w:basedOn w:val="Standard"/>
    <w:next w:val="Standard"/>
    <w:autoRedefine/>
    <w:uiPriority w:val="39"/>
    <w:rsid w:val="00E0452B"/>
    <w:pPr>
      <w:tabs>
        <w:tab w:val="right" w:leader="dot" w:pos="7371"/>
      </w:tabs>
      <w:spacing w:line="215" w:lineRule="atLeast"/>
      <w:ind w:left="851" w:right="3093" w:hanging="851"/>
    </w:pPr>
    <w:rPr>
      <w:noProof/>
      <w:spacing w:val="-10"/>
      <w:sz w:val="17"/>
    </w:rPr>
  </w:style>
  <w:style w:type="paragraph" w:styleId="Verzeichnis5">
    <w:name w:val="toc 5"/>
    <w:basedOn w:val="Standard"/>
    <w:next w:val="Standard"/>
    <w:autoRedefine/>
    <w:uiPriority w:val="39"/>
    <w:rsid w:val="00E0452B"/>
    <w:pPr>
      <w:tabs>
        <w:tab w:val="right" w:leader="dot" w:pos="7371"/>
      </w:tabs>
      <w:spacing w:line="215" w:lineRule="atLeast"/>
      <w:ind w:left="851" w:right="3093" w:hanging="851"/>
    </w:pPr>
    <w:rPr>
      <w:sz w:val="17"/>
    </w:rPr>
  </w:style>
  <w:style w:type="paragraph" w:styleId="Verzeichnis6">
    <w:name w:val="toc 6"/>
    <w:basedOn w:val="Standard"/>
    <w:next w:val="Standard"/>
    <w:autoRedefine/>
    <w:uiPriority w:val="39"/>
    <w:rsid w:val="00E0452B"/>
    <w:pPr>
      <w:tabs>
        <w:tab w:val="right" w:pos="7371"/>
      </w:tabs>
      <w:spacing w:line="215" w:lineRule="atLeast"/>
      <w:ind w:left="851" w:right="3093"/>
    </w:pPr>
    <w:rPr>
      <w:noProof/>
      <w:sz w:val="17"/>
      <w:szCs w:val="17"/>
    </w:rPr>
  </w:style>
  <w:style w:type="paragraph" w:styleId="Verzeichnis7">
    <w:name w:val="toc 7"/>
    <w:basedOn w:val="Standard"/>
    <w:next w:val="Standard"/>
    <w:autoRedefine/>
    <w:uiPriority w:val="39"/>
    <w:rsid w:val="00E0452B"/>
    <w:pPr>
      <w:tabs>
        <w:tab w:val="right" w:pos="7371"/>
      </w:tabs>
      <w:spacing w:line="215" w:lineRule="atLeast"/>
      <w:ind w:left="851" w:right="3093"/>
    </w:pPr>
    <w:rPr>
      <w:noProof/>
      <w:sz w:val="17"/>
    </w:rPr>
  </w:style>
  <w:style w:type="paragraph" w:styleId="Verzeichnis8">
    <w:name w:val="toc 8"/>
    <w:basedOn w:val="Standard"/>
    <w:next w:val="Standard"/>
    <w:autoRedefine/>
    <w:uiPriority w:val="39"/>
    <w:rsid w:val="00E0452B"/>
    <w:pPr>
      <w:tabs>
        <w:tab w:val="right" w:pos="7371"/>
      </w:tabs>
      <w:spacing w:line="215" w:lineRule="atLeast"/>
      <w:ind w:left="851" w:right="3093"/>
    </w:pPr>
    <w:rPr>
      <w:sz w:val="17"/>
    </w:rPr>
  </w:style>
  <w:style w:type="paragraph" w:styleId="Verzeichnis9">
    <w:name w:val="toc 9"/>
    <w:basedOn w:val="Standard"/>
    <w:next w:val="Standard"/>
    <w:autoRedefine/>
    <w:uiPriority w:val="39"/>
    <w:rsid w:val="00E0452B"/>
    <w:pPr>
      <w:tabs>
        <w:tab w:val="right" w:pos="7371"/>
      </w:tabs>
      <w:spacing w:line="215" w:lineRule="atLeast"/>
      <w:ind w:left="851" w:right="3093"/>
    </w:pPr>
    <w:rPr>
      <w:sz w:val="17"/>
    </w:rPr>
  </w:style>
  <w:style w:type="paragraph" w:styleId="Titel">
    <w:name w:val="Title"/>
    <w:aliases w:val="Titel/Titre"/>
    <w:basedOn w:val="Standard"/>
    <w:link w:val="TitelZchn"/>
    <w:uiPriority w:val="11"/>
    <w:qFormat/>
    <w:rsid w:val="00E0452B"/>
    <w:pPr>
      <w:spacing w:before="620" w:after="160" w:line="240" w:lineRule="auto"/>
      <w:contextualSpacing/>
    </w:pPr>
    <w:rPr>
      <w:rFonts w:asciiTheme="majorHAnsi" w:eastAsiaTheme="majorEastAsia" w:hAnsiTheme="majorHAnsi" w:cstheme="majorBidi"/>
      <w:spacing w:val="0"/>
      <w:kern w:val="28"/>
      <w:sz w:val="44"/>
      <w:szCs w:val="44"/>
    </w:rPr>
  </w:style>
  <w:style w:type="paragraph" w:styleId="Untertitel">
    <w:name w:val="Subtitle"/>
    <w:aliases w:val="Untertitel/Sous-titre"/>
    <w:basedOn w:val="Standard"/>
    <w:link w:val="UntertitelZchn"/>
    <w:uiPriority w:val="12"/>
    <w:rsid w:val="00E0452B"/>
    <w:pPr>
      <w:numPr>
        <w:ilvl w:val="1"/>
      </w:numPr>
      <w:spacing w:line="240" w:lineRule="auto"/>
    </w:pPr>
    <w:rPr>
      <w:rFonts w:eastAsiaTheme="minorEastAsia"/>
      <w:color w:val="EEECE1" w:themeColor="background2"/>
      <w:sz w:val="44"/>
      <w:szCs w:val="44"/>
    </w:rPr>
  </w:style>
  <w:style w:type="paragraph" w:customStyle="1" w:styleId="TextTogether">
    <w:name w:val="TextTogether"/>
    <w:basedOn w:val="Standard"/>
    <w:rsid w:val="00E0452B"/>
    <w:pPr>
      <w:keepNext/>
      <w:keepLines/>
    </w:pPr>
  </w:style>
  <w:style w:type="character" w:styleId="Fett">
    <w:name w:val="Strong"/>
    <w:basedOn w:val="Absatz-Standardschriftart"/>
    <w:qFormat/>
    <w:rsid w:val="00E0452B"/>
    <w:rPr>
      <w:rFonts w:ascii="Verdana" w:hAnsi="Verdana"/>
      <w:b/>
      <w:bCs/>
      <w:lang w:val="de-CH"/>
    </w:rPr>
  </w:style>
  <w:style w:type="character" w:customStyle="1" w:styleId="Description">
    <w:name w:val="Description"/>
    <w:basedOn w:val="Absatz-Standardschriftart"/>
    <w:rsid w:val="00E0452B"/>
    <w:rPr>
      <w:sz w:val="14"/>
      <w:lang w:val="de-CH"/>
    </w:rPr>
  </w:style>
  <w:style w:type="paragraph" w:customStyle="1" w:styleId="Introduction">
    <w:name w:val="Introduction"/>
    <w:basedOn w:val="Standard"/>
    <w:next w:val="Standard"/>
    <w:rsid w:val="00E0452B"/>
    <w:pPr>
      <w:keepNext/>
      <w:keepLines/>
    </w:pPr>
  </w:style>
  <w:style w:type="paragraph" w:styleId="Gruformel">
    <w:name w:val="Closing"/>
    <w:basedOn w:val="Standard"/>
    <w:link w:val="GruformelZchn"/>
    <w:rsid w:val="00E0452B"/>
    <w:pPr>
      <w:keepNext/>
      <w:keepLines/>
    </w:pPr>
  </w:style>
  <w:style w:type="paragraph" w:customStyle="1" w:styleId="Separator">
    <w:name w:val="Separator"/>
    <w:basedOn w:val="Standard"/>
    <w:next w:val="Standard"/>
    <w:rsid w:val="00E0452B"/>
    <w:pPr>
      <w:pBdr>
        <w:bottom w:val="single" w:sz="4" w:space="1" w:color="auto"/>
      </w:pBdr>
    </w:pPr>
  </w:style>
  <w:style w:type="paragraph" w:customStyle="1" w:styleId="Topic300">
    <w:name w:val="Topic300"/>
    <w:basedOn w:val="Standard"/>
    <w:rsid w:val="00E0452B"/>
    <w:pPr>
      <w:keepLines/>
      <w:ind w:left="1701" w:hanging="1701"/>
    </w:pPr>
  </w:style>
  <w:style w:type="paragraph" w:customStyle="1" w:styleId="Topic600">
    <w:name w:val="Topic600"/>
    <w:basedOn w:val="Standard"/>
    <w:rsid w:val="00E0452B"/>
    <w:pPr>
      <w:keepLines/>
      <w:ind w:left="3402" w:hanging="3402"/>
    </w:pPr>
  </w:style>
  <w:style w:type="paragraph" w:customStyle="1" w:styleId="Topic900">
    <w:name w:val="Topic900"/>
    <w:basedOn w:val="Standard"/>
    <w:rsid w:val="00E0452B"/>
    <w:pPr>
      <w:keepLines/>
      <w:ind w:left="5103" w:hanging="5103"/>
    </w:pPr>
  </w:style>
  <w:style w:type="paragraph" w:customStyle="1" w:styleId="Topic075">
    <w:name w:val="Topic075"/>
    <w:basedOn w:val="Standard"/>
    <w:rsid w:val="00E0452B"/>
    <w:pPr>
      <w:keepLines/>
      <w:ind w:left="425" w:hanging="425"/>
    </w:pPr>
  </w:style>
  <w:style w:type="paragraph" w:styleId="Unterschrift">
    <w:name w:val="Signature"/>
    <w:basedOn w:val="Standard"/>
    <w:link w:val="UnterschriftZchn"/>
    <w:rsid w:val="00E0452B"/>
    <w:pPr>
      <w:keepNext/>
      <w:keepLines/>
    </w:pPr>
  </w:style>
  <w:style w:type="character" w:styleId="Hervorhebung">
    <w:name w:val="Emphasis"/>
    <w:basedOn w:val="Absatz-Standardschriftart"/>
    <w:qFormat/>
    <w:rsid w:val="00E0452B"/>
    <w:rPr>
      <w:b/>
      <w:iCs/>
      <w:lang w:val="de-CH"/>
    </w:rPr>
  </w:style>
  <w:style w:type="character" w:styleId="BesuchterLink">
    <w:name w:val="FollowedHyperlink"/>
    <w:basedOn w:val="Hyperlink"/>
    <w:uiPriority w:val="75"/>
    <w:rsid w:val="00E0452B"/>
    <w:rPr>
      <w:color w:val="auto"/>
      <w:u w:val="single" w:color="EEECE1"/>
      <w:lang w:val="de-CH"/>
    </w:rPr>
  </w:style>
  <w:style w:type="paragraph" w:customStyle="1" w:styleId="Enclosures">
    <w:name w:val="Enclosures"/>
    <w:basedOn w:val="Standard"/>
    <w:rsid w:val="0062799A"/>
    <w:pPr>
      <w:numPr>
        <w:numId w:val="3"/>
      </w:numPr>
      <w:ind w:left="284" w:hanging="284"/>
    </w:pPr>
    <w:rPr>
      <w:lang w:val="en-US"/>
    </w:rPr>
  </w:style>
  <w:style w:type="paragraph" w:customStyle="1" w:styleId="PositionItem">
    <w:name w:val="PositionItem"/>
    <w:basedOn w:val="Standard"/>
    <w:rsid w:val="00E0452B"/>
    <w:pPr>
      <w:keepNext/>
      <w:keepLines/>
      <w:tabs>
        <w:tab w:val="left" w:pos="7541"/>
        <w:tab w:val="decimal" w:pos="9072"/>
      </w:tabs>
      <w:ind w:left="851" w:right="2268" w:hanging="851"/>
    </w:pPr>
  </w:style>
  <w:style w:type="paragraph" w:customStyle="1" w:styleId="PositionTitle">
    <w:name w:val="PositionTitle"/>
    <w:basedOn w:val="Standard"/>
    <w:rsid w:val="00E0452B"/>
    <w:pPr>
      <w:tabs>
        <w:tab w:val="left" w:pos="7541"/>
        <w:tab w:val="decimal" w:pos="9072"/>
      </w:tabs>
      <w:ind w:left="851" w:right="2268"/>
    </w:pPr>
    <w:rPr>
      <w:b/>
      <w:spacing w:val="-10"/>
      <w:lang w:val="en-GB"/>
    </w:rPr>
  </w:style>
  <w:style w:type="paragraph" w:customStyle="1" w:styleId="MinutesTitle">
    <w:name w:val="MinutesTitle"/>
    <w:basedOn w:val="Standard"/>
    <w:next w:val="MinutesItem"/>
    <w:rsid w:val="00E0452B"/>
    <w:pPr>
      <w:tabs>
        <w:tab w:val="right" w:pos="9356"/>
      </w:tabs>
      <w:ind w:right="2268"/>
    </w:pPr>
    <w:rPr>
      <w:b/>
    </w:rPr>
  </w:style>
  <w:style w:type="paragraph" w:customStyle="1" w:styleId="MinutesItem">
    <w:name w:val="MinutesItem"/>
    <w:basedOn w:val="Standard"/>
    <w:rsid w:val="00E0452B"/>
    <w:pPr>
      <w:tabs>
        <w:tab w:val="right" w:pos="9356"/>
      </w:tabs>
      <w:ind w:right="2268"/>
    </w:pPr>
  </w:style>
  <w:style w:type="paragraph" w:customStyle="1" w:styleId="ReturnAddress">
    <w:name w:val="ReturnAddress"/>
    <w:basedOn w:val="Standard"/>
    <w:rsid w:val="00E0452B"/>
    <w:pPr>
      <w:keepLines/>
    </w:pPr>
    <w:rPr>
      <w:sz w:val="14"/>
      <w:u w:val="single"/>
    </w:rPr>
  </w:style>
  <w:style w:type="paragraph" w:customStyle="1" w:styleId="zOawDeliveryOption">
    <w:name w:val="zOawDeliveryOption"/>
    <w:basedOn w:val="Standard"/>
    <w:rsid w:val="00E0452B"/>
    <w:rPr>
      <w:b/>
    </w:rPr>
  </w:style>
  <w:style w:type="paragraph" w:customStyle="1" w:styleId="zOawDeliveryOption2">
    <w:name w:val="zOawDeliveryOption2"/>
    <w:basedOn w:val="Standard"/>
    <w:rsid w:val="00E0452B"/>
    <w:rPr>
      <w:b/>
    </w:rPr>
  </w:style>
  <w:style w:type="paragraph" w:customStyle="1" w:styleId="zOawRecipient">
    <w:name w:val="zOawRecipient"/>
    <w:basedOn w:val="Standard"/>
    <w:rsid w:val="00E0452B"/>
    <w:pPr>
      <w:spacing w:line="270" w:lineRule="exact"/>
    </w:pPr>
  </w:style>
  <w:style w:type="paragraph" w:customStyle="1" w:styleId="ListWithNumbers">
    <w:name w:val="ListWithNumbers"/>
    <w:basedOn w:val="Standard"/>
    <w:rsid w:val="00E0452B"/>
    <w:pPr>
      <w:numPr>
        <w:numId w:val="6"/>
      </w:numPr>
    </w:pPr>
  </w:style>
  <w:style w:type="paragraph" w:customStyle="1" w:styleId="ListWithSymbols">
    <w:name w:val="ListWithSymbols"/>
    <w:basedOn w:val="Standard"/>
    <w:rsid w:val="00E0452B"/>
    <w:pPr>
      <w:numPr>
        <w:numId w:val="7"/>
      </w:numPr>
    </w:pPr>
  </w:style>
  <w:style w:type="paragraph" w:customStyle="1" w:styleId="ListWithLetters">
    <w:name w:val="ListWithLetters"/>
    <w:basedOn w:val="Standard"/>
    <w:rsid w:val="00E0452B"/>
    <w:pPr>
      <w:numPr>
        <w:numId w:val="5"/>
      </w:numPr>
    </w:pPr>
  </w:style>
  <w:style w:type="paragraph" w:customStyle="1" w:styleId="DocumentType">
    <w:name w:val="DocumentType"/>
    <w:basedOn w:val="Standard"/>
    <w:rsid w:val="00E0452B"/>
    <w:rPr>
      <w:b/>
    </w:rPr>
  </w:style>
  <w:style w:type="paragraph" w:customStyle="1" w:styleId="OutputprofileTitle">
    <w:name w:val="OutputprofileTitle"/>
    <w:basedOn w:val="Standard"/>
    <w:next w:val="OutputprofileText"/>
    <w:rsid w:val="00E0452B"/>
    <w:pPr>
      <w:keepLines/>
    </w:pPr>
    <w:rPr>
      <w:b/>
      <w:sz w:val="14"/>
    </w:rPr>
  </w:style>
  <w:style w:type="paragraph" w:customStyle="1" w:styleId="OutputprofileText">
    <w:name w:val="OutputprofileText"/>
    <w:basedOn w:val="Standard"/>
    <w:rsid w:val="00E0452B"/>
    <w:pPr>
      <w:keepLines/>
    </w:pPr>
    <w:rPr>
      <w:sz w:val="14"/>
    </w:rPr>
  </w:style>
  <w:style w:type="paragraph" w:styleId="Blocktext">
    <w:name w:val="Block Text"/>
    <w:basedOn w:val="Standard"/>
    <w:rsid w:val="00E0452B"/>
  </w:style>
  <w:style w:type="paragraph" w:styleId="Textkrper">
    <w:name w:val="Body Text"/>
    <w:basedOn w:val="Standard"/>
    <w:link w:val="TextkrperZchn"/>
    <w:uiPriority w:val="1"/>
    <w:qFormat/>
    <w:rsid w:val="00E0452B"/>
    <w:pPr>
      <w:widowControl w:val="0"/>
      <w:autoSpaceDE w:val="0"/>
      <w:autoSpaceDN w:val="0"/>
      <w:spacing w:line="240" w:lineRule="auto"/>
    </w:pPr>
    <w:rPr>
      <w:rFonts w:ascii="Arial" w:eastAsia="Arial" w:hAnsi="Arial" w:cs="Arial"/>
      <w:spacing w:val="0"/>
      <w:szCs w:val="21"/>
      <w:lang w:val="en-US"/>
    </w:rPr>
  </w:style>
  <w:style w:type="paragraph" w:styleId="Textkrper2">
    <w:name w:val="Body Text 2"/>
    <w:basedOn w:val="Standard"/>
    <w:link w:val="Textkrper2Zchn"/>
    <w:rsid w:val="00E0452B"/>
  </w:style>
  <w:style w:type="paragraph" w:styleId="Textkrper3">
    <w:name w:val="Body Text 3"/>
    <w:basedOn w:val="Standard"/>
    <w:link w:val="Textkrper3Zchn"/>
    <w:rsid w:val="00E0452B"/>
    <w:rPr>
      <w:szCs w:val="16"/>
    </w:rPr>
  </w:style>
  <w:style w:type="paragraph" w:styleId="Textkrper-Erstzeileneinzug">
    <w:name w:val="Body Text First Indent"/>
    <w:basedOn w:val="Textkrper"/>
    <w:link w:val="Textkrper-ErstzeileneinzugZchn"/>
    <w:rsid w:val="00E0452B"/>
  </w:style>
  <w:style w:type="paragraph" w:styleId="Textkrper-Zeileneinzug">
    <w:name w:val="Body Text Indent"/>
    <w:basedOn w:val="Standard"/>
    <w:link w:val="Textkrper-ZeileneinzugZchn"/>
    <w:rsid w:val="00E0452B"/>
  </w:style>
  <w:style w:type="paragraph" w:styleId="Textkrper-Erstzeileneinzug2">
    <w:name w:val="Body Text First Indent 2"/>
    <w:basedOn w:val="Textkrper-Zeileneinzug"/>
    <w:link w:val="Textkrper-Erstzeileneinzug2Zchn"/>
    <w:rsid w:val="00E0452B"/>
  </w:style>
  <w:style w:type="paragraph" w:styleId="Textkrper-Einzug2">
    <w:name w:val="Body Text Indent 2"/>
    <w:basedOn w:val="Standard"/>
    <w:link w:val="Textkrper-Einzug2Zchn"/>
    <w:rsid w:val="00E0452B"/>
  </w:style>
  <w:style w:type="paragraph" w:styleId="Textkrper-Einzug3">
    <w:name w:val="Body Text Indent 3"/>
    <w:basedOn w:val="Standard"/>
    <w:link w:val="Textkrper-Einzug3Zchn"/>
    <w:rsid w:val="00E0452B"/>
    <w:rPr>
      <w:szCs w:val="16"/>
    </w:rPr>
  </w:style>
  <w:style w:type="paragraph" w:styleId="Umschlagadresse">
    <w:name w:val="envelope address"/>
    <w:basedOn w:val="Standard"/>
    <w:rsid w:val="00E0452B"/>
    <w:pPr>
      <w:framePr w:w="4320" w:h="2160" w:hRule="exact" w:hSpace="141" w:wrap="auto" w:hAnchor="page" w:xAlign="center" w:yAlign="bottom"/>
      <w:ind w:left="1"/>
    </w:pPr>
    <w:rPr>
      <w:rFonts w:cs="Arial"/>
    </w:rPr>
  </w:style>
  <w:style w:type="paragraph" w:styleId="Umschlagabsenderadresse">
    <w:name w:val="envelope return"/>
    <w:basedOn w:val="Standard"/>
    <w:rsid w:val="00E0452B"/>
    <w:rPr>
      <w:rFonts w:cs="Arial"/>
      <w:szCs w:val="20"/>
    </w:rPr>
  </w:style>
  <w:style w:type="paragraph" w:styleId="HTMLAdresse">
    <w:name w:val="HTML Address"/>
    <w:basedOn w:val="Standard"/>
    <w:link w:val="HTMLAdresseZchn"/>
    <w:rsid w:val="00E0452B"/>
    <w:rPr>
      <w:iCs/>
    </w:rPr>
  </w:style>
  <w:style w:type="character" w:styleId="HTMLZitat">
    <w:name w:val="HTML Cite"/>
    <w:basedOn w:val="Absatz-Standardschriftart"/>
    <w:rsid w:val="00E0452B"/>
    <w:rPr>
      <w:iCs/>
      <w:lang w:val="de-CH"/>
    </w:rPr>
  </w:style>
  <w:style w:type="character" w:styleId="HTMLCode">
    <w:name w:val="HTML Code"/>
    <w:basedOn w:val="Absatz-Standardschriftart"/>
    <w:rsid w:val="00E0452B"/>
    <w:rPr>
      <w:rFonts w:ascii="Verdana" w:hAnsi="Verdana" w:cs="Courier New"/>
      <w:sz w:val="22"/>
      <w:szCs w:val="20"/>
      <w:lang w:val="de-CH"/>
    </w:rPr>
  </w:style>
  <w:style w:type="character" w:styleId="HTMLDefinition">
    <w:name w:val="HTML Definition"/>
    <w:basedOn w:val="Absatz-Standardschriftart"/>
    <w:rsid w:val="00E0452B"/>
    <w:rPr>
      <w:iCs/>
      <w:lang w:val="de-CH"/>
    </w:rPr>
  </w:style>
  <w:style w:type="character" w:styleId="HTMLTastatur">
    <w:name w:val="HTML Keyboard"/>
    <w:basedOn w:val="Absatz-Standardschriftart"/>
    <w:rsid w:val="00E0452B"/>
    <w:rPr>
      <w:rFonts w:ascii="Verdana" w:hAnsi="Verdana" w:cs="Courier New"/>
      <w:sz w:val="22"/>
      <w:szCs w:val="20"/>
      <w:lang w:val="de-CH"/>
    </w:rPr>
  </w:style>
  <w:style w:type="paragraph" w:styleId="HTMLVorformatiert">
    <w:name w:val="HTML Preformatted"/>
    <w:basedOn w:val="Standard"/>
    <w:link w:val="HTMLVorformatiertZchn"/>
    <w:rsid w:val="00E0452B"/>
    <w:rPr>
      <w:rFonts w:cs="Courier New"/>
      <w:szCs w:val="20"/>
    </w:rPr>
  </w:style>
  <w:style w:type="character" w:styleId="HTMLBeispiel">
    <w:name w:val="HTML Sample"/>
    <w:basedOn w:val="Absatz-Standardschriftart"/>
    <w:rsid w:val="00E0452B"/>
    <w:rPr>
      <w:rFonts w:ascii="Verdana" w:hAnsi="Verdana" w:cs="Courier New"/>
      <w:sz w:val="22"/>
      <w:lang w:val="de-CH"/>
    </w:rPr>
  </w:style>
  <w:style w:type="character" w:styleId="HTMLSchreibmaschine">
    <w:name w:val="HTML Typewriter"/>
    <w:basedOn w:val="Absatz-Standardschriftart"/>
    <w:rsid w:val="00E0452B"/>
    <w:rPr>
      <w:rFonts w:ascii="Verdana" w:hAnsi="Verdana" w:cs="Courier New"/>
      <w:sz w:val="20"/>
      <w:szCs w:val="20"/>
      <w:lang w:val="de-CH"/>
    </w:rPr>
  </w:style>
  <w:style w:type="character" w:styleId="HTMLVariable">
    <w:name w:val="HTML Variable"/>
    <w:basedOn w:val="Absatz-Standardschriftart"/>
    <w:rsid w:val="00E0452B"/>
    <w:rPr>
      <w:iCs/>
      <w:lang w:val="de-CH"/>
    </w:rPr>
  </w:style>
  <w:style w:type="character" w:styleId="Zeilennummer">
    <w:name w:val="line number"/>
    <w:basedOn w:val="Absatz-Standardschriftart"/>
    <w:rsid w:val="00E0452B"/>
    <w:rPr>
      <w:lang w:val="de-CH"/>
    </w:rPr>
  </w:style>
  <w:style w:type="paragraph" w:styleId="Liste">
    <w:name w:val="List"/>
    <w:basedOn w:val="Standard"/>
    <w:rsid w:val="00E0452B"/>
    <w:pPr>
      <w:ind w:left="283" w:hanging="283"/>
    </w:pPr>
  </w:style>
  <w:style w:type="paragraph" w:styleId="Liste2">
    <w:name w:val="List 2"/>
    <w:basedOn w:val="Standard"/>
    <w:rsid w:val="00E0452B"/>
    <w:pPr>
      <w:ind w:left="566" w:hanging="283"/>
    </w:pPr>
  </w:style>
  <w:style w:type="paragraph" w:styleId="Liste3">
    <w:name w:val="List 3"/>
    <w:basedOn w:val="Standard"/>
    <w:rsid w:val="00E0452B"/>
    <w:pPr>
      <w:ind w:left="849" w:hanging="283"/>
    </w:pPr>
  </w:style>
  <w:style w:type="paragraph" w:styleId="Liste4">
    <w:name w:val="List 4"/>
    <w:basedOn w:val="Standard"/>
    <w:rsid w:val="00E0452B"/>
    <w:pPr>
      <w:ind w:left="1132" w:hanging="283"/>
    </w:pPr>
  </w:style>
  <w:style w:type="paragraph" w:styleId="Liste5">
    <w:name w:val="List 5"/>
    <w:basedOn w:val="Standard"/>
    <w:rsid w:val="00E0452B"/>
    <w:pPr>
      <w:ind w:left="1415" w:hanging="283"/>
    </w:pPr>
  </w:style>
  <w:style w:type="paragraph" w:styleId="Nachrichtenkopf">
    <w:name w:val="Message Header"/>
    <w:basedOn w:val="Standard"/>
    <w:link w:val="NachrichtenkopfZchn"/>
    <w:rsid w:val="00E0452B"/>
    <w:rPr>
      <w:rFonts w:cs="Arial"/>
      <w:b/>
    </w:rPr>
  </w:style>
  <w:style w:type="paragraph" w:styleId="StandardWeb">
    <w:name w:val="Normal (Web)"/>
    <w:basedOn w:val="Standard"/>
    <w:uiPriority w:val="99"/>
    <w:unhideWhenUsed/>
    <w:rsid w:val="00E0452B"/>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Standardeinzug">
    <w:name w:val="Normal Indent"/>
    <w:basedOn w:val="Standard"/>
    <w:rsid w:val="00E0452B"/>
    <w:pPr>
      <w:ind w:left="1701"/>
    </w:pPr>
  </w:style>
  <w:style w:type="paragraph" w:customStyle="1" w:styleId="Fu-Endnotenberschrift1">
    <w:name w:val="Fuß/-Endnotenüberschrift1"/>
    <w:basedOn w:val="Standard"/>
    <w:next w:val="Standard"/>
    <w:link w:val="Fu-EndnotenberschriftZchn"/>
    <w:rsid w:val="00E0452B"/>
  </w:style>
  <w:style w:type="character" w:styleId="Seitenzahl">
    <w:name w:val="page number"/>
    <w:basedOn w:val="Absatz-Standardschriftart"/>
    <w:uiPriority w:val="99"/>
    <w:rsid w:val="00E0452B"/>
    <w:rPr>
      <w:lang w:val="de-CH"/>
    </w:rPr>
  </w:style>
  <w:style w:type="paragraph" w:styleId="NurText">
    <w:name w:val="Plain Text"/>
    <w:basedOn w:val="Standard"/>
    <w:link w:val="NurTextZchn"/>
    <w:rsid w:val="00E0452B"/>
    <w:rPr>
      <w:rFonts w:cs="Courier New"/>
      <w:szCs w:val="20"/>
    </w:rPr>
  </w:style>
  <w:style w:type="paragraph" w:styleId="Anrede">
    <w:name w:val="Salutation"/>
    <w:basedOn w:val="Standard"/>
    <w:next w:val="Standard"/>
    <w:link w:val="AnredeZchn"/>
    <w:rsid w:val="00E0452B"/>
    <w:pPr>
      <w:keepLines/>
    </w:pPr>
  </w:style>
  <w:style w:type="table" w:styleId="TabelleSpalten1">
    <w:name w:val="Table Columns 1"/>
    <w:basedOn w:val="NormaleTabelle"/>
    <w:rsid w:val="00E0452B"/>
    <w:pPr>
      <w:adjustRightInd w:val="0"/>
      <w:snapToGrid w:val="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Datum">
    <w:name w:val="Date"/>
    <w:basedOn w:val="Standard"/>
    <w:next w:val="Standard"/>
    <w:link w:val="DatumZchn"/>
    <w:uiPriority w:val="15"/>
    <w:rsid w:val="00E0452B"/>
    <w:pPr>
      <w:spacing w:before="480" w:after="480"/>
    </w:pPr>
  </w:style>
  <w:style w:type="paragraph" w:customStyle="1" w:styleId="ListWithCheckboxes">
    <w:name w:val="ListWithCheckboxes"/>
    <w:basedOn w:val="Standard"/>
    <w:rsid w:val="00E0452B"/>
    <w:pPr>
      <w:numPr>
        <w:numId w:val="4"/>
      </w:numPr>
    </w:pPr>
  </w:style>
  <w:style w:type="paragraph" w:customStyle="1" w:styleId="EnclosuresFristLine">
    <w:name w:val="Enclosures Frist Line"/>
    <w:basedOn w:val="Enclosures"/>
    <w:next w:val="Enclosures"/>
    <w:rsid w:val="00E0452B"/>
    <w:pPr>
      <w:spacing w:before="400"/>
    </w:pPr>
  </w:style>
  <w:style w:type="paragraph" w:customStyle="1" w:styleId="TakeTitle">
    <w:name w:val="TakeTitle"/>
    <w:basedOn w:val="Standard"/>
    <w:rsid w:val="00E0452B"/>
    <w:pPr>
      <w:numPr>
        <w:ilvl w:val="2"/>
        <w:numId w:val="7"/>
      </w:numPr>
    </w:pPr>
  </w:style>
  <w:style w:type="paragraph" w:customStyle="1" w:styleId="NormalKeepTogether">
    <w:name w:val="NormalKeepTogether"/>
    <w:basedOn w:val="Standard"/>
    <w:rsid w:val="00E0452B"/>
    <w:pPr>
      <w:keepNext/>
      <w:keepLines/>
    </w:pPr>
    <w:rPr>
      <w:lang w:val="en-GB"/>
    </w:rPr>
  </w:style>
  <w:style w:type="paragraph" w:customStyle="1" w:styleId="PositionWithValue">
    <w:name w:val="PositionWithValue"/>
    <w:basedOn w:val="Standard"/>
    <w:rsid w:val="00E0452B"/>
    <w:pPr>
      <w:tabs>
        <w:tab w:val="left" w:pos="7655"/>
        <w:tab w:val="decimal" w:pos="8959"/>
      </w:tabs>
      <w:ind w:right="2835"/>
    </w:pPr>
    <w:rPr>
      <w:lang w:val="en-GB"/>
    </w:rPr>
  </w:style>
  <w:style w:type="paragraph" w:customStyle="1" w:styleId="SignatureLines">
    <w:name w:val="SignatureLines"/>
    <w:basedOn w:val="Standard"/>
    <w:next w:val="Standard"/>
    <w:rsid w:val="00E0452B"/>
    <w:pPr>
      <w:keepNext/>
      <w:keepLines/>
      <w:tabs>
        <w:tab w:val="left" w:leader="underscore" w:pos="3119"/>
        <w:tab w:val="left" w:pos="3969"/>
        <w:tab w:val="right" w:leader="underscore" w:pos="7088"/>
      </w:tabs>
    </w:pPr>
    <w:rPr>
      <w:sz w:val="8"/>
      <w:lang w:val="en-GB"/>
    </w:rPr>
  </w:style>
  <w:style w:type="paragraph" w:customStyle="1" w:styleId="SignatureText">
    <w:name w:val="SignatureText"/>
    <w:basedOn w:val="Standard"/>
    <w:rsid w:val="00E0452B"/>
    <w:pPr>
      <w:keepNext/>
      <w:keepLines/>
      <w:tabs>
        <w:tab w:val="left" w:pos="3969"/>
      </w:tabs>
    </w:pPr>
    <w:rPr>
      <w:kern w:val="10"/>
      <w:position w:val="10"/>
      <w:sz w:val="17"/>
      <w:lang w:val="en-GB"/>
    </w:rPr>
  </w:style>
  <w:style w:type="paragraph" w:customStyle="1" w:styleId="Topic075Line">
    <w:name w:val="Topic075Line"/>
    <w:basedOn w:val="Standard"/>
    <w:rsid w:val="00E0452B"/>
    <w:pPr>
      <w:tabs>
        <w:tab w:val="right" w:leader="underscore" w:pos="9356"/>
      </w:tabs>
      <w:ind w:left="425" w:hanging="425"/>
    </w:pPr>
    <w:rPr>
      <w:lang w:val="en-GB"/>
    </w:rPr>
  </w:style>
  <w:style w:type="paragraph" w:customStyle="1" w:styleId="Topic300Line">
    <w:name w:val="Topic300Line"/>
    <w:basedOn w:val="Standard"/>
    <w:rsid w:val="00E0452B"/>
    <w:pPr>
      <w:tabs>
        <w:tab w:val="right" w:leader="underscore" w:pos="9356"/>
      </w:tabs>
      <w:ind w:left="1701" w:hanging="1701"/>
    </w:pPr>
    <w:rPr>
      <w:lang w:val="en-GB"/>
    </w:rPr>
  </w:style>
  <w:style w:type="paragraph" w:customStyle="1" w:styleId="Topic600Line">
    <w:name w:val="Topic600Line"/>
    <w:basedOn w:val="Standard"/>
    <w:rsid w:val="00E0452B"/>
    <w:pPr>
      <w:tabs>
        <w:tab w:val="right" w:leader="underscore" w:pos="9356"/>
      </w:tabs>
      <w:ind w:left="3402" w:hanging="3402"/>
    </w:pPr>
    <w:rPr>
      <w:lang w:val="en-GB"/>
    </w:rPr>
  </w:style>
  <w:style w:type="paragraph" w:customStyle="1" w:styleId="Topic900Line">
    <w:name w:val="Topic900Line"/>
    <w:basedOn w:val="Standard"/>
    <w:rsid w:val="00E0452B"/>
    <w:pPr>
      <w:tabs>
        <w:tab w:val="right" w:leader="underscore" w:pos="9356"/>
      </w:tabs>
      <w:ind w:left="5103" w:hanging="5103"/>
    </w:pPr>
    <w:rPr>
      <w:lang w:val="en-GB"/>
    </w:rPr>
  </w:style>
  <w:style w:type="character" w:customStyle="1" w:styleId="Italic">
    <w:name w:val="Italic"/>
    <w:basedOn w:val="Absatz-Standardschriftart"/>
    <w:rsid w:val="00E0452B"/>
    <w:rPr>
      <w:i/>
      <w:lang w:val="en-GB"/>
    </w:rPr>
  </w:style>
  <w:style w:type="character" w:styleId="Platzhaltertext">
    <w:name w:val="Placeholder Text"/>
    <w:basedOn w:val="Absatz-Standardschriftart"/>
    <w:uiPriority w:val="99"/>
    <w:semiHidden/>
    <w:rsid w:val="00E0452B"/>
    <w:rPr>
      <w:vanish/>
      <w:color w:val="95B3D7" w:themeColor="accent1" w:themeTint="99"/>
      <w:lang w:val="de-CH"/>
    </w:rPr>
  </w:style>
  <w:style w:type="paragraph" w:customStyle="1" w:styleId="Absender">
    <w:name w:val="Absender"/>
    <w:basedOn w:val="Standard"/>
    <w:rsid w:val="00E0452B"/>
    <w:pPr>
      <w:tabs>
        <w:tab w:val="left" w:pos="181"/>
      </w:tabs>
      <w:spacing w:line="190" w:lineRule="exact"/>
      <w:contextualSpacing/>
    </w:pPr>
    <w:rPr>
      <w:sz w:val="15"/>
    </w:rPr>
  </w:style>
  <w:style w:type="paragraph" w:customStyle="1" w:styleId="AbsenderZwischenzeile">
    <w:name w:val="AbsenderZwischenzeile"/>
    <w:basedOn w:val="Absender"/>
    <w:qFormat/>
    <w:rsid w:val="00E0452B"/>
    <w:pPr>
      <w:framePr w:hSpace="142" w:wrap="around" w:vAnchor="page" w:hAnchor="page" w:x="7219" w:y="1986"/>
      <w:suppressOverlap/>
    </w:pPr>
    <w:rPr>
      <w:sz w:val="6"/>
    </w:rPr>
  </w:style>
  <w:style w:type="paragraph" w:customStyle="1" w:styleId="1pt">
    <w:name w:val="1pt"/>
    <w:basedOn w:val="Absender"/>
    <w:qFormat/>
    <w:rsid w:val="00E0452B"/>
    <w:pPr>
      <w:spacing w:line="180" w:lineRule="auto"/>
    </w:pPr>
    <w:rPr>
      <w:sz w:val="2"/>
    </w:rPr>
  </w:style>
  <w:style w:type="paragraph" w:customStyle="1" w:styleId="AddressSingleLine">
    <w:name w:val="AddressSingleLine"/>
    <w:basedOn w:val="Standard"/>
    <w:qFormat/>
    <w:rsid w:val="00E0452B"/>
    <w:pPr>
      <w:pBdr>
        <w:bottom w:val="single" w:sz="4" w:space="1" w:color="auto"/>
      </w:pBdr>
      <w:spacing w:line="240" w:lineRule="auto"/>
    </w:pPr>
    <w:rPr>
      <w:sz w:val="10"/>
    </w:rPr>
  </w:style>
  <w:style w:type="paragraph" w:customStyle="1" w:styleId="CopyTo">
    <w:name w:val="CopyTo"/>
    <w:basedOn w:val="Enclosures"/>
    <w:rsid w:val="00E0452B"/>
  </w:style>
  <w:style w:type="paragraph" w:styleId="E-Mail-Signatur">
    <w:name w:val="E-mail Signature"/>
    <w:basedOn w:val="Standard"/>
    <w:link w:val="E-Mail-SignaturZchn"/>
    <w:unhideWhenUsed/>
    <w:rsid w:val="00E0452B"/>
    <w:pPr>
      <w:spacing w:line="240" w:lineRule="auto"/>
    </w:pPr>
  </w:style>
  <w:style w:type="character" w:customStyle="1" w:styleId="E-Mail-SignaturZchn">
    <w:name w:val="E-Mail-Signatur Zchn"/>
    <w:basedOn w:val="Absatz-Standardschriftart"/>
    <w:link w:val="E-Mail-Signatur"/>
    <w:rsid w:val="00E0452B"/>
    <w:rPr>
      <w:rFonts w:asciiTheme="minorHAnsi" w:eastAsiaTheme="minorHAnsi" w:hAnsiTheme="minorHAnsi" w:cs="System"/>
      <w:bCs/>
      <w:spacing w:val="2"/>
      <w:sz w:val="21"/>
      <w:szCs w:val="22"/>
      <w:lang w:val="de-CH"/>
    </w:rPr>
  </w:style>
  <w:style w:type="paragraph" w:customStyle="1" w:styleId="EinfAbs">
    <w:name w:val="[Einf. Abs.]"/>
    <w:basedOn w:val="Standard"/>
    <w:uiPriority w:val="99"/>
    <w:semiHidden/>
    <w:rsid w:val="00E0452B"/>
    <w:pPr>
      <w:widowControl w:val="0"/>
      <w:autoSpaceDE w:val="0"/>
      <w:autoSpaceDN w:val="0"/>
      <w:adjustRightInd w:val="0"/>
      <w:spacing w:line="288" w:lineRule="auto"/>
      <w:textAlignment w:val="center"/>
    </w:pPr>
    <w:rPr>
      <w:rFonts w:ascii="MinionPro-Regular" w:hAnsi="MinionPro-Regular" w:cs="MinionPro-Regular"/>
      <w:color w:val="000000"/>
      <w:sz w:val="24"/>
      <w:szCs w:val="24"/>
      <w:lang w:val="de-DE"/>
    </w:rPr>
  </w:style>
  <w:style w:type="paragraph" w:customStyle="1" w:styleId="Absenderzeile">
    <w:name w:val="Absenderzeile"/>
    <w:basedOn w:val="Standard"/>
    <w:uiPriority w:val="84"/>
    <w:semiHidden/>
    <w:rsid w:val="00E0452B"/>
    <w:pPr>
      <w:tabs>
        <w:tab w:val="left" w:pos="1241"/>
        <w:tab w:val="right" w:pos="4877"/>
      </w:tabs>
      <w:spacing w:after="40" w:line="220" w:lineRule="atLeast"/>
      <w:contextualSpacing/>
    </w:pPr>
    <w:rPr>
      <w:sz w:val="13"/>
    </w:rPr>
  </w:style>
  <w:style w:type="paragraph" w:customStyle="1" w:styleId="Anleitung">
    <w:name w:val="Anleitung"/>
    <w:basedOn w:val="Standard"/>
    <w:uiPriority w:val="98"/>
    <w:semiHidden/>
    <w:rsid w:val="00E0452B"/>
    <w:pPr>
      <w:spacing w:line="288" w:lineRule="auto"/>
    </w:pPr>
    <w:rPr>
      <w:vanish/>
      <w:color w:val="A6A6A6" w:themeColor="background1" w:themeShade="A6"/>
      <w:sz w:val="14"/>
      <w:szCs w:val="18"/>
    </w:rPr>
  </w:style>
  <w:style w:type="paragraph" w:styleId="Listenabsatz">
    <w:name w:val="List Paragraph"/>
    <w:basedOn w:val="Standard"/>
    <w:uiPriority w:val="34"/>
    <w:rsid w:val="00E0452B"/>
    <w:pPr>
      <w:ind w:left="720"/>
      <w:contextualSpacing/>
    </w:pPr>
  </w:style>
  <w:style w:type="paragraph" w:customStyle="1" w:styleId="Aufzhlung1">
    <w:name w:val="Aufzählung 1"/>
    <w:basedOn w:val="Listenabsatz"/>
    <w:uiPriority w:val="2"/>
    <w:qFormat/>
    <w:rsid w:val="00E0452B"/>
    <w:pPr>
      <w:numPr>
        <w:numId w:val="1"/>
      </w:numPr>
    </w:pPr>
  </w:style>
  <w:style w:type="paragraph" w:customStyle="1" w:styleId="Aufzhlung2">
    <w:name w:val="Aufzählung 2"/>
    <w:basedOn w:val="Aufzhlung1"/>
    <w:uiPriority w:val="2"/>
    <w:rsid w:val="00E0452B"/>
    <w:pPr>
      <w:numPr>
        <w:ilvl w:val="1"/>
      </w:numPr>
    </w:pPr>
  </w:style>
  <w:style w:type="paragraph" w:customStyle="1" w:styleId="Aufzhlung3">
    <w:name w:val="Aufzählung 3"/>
    <w:basedOn w:val="Aufzhlung1"/>
    <w:uiPriority w:val="2"/>
    <w:rsid w:val="00E0452B"/>
    <w:pPr>
      <w:numPr>
        <w:ilvl w:val="2"/>
      </w:numPr>
    </w:pPr>
  </w:style>
  <w:style w:type="paragraph" w:customStyle="1" w:styleId="Aufzhlung85pt">
    <w:name w:val="Aufzählung 8.5 pt"/>
    <w:basedOn w:val="Aufzhlung1"/>
    <w:uiPriority w:val="2"/>
    <w:qFormat/>
    <w:rsid w:val="00E0452B"/>
    <w:pPr>
      <w:spacing w:line="215" w:lineRule="atLeast"/>
    </w:pPr>
    <w:rPr>
      <w:sz w:val="17"/>
      <w:szCs w:val="17"/>
    </w:rPr>
  </w:style>
  <w:style w:type="paragraph" w:styleId="Aufzhlungszeichen">
    <w:name w:val="List Bullet"/>
    <w:basedOn w:val="Listenabsatz"/>
    <w:uiPriority w:val="99"/>
    <w:semiHidden/>
    <w:rsid w:val="00E0452B"/>
    <w:pPr>
      <w:numPr>
        <w:numId w:val="2"/>
      </w:numPr>
    </w:pPr>
  </w:style>
  <w:style w:type="paragraph" w:styleId="Aufzhlungszeichen2">
    <w:name w:val="List Bullet 2"/>
    <w:basedOn w:val="Listenabsatz"/>
    <w:uiPriority w:val="99"/>
    <w:semiHidden/>
    <w:rsid w:val="00E0452B"/>
    <w:pPr>
      <w:numPr>
        <w:ilvl w:val="1"/>
        <w:numId w:val="2"/>
      </w:numPr>
    </w:pPr>
  </w:style>
  <w:style w:type="paragraph" w:styleId="Aufzhlungszeichen3">
    <w:name w:val="List Bullet 3"/>
    <w:basedOn w:val="Listenabsatz"/>
    <w:uiPriority w:val="99"/>
    <w:semiHidden/>
    <w:rsid w:val="00E0452B"/>
    <w:pPr>
      <w:numPr>
        <w:ilvl w:val="2"/>
        <w:numId w:val="2"/>
      </w:numPr>
    </w:pPr>
  </w:style>
  <w:style w:type="table" w:customStyle="1" w:styleId="BETabelle1">
    <w:name w:val="BE: Tabelle 1"/>
    <w:basedOn w:val="NormaleTabelle"/>
    <w:uiPriority w:val="99"/>
    <w:rsid w:val="00E0452B"/>
    <w:rPr>
      <w:rFonts w:asciiTheme="minorHAnsi" w:eastAsiaTheme="minorHAnsi" w:hAnsiTheme="minorHAnsi" w:cs="font1482"/>
      <w:sz w:val="17"/>
      <w:szCs w:val="22"/>
      <w:lang w:val="de-CH"/>
    </w:rPr>
    <w:tblPr>
      <w:tblBorders>
        <w:bottom w:val="single" w:sz="2" w:space="0" w:color="C6D9F1" w:themeColor="text2" w:themeTint="33"/>
        <w:insideH w:val="single" w:sz="2" w:space="0" w:color="C6D9F1" w:themeColor="text2" w:themeTint="33"/>
      </w:tblBorders>
      <w:tblCellMar>
        <w:top w:w="136" w:type="dxa"/>
        <w:left w:w="0" w:type="dxa"/>
        <w:bottom w:w="74" w:type="dxa"/>
        <w:right w:w="28" w:type="dxa"/>
      </w:tblCellMar>
    </w:tblPr>
    <w:tblStylePr w:type="firstRow">
      <w:rPr>
        <w:sz w:val="13"/>
      </w:rPr>
      <w:tblPr/>
      <w:tcPr>
        <w:tcBorders>
          <w:top w:val="nil"/>
          <w:left w:val="nil"/>
          <w:bottom w:val="single" w:sz="2" w:space="0" w:color="auto"/>
          <w:right w:val="nil"/>
          <w:insideH w:val="nil"/>
          <w:insideV w:val="nil"/>
          <w:tl2br w:val="nil"/>
          <w:tr2bl w:val="nil"/>
        </w:tcBorders>
      </w:tcPr>
    </w:tblStylePr>
  </w:style>
  <w:style w:type="paragraph" w:customStyle="1" w:styleId="Brieftext">
    <w:name w:val="Brieftext"/>
    <w:basedOn w:val="Standard"/>
    <w:uiPriority w:val="1"/>
    <w:semiHidden/>
    <w:qFormat/>
    <w:rsid w:val="00E0452B"/>
    <w:pPr>
      <w:ind w:right="340"/>
    </w:pPr>
  </w:style>
  <w:style w:type="paragraph" w:customStyle="1" w:styleId="Brieftitel">
    <w:name w:val="Brieftitel"/>
    <w:basedOn w:val="Standard"/>
    <w:link w:val="BrieftitelZchn"/>
    <w:uiPriority w:val="14"/>
    <w:rsid w:val="00E0452B"/>
    <w:pPr>
      <w:spacing w:before="270" w:after="270"/>
      <w:contextualSpacing/>
    </w:pPr>
    <w:rPr>
      <w:rFonts w:asciiTheme="majorHAnsi" w:hAnsiTheme="majorHAnsi"/>
      <w:b/>
    </w:rPr>
  </w:style>
  <w:style w:type="character" w:customStyle="1" w:styleId="BrieftitelZchn">
    <w:name w:val="Brieftitel Zchn"/>
    <w:basedOn w:val="Absatz-Standardschriftart"/>
    <w:link w:val="Brieftitel"/>
    <w:uiPriority w:val="14"/>
    <w:rsid w:val="00E0452B"/>
    <w:rPr>
      <w:rFonts w:asciiTheme="majorHAnsi" w:eastAsiaTheme="minorHAnsi" w:hAnsiTheme="majorHAnsi" w:cs="System"/>
      <w:b/>
      <w:bCs/>
      <w:spacing w:val="2"/>
      <w:sz w:val="21"/>
      <w:szCs w:val="22"/>
      <w:lang w:val="de-CH"/>
    </w:rPr>
  </w:style>
  <w:style w:type="character" w:customStyle="1" w:styleId="DatumZchn">
    <w:name w:val="Datum Zchn"/>
    <w:basedOn w:val="Absatz-Standardschriftart"/>
    <w:link w:val="Datum"/>
    <w:uiPriority w:val="15"/>
    <w:rsid w:val="00E0452B"/>
    <w:rPr>
      <w:rFonts w:asciiTheme="minorHAnsi" w:eastAsiaTheme="minorHAnsi" w:hAnsiTheme="minorHAnsi" w:cs="System"/>
      <w:bCs/>
      <w:spacing w:val="2"/>
      <w:sz w:val="21"/>
      <w:szCs w:val="22"/>
      <w:lang w:val="de-CH"/>
    </w:rPr>
  </w:style>
  <w:style w:type="character" w:customStyle="1" w:styleId="FunotentextZchn">
    <w:name w:val="Fußnotentext Zchn"/>
    <w:basedOn w:val="Absatz-Standardschriftart"/>
    <w:link w:val="Funotentext"/>
    <w:uiPriority w:val="99"/>
    <w:rsid w:val="00E0452B"/>
    <w:rPr>
      <w:rFonts w:asciiTheme="minorHAnsi" w:eastAsiaTheme="minorHAnsi" w:hAnsiTheme="minorHAnsi" w:cs="System"/>
      <w:bCs/>
      <w:spacing w:val="2"/>
      <w:sz w:val="13"/>
      <w:lang w:val="de-CH"/>
    </w:rPr>
  </w:style>
  <w:style w:type="character" w:customStyle="1" w:styleId="EndnotentextZchn">
    <w:name w:val="Endnotentext Zchn"/>
    <w:basedOn w:val="Absatz-Standardschriftart"/>
    <w:link w:val="Endnotentext"/>
    <w:uiPriority w:val="99"/>
    <w:rsid w:val="00E0452B"/>
    <w:rPr>
      <w:rFonts w:asciiTheme="minorHAnsi" w:eastAsiaTheme="minorHAnsi" w:hAnsiTheme="minorHAnsi" w:cs="System"/>
      <w:bCs/>
      <w:spacing w:val="2"/>
      <w:sz w:val="13"/>
      <w:lang w:val="de-CH"/>
    </w:rPr>
  </w:style>
  <w:style w:type="character" w:customStyle="1" w:styleId="FuzeileZchn">
    <w:name w:val="Fußzeile Zchn"/>
    <w:basedOn w:val="Absatz-Standardschriftart"/>
    <w:link w:val="Fuzeile"/>
    <w:uiPriority w:val="99"/>
    <w:rsid w:val="00E0452B"/>
    <w:rPr>
      <w:rFonts w:asciiTheme="minorHAnsi" w:eastAsiaTheme="minorHAnsi" w:hAnsiTheme="minorHAnsi" w:cs="System"/>
      <w:bCs/>
      <w:spacing w:val="2"/>
      <w:sz w:val="13"/>
      <w:szCs w:val="13"/>
      <w:lang w:val="de-CH"/>
    </w:rPr>
  </w:style>
  <w:style w:type="character" w:customStyle="1" w:styleId="berschrift1Zchn">
    <w:name w:val="Überschrift 1 Zchn"/>
    <w:basedOn w:val="Absatz-Standardschriftart"/>
    <w:link w:val="berschrift1"/>
    <w:uiPriority w:val="9"/>
    <w:rsid w:val="00E0452B"/>
    <w:rPr>
      <w:rFonts w:asciiTheme="majorHAnsi" w:eastAsiaTheme="majorEastAsia" w:hAnsiTheme="majorHAnsi" w:cstheme="majorBidi"/>
      <w:b/>
      <w:spacing w:val="2"/>
      <w:sz w:val="21"/>
      <w:szCs w:val="21"/>
      <w:lang w:val="de-CH"/>
    </w:rPr>
  </w:style>
  <w:style w:type="paragraph" w:customStyle="1" w:styleId="H1">
    <w:name w:val="H1"/>
    <w:aliases w:val="Überschrift 1 nummeriert"/>
    <w:basedOn w:val="berschrift1"/>
    <w:next w:val="Standard"/>
    <w:uiPriority w:val="10"/>
    <w:qFormat/>
    <w:rsid w:val="00E0452B"/>
    <w:pPr>
      <w:numPr>
        <w:numId w:val="9"/>
      </w:numPr>
    </w:pPr>
  </w:style>
  <w:style w:type="paragraph" w:styleId="Inhaltsverzeichnisberschrift">
    <w:name w:val="TOC Heading"/>
    <w:basedOn w:val="berschrift1"/>
    <w:next w:val="Standard"/>
    <w:uiPriority w:val="39"/>
    <w:semiHidden/>
    <w:rsid w:val="00E0452B"/>
    <w:pPr>
      <w:spacing w:before="240"/>
      <w:outlineLvl w:val="9"/>
    </w:pPr>
    <w:rPr>
      <w:bCs/>
      <w:szCs w:val="32"/>
    </w:rPr>
  </w:style>
  <w:style w:type="paragraph" w:customStyle="1" w:styleId="Kontaktangaben">
    <w:name w:val="Kontaktangaben"/>
    <w:basedOn w:val="Standard"/>
    <w:semiHidden/>
    <w:rsid w:val="00E0452B"/>
    <w:pPr>
      <w:tabs>
        <w:tab w:val="left" w:pos="709"/>
      </w:tabs>
      <w:spacing w:line="220" w:lineRule="atLeast"/>
    </w:pPr>
    <w:rPr>
      <w:sz w:val="16"/>
      <w:szCs w:val="16"/>
    </w:rPr>
  </w:style>
  <w:style w:type="character" w:customStyle="1" w:styleId="KopfzeileZchn">
    <w:name w:val="Kopfzeile Zchn"/>
    <w:basedOn w:val="Absatz-Standardschriftart"/>
    <w:link w:val="Kopfzeile"/>
    <w:uiPriority w:val="99"/>
    <w:rsid w:val="00E0452B"/>
    <w:rPr>
      <w:rFonts w:asciiTheme="minorHAnsi" w:eastAsiaTheme="minorHAnsi" w:hAnsiTheme="minorHAnsi" w:cs="System"/>
      <w:bCs/>
      <w:noProof/>
      <w:spacing w:val="2"/>
      <w:sz w:val="17"/>
      <w:szCs w:val="17"/>
      <w:lang w:val="de-CH" w:eastAsia="de-CH"/>
    </w:rPr>
  </w:style>
  <w:style w:type="paragraph" w:customStyle="1" w:styleId="Text85pt">
    <w:name w:val="Text 8.5 pt"/>
    <w:basedOn w:val="Standard"/>
    <w:qFormat/>
    <w:rsid w:val="00E0452B"/>
    <w:pPr>
      <w:spacing w:line="215" w:lineRule="atLeast"/>
    </w:pPr>
    <w:rPr>
      <w:sz w:val="17"/>
    </w:rPr>
  </w:style>
  <w:style w:type="paragraph" w:customStyle="1" w:styleId="Kurzbrief">
    <w:name w:val="Kurzbrief"/>
    <w:basedOn w:val="Text85pt"/>
    <w:uiPriority w:val="99"/>
    <w:semiHidden/>
    <w:qFormat/>
    <w:rsid w:val="00E0452B"/>
    <w:pPr>
      <w:ind w:left="294" w:hanging="294"/>
    </w:pPr>
  </w:style>
  <w:style w:type="paragraph" w:customStyle="1" w:styleId="KurzbriefFR">
    <w:name w:val="Kurzbrief FR"/>
    <w:basedOn w:val="Kurzbrief"/>
    <w:uiPriority w:val="99"/>
    <w:semiHidden/>
    <w:qFormat/>
    <w:rsid w:val="00E0452B"/>
    <w:pPr>
      <w:ind w:left="284" w:firstLine="0"/>
    </w:pPr>
    <w:rPr>
      <w:lang w:val="fr-CH"/>
    </w:rPr>
  </w:style>
  <w:style w:type="character" w:customStyle="1" w:styleId="NichtaufgelsteErwhnung1">
    <w:name w:val="Nicht aufgelöste Erwähnung1"/>
    <w:basedOn w:val="Absatz-Standardschriftart"/>
    <w:uiPriority w:val="99"/>
    <w:semiHidden/>
    <w:unhideWhenUsed/>
    <w:rsid w:val="00E0452B"/>
    <w:rPr>
      <w:color w:val="605E5C"/>
      <w:shd w:val="clear" w:color="auto" w:fill="E1DFDD"/>
      <w:lang w:val="de-CH"/>
    </w:rPr>
  </w:style>
  <w:style w:type="paragraph" w:customStyle="1" w:styleId="Nummerierung1">
    <w:name w:val="Nummerierung 1"/>
    <w:basedOn w:val="Standard"/>
    <w:uiPriority w:val="3"/>
    <w:qFormat/>
    <w:rsid w:val="00E0452B"/>
    <w:pPr>
      <w:numPr>
        <w:ilvl w:val="7"/>
        <w:numId w:val="9"/>
      </w:numPr>
    </w:pPr>
  </w:style>
  <w:style w:type="paragraph" w:customStyle="1" w:styleId="Nummerierung2">
    <w:name w:val="Nummerierung 2"/>
    <w:basedOn w:val="Nummerierung1"/>
    <w:uiPriority w:val="3"/>
    <w:qFormat/>
    <w:rsid w:val="00E0452B"/>
    <w:pPr>
      <w:numPr>
        <w:ilvl w:val="8"/>
      </w:numPr>
    </w:pPr>
  </w:style>
  <w:style w:type="paragraph" w:customStyle="1" w:styleId="Seitenzahlen">
    <w:name w:val="Seitenzahlen"/>
    <w:basedOn w:val="Fuzeile"/>
    <w:uiPriority w:val="85"/>
    <w:semiHidden/>
    <w:rsid w:val="00E0452B"/>
    <w:pPr>
      <w:jc w:val="right"/>
    </w:pPr>
  </w:style>
  <w:style w:type="character" w:customStyle="1" w:styleId="SprechblasentextZchn">
    <w:name w:val="Sprechblasentext Zchn"/>
    <w:basedOn w:val="Absatz-Standardschriftart"/>
    <w:link w:val="Sprechblasentext"/>
    <w:uiPriority w:val="99"/>
    <w:rsid w:val="00E0452B"/>
    <w:rPr>
      <w:rFonts w:ascii="Segoe UI" w:eastAsiaTheme="minorHAnsi" w:hAnsi="Segoe UI" w:cs="Segoe UI"/>
      <w:bCs/>
      <w:spacing w:val="2"/>
      <w:sz w:val="18"/>
      <w:szCs w:val="18"/>
      <w:lang w:val="de-CH"/>
    </w:rPr>
  </w:style>
  <w:style w:type="table" w:customStyle="1" w:styleId="TabelleohneRahmen">
    <w:name w:val="Tabelle ohne Rahmen"/>
    <w:basedOn w:val="NormaleTabelle"/>
    <w:uiPriority w:val="99"/>
    <w:rsid w:val="00E0452B"/>
    <w:rPr>
      <w:rFonts w:asciiTheme="minorHAnsi" w:eastAsiaTheme="minorHAnsi" w:hAnsiTheme="minorHAnsi" w:cs="font1482"/>
      <w:sz w:val="22"/>
      <w:szCs w:val="22"/>
      <w:lang w:val="de-CH"/>
    </w:rPr>
    <w:tblPr>
      <w:tblCellMar>
        <w:left w:w="0" w:type="dxa"/>
        <w:right w:w="28" w:type="dxa"/>
      </w:tblCellMar>
    </w:tblPr>
  </w:style>
  <w:style w:type="paragraph" w:customStyle="1" w:styleId="Tabellenabschluss">
    <w:name w:val="Tabellenabschluss"/>
    <w:basedOn w:val="Standard"/>
    <w:next w:val="Standard"/>
    <w:uiPriority w:val="99"/>
    <w:semiHidden/>
    <w:rsid w:val="00E0452B"/>
    <w:pPr>
      <w:spacing w:line="240" w:lineRule="auto"/>
    </w:pPr>
    <w:rPr>
      <w:sz w:val="4"/>
    </w:rPr>
  </w:style>
  <w:style w:type="table" w:customStyle="1" w:styleId="Tabellenraster1">
    <w:name w:val="Tabellenraster1"/>
    <w:basedOn w:val="NormaleTabelle"/>
    <w:next w:val="Tabellenraster"/>
    <w:uiPriority w:val="59"/>
    <w:rsid w:val="00E0452B"/>
    <w:rPr>
      <w:rFonts w:asciiTheme="minorHAnsi" w:eastAsiaTheme="minorHAnsi" w:hAnsiTheme="minorHAnsi" w:cs="font1482"/>
      <w:sz w:val="22"/>
      <w:szCs w:val="22"/>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xt13pt">
    <w:name w:val="Text 13 pt"/>
    <w:basedOn w:val="Standard"/>
    <w:qFormat/>
    <w:rsid w:val="00E0452B"/>
    <w:pPr>
      <w:spacing w:line="323" w:lineRule="atLeast"/>
    </w:pPr>
    <w:rPr>
      <w:sz w:val="26"/>
      <w:szCs w:val="26"/>
    </w:rPr>
  </w:style>
  <w:style w:type="paragraph" w:customStyle="1" w:styleId="Text65pt">
    <w:name w:val="Text 6.5 pt"/>
    <w:basedOn w:val="Text85pt"/>
    <w:uiPriority w:val="1"/>
    <w:qFormat/>
    <w:rsid w:val="00E0452B"/>
    <w:pPr>
      <w:spacing w:line="162" w:lineRule="atLeast"/>
    </w:pPr>
    <w:rPr>
      <w:sz w:val="13"/>
      <w:lang w:val="en-US"/>
    </w:rPr>
  </w:style>
  <w:style w:type="character" w:customStyle="1" w:styleId="TextkrperZchn">
    <w:name w:val="Textkörper Zchn"/>
    <w:basedOn w:val="Absatz-Standardschriftart"/>
    <w:link w:val="Textkrper"/>
    <w:uiPriority w:val="1"/>
    <w:rsid w:val="00E0452B"/>
    <w:rPr>
      <w:rFonts w:ascii="Arial" w:eastAsia="Arial" w:hAnsi="Arial" w:cs="Arial"/>
      <w:bCs/>
      <w:sz w:val="21"/>
      <w:szCs w:val="21"/>
      <w:lang w:val="de-CH"/>
    </w:rPr>
  </w:style>
  <w:style w:type="character" w:customStyle="1" w:styleId="TitelZchn">
    <w:name w:val="Titel Zchn"/>
    <w:aliases w:val="Titel/Titre Zchn"/>
    <w:basedOn w:val="Absatz-Standardschriftart"/>
    <w:link w:val="Titel"/>
    <w:uiPriority w:val="11"/>
    <w:rsid w:val="00E0452B"/>
    <w:rPr>
      <w:rFonts w:asciiTheme="majorHAnsi" w:eastAsiaTheme="majorEastAsia" w:hAnsiTheme="majorHAnsi" w:cstheme="majorBidi"/>
      <w:bCs/>
      <w:kern w:val="28"/>
      <w:sz w:val="44"/>
      <w:szCs w:val="44"/>
      <w:lang w:val="de-CH"/>
    </w:rPr>
  </w:style>
  <w:style w:type="paragraph" w:customStyle="1" w:styleId="TitelNewsletter">
    <w:name w:val="Titel Newsletter"/>
    <w:basedOn w:val="Titel"/>
    <w:uiPriority w:val="13"/>
    <w:semiHidden/>
    <w:qFormat/>
    <w:rsid w:val="00E0452B"/>
    <w:pPr>
      <w:spacing w:before="0" w:after="0"/>
      <w:jc w:val="right"/>
    </w:pPr>
    <w:rPr>
      <w:color w:val="F79646" w:themeColor="accent6"/>
    </w:rPr>
  </w:style>
  <w:style w:type="paragraph" w:customStyle="1" w:styleId="Traktandum-Titel1">
    <w:name w:val="Traktandum-Titel 1"/>
    <w:basedOn w:val="Aufzhlung1"/>
    <w:next w:val="Text85pt"/>
    <w:uiPriority w:val="18"/>
    <w:semiHidden/>
    <w:rsid w:val="00E0452B"/>
    <w:pPr>
      <w:numPr>
        <w:numId w:val="8"/>
      </w:numPr>
      <w:tabs>
        <w:tab w:val="left" w:pos="7938"/>
      </w:tabs>
      <w:spacing w:line="215" w:lineRule="atLeast"/>
    </w:pPr>
    <w:rPr>
      <w:rFonts w:asciiTheme="majorHAnsi" w:hAnsiTheme="majorHAnsi"/>
      <w:b/>
      <w:bCs w:val="0"/>
      <w:sz w:val="17"/>
      <w:szCs w:val="17"/>
    </w:rPr>
  </w:style>
  <w:style w:type="paragraph" w:customStyle="1" w:styleId="Traktandum-Titel2">
    <w:name w:val="Traktandum-Titel 2"/>
    <w:basedOn w:val="Text85pt"/>
    <w:next w:val="Text85pt"/>
    <w:uiPriority w:val="18"/>
    <w:semiHidden/>
    <w:rsid w:val="00E0452B"/>
    <w:pPr>
      <w:numPr>
        <w:ilvl w:val="1"/>
        <w:numId w:val="8"/>
      </w:numPr>
    </w:pPr>
  </w:style>
  <w:style w:type="character" w:customStyle="1" w:styleId="berschrift2Zchn">
    <w:name w:val="Überschrift 2 Zchn"/>
    <w:basedOn w:val="Absatz-Standardschriftart"/>
    <w:link w:val="berschrift2"/>
    <w:uiPriority w:val="9"/>
    <w:rsid w:val="00E0452B"/>
    <w:rPr>
      <w:rFonts w:asciiTheme="majorHAnsi" w:eastAsiaTheme="majorEastAsia" w:hAnsiTheme="majorHAnsi" w:cstheme="majorBidi"/>
      <w:b/>
      <w:spacing w:val="2"/>
      <w:sz w:val="21"/>
      <w:szCs w:val="21"/>
      <w:lang w:val="de-CH"/>
    </w:rPr>
  </w:style>
  <w:style w:type="paragraph" w:customStyle="1" w:styleId="berschrift2nummeriert">
    <w:name w:val="Überschrift 2 nummeriert"/>
    <w:basedOn w:val="berschrift2"/>
    <w:next w:val="Standard"/>
    <w:uiPriority w:val="10"/>
    <w:qFormat/>
    <w:rsid w:val="00E0452B"/>
    <w:pPr>
      <w:numPr>
        <w:ilvl w:val="1"/>
        <w:numId w:val="9"/>
      </w:numPr>
      <w:spacing w:before="540"/>
    </w:pPr>
  </w:style>
  <w:style w:type="character" w:customStyle="1" w:styleId="berschrift3Zchn">
    <w:name w:val="Überschrift 3 Zchn"/>
    <w:basedOn w:val="Absatz-Standardschriftart"/>
    <w:link w:val="berschrift3"/>
    <w:uiPriority w:val="9"/>
    <w:rsid w:val="00E0452B"/>
    <w:rPr>
      <w:rFonts w:asciiTheme="majorHAnsi" w:eastAsiaTheme="majorEastAsia" w:hAnsiTheme="majorHAnsi" w:cstheme="majorBidi"/>
      <w:b/>
      <w:bCs/>
      <w:spacing w:val="2"/>
      <w:sz w:val="21"/>
      <w:szCs w:val="24"/>
      <w:lang w:val="de-CH"/>
    </w:rPr>
  </w:style>
  <w:style w:type="paragraph" w:customStyle="1" w:styleId="berschrift3nummeriert">
    <w:name w:val="Überschrift 3 nummeriert"/>
    <w:basedOn w:val="berschrift3"/>
    <w:next w:val="Standard"/>
    <w:uiPriority w:val="10"/>
    <w:qFormat/>
    <w:rsid w:val="00E0452B"/>
    <w:pPr>
      <w:numPr>
        <w:ilvl w:val="2"/>
        <w:numId w:val="9"/>
      </w:numPr>
      <w:tabs>
        <w:tab w:val="left" w:pos="851"/>
      </w:tabs>
    </w:pPr>
  </w:style>
  <w:style w:type="character" w:customStyle="1" w:styleId="berschrift4Zchn">
    <w:name w:val="Überschrift 4 Zchn"/>
    <w:basedOn w:val="Absatz-Standardschriftart"/>
    <w:link w:val="berschrift4"/>
    <w:uiPriority w:val="9"/>
    <w:rsid w:val="00E0452B"/>
    <w:rPr>
      <w:rFonts w:asciiTheme="majorHAnsi" w:eastAsiaTheme="majorEastAsia" w:hAnsiTheme="majorHAnsi" w:cstheme="majorBidi"/>
      <w:b/>
      <w:spacing w:val="2"/>
      <w:sz w:val="21"/>
      <w:szCs w:val="22"/>
      <w:lang w:val="de-CH"/>
    </w:rPr>
  </w:style>
  <w:style w:type="paragraph" w:customStyle="1" w:styleId="berschrift4nummeriert">
    <w:name w:val="Überschrift 4 nummeriert"/>
    <w:basedOn w:val="berschrift4"/>
    <w:next w:val="Standard"/>
    <w:uiPriority w:val="10"/>
    <w:qFormat/>
    <w:rsid w:val="00E0452B"/>
    <w:pPr>
      <w:numPr>
        <w:ilvl w:val="3"/>
        <w:numId w:val="9"/>
      </w:numPr>
      <w:tabs>
        <w:tab w:val="left" w:pos="1134"/>
      </w:tabs>
    </w:pPr>
  </w:style>
  <w:style w:type="character" w:customStyle="1" w:styleId="berschrift5Zchn">
    <w:name w:val="Überschrift 5 Zchn"/>
    <w:basedOn w:val="Absatz-Standardschriftart"/>
    <w:link w:val="berschrift5"/>
    <w:uiPriority w:val="9"/>
    <w:rsid w:val="00E0452B"/>
    <w:rPr>
      <w:rFonts w:asciiTheme="majorHAnsi" w:eastAsiaTheme="majorEastAsia" w:hAnsiTheme="majorHAnsi" w:cstheme="majorBidi"/>
      <w:b/>
      <w:spacing w:val="2"/>
      <w:sz w:val="21"/>
      <w:szCs w:val="22"/>
      <w:lang w:val="de-CH"/>
    </w:rPr>
  </w:style>
  <w:style w:type="paragraph" w:customStyle="1" w:styleId="berschrift5nummeriert">
    <w:name w:val="Überschrift 5 nummeriert"/>
    <w:basedOn w:val="berschrift5"/>
    <w:next w:val="Standard"/>
    <w:uiPriority w:val="10"/>
    <w:qFormat/>
    <w:rsid w:val="00E0452B"/>
    <w:pPr>
      <w:numPr>
        <w:ilvl w:val="4"/>
        <w:numId w:val="9"/>
      </w:numPr>
      <w:tabs>
        <w:tab w:val="left" w:pos="1148"/>
      </w:tabs>
    </w:pPr>
  </w:style>
  <w:style w:type="character" w:customStyle="1" w:styleId="berschrift6Zchn">
    <w:name w:val="Überschrift 6 Zchn"/>
    <w:basedOn w:val="Absatz-Standardschriftart"/>
    <w:link w:val="berschrift6"/>
    <w:uiPriority w:val="9"/>
    <w:rsid w:val="00E0452B"/>
    <w:rPr>
      <w:rFonts w:asciiTheme="majorHAnsi" w:eastAsiaTheme="majorEastAsia" w:hAnsiTheme="majorHAnsi" w:cstheme="majorBidi"/>
      <w:b/>
      <w:bCs/>
      <w:spacing w:val="2"/>
      <w:sz w:val="21"/>
      <w:szCs w:val="22"/>
      <w:lang w:val="de-CH"/>
    </w:rPr>
  </w:style>
  <w:style w:type="character" w:customStyle="1" w:styleId="berschrift7Zchn">
    <w:name w:val="Überschrift 7 Zchn"/>
    <w:basedOn w:val="Absatz-Standardschriftart"/>
    <w:link w:val="berschrift7"/>
    <w:uiPriority w:val="9"/>
    <w:rsid w:val="00E0452B"/>
    <w:rPr>
      <w:rFonts w:asciiTheme="majorHAnsi" w:eastAsiaTheme="majorEastAsia" w:hAnsiTheme="majorHAnsi" w:cstheme="majorBidi"/>
      <w:b/>
      <w:bCs/>
      <w:iCs/>
      <w:spacing w:val="2"/>
      <w:sz w:val="21"/>
      <w:szCs w:val="22"/>
      <w:lang w:val="de-CH"/>
    </w:rPr>
  </w:style>
  <w:style w:type="character" w:customStyle="1" w:styleId="berschrift8Zchn">
    <w:name w:val="Überschrift 8 Zchn"/>
    <w:basedOn w:val="Absatz-Standardschriftart"/>
    <w:link w:val="berschrift8"/>
    <w:uiPriority w:val="9"/>
    <w:rsid w:val="00E0452B"/>
    <w:rPr>
      <w:rFonts w:asciiTheme="majorHAnsi" w:eastAsiaTheme="majorEastAsia" w:hAnsiTheme="majorHAnsi" w:cstheme="majorBidi"/>
      <w:b/>
      <w:bCs/>
      <w:color w:val="272727" w:themeColor="text1" w:themeTint="D8"/>
      <w:spacing w:val="2"/>
      <w:sz w:val="17"/>
      <w:szCs w:val="21"/>
      <w:lang w:val="de-CH"/>
    </w:rPr>
  </w:style>
  <w:style w:type="character" w:customStyle="1" w:styleId="berschrift9Zchn">
    <w:name w:val="Überschrift 9 Zchn"/>
    <w:basedOn w:val="Absatz-Standardschriftart"/>
    <w:link w:val="berschrift9"/>
    <w:uiPriority w:val="9"/>
    <w:rsid w:val="00E0452B"/>
    <w:rPr>
      <w:rFonts w:asciiTheme="majorHAnsi" w:eastAsiaTheme="majorEastAsia" w:hAnsiTheme="majorHAnsi" w:cstheme="majorBidi"/>
      <w:b/>
      <w:bCs/>
      <w:iCs/>
      <w:color w:val="272727" w:themeColor="text1" w:themeTint="D8"/>
      <w:spacing w:val="2"/>
      <w:sz w:val="17"/>
      <w:szCs w:val="21"/>
      <w:lang w:val="de-CH"/>
    </w:rPr>
  </w:style>
  <w:style w:type="character" w:customStyle="1" w:styleId="UntertitelZchn">
    <w:name w:val="Untertitel Zchn"/>
    <w:aliases w:val="Untertitel/Sous-titre Zchn"/>
    <w:basedOn w:val="Absatz-Standardschriftart"/>
    <w:link w:val="Untertitel"/>
    <w:uiPriority w:val="12"/>
    <w:rsid w:val="00E0452B"/>
    <w:rPr>
      <w:rFonts w:asciiTheme="minorHAnsi" w:eastAsiaTheme="minorEastAsia" w:hAnsiTheme="minorHAnsi" w:cs="System"/>
      <w:bCs/>
      <w:color w:val="EEECE1" w:themeColor="background2"/>
      <w:spacing w:val="2"/>
      <w:sz w:val="44"/>
      <w:szCs w:val="44"/>
      <w:lang w:val="de-CH"/>
    </w:rPr>
  </w:style>
  <w:style w:type="paragraph" w:customStyle="1" w:styleId="Vorlagenbezeichnung">
    <w:name w:val="Vorlagenbezeichnung"/>
    <w:basedOn w:val="Fuzeile"/>
    <w:qFormat/>
    <w:rsid w:val="00E0452B"/>
    <w:pPr>
      <w:tabs>
        <w:tab w:val="clear" w:pos="2552"/>
        <w:tab w:val="clear" w:pos="5103"/>
        <w:tab w:val="clear" w:pos="7655"/>
        <w:tab w:val="clear" w:pos="9979"/>
        <w:tab w:val="left" w:pos="2268"/>
        <w:tab w:val="left" w:pos="5670"/>
      </w:tabs>
    </w:pPr>
  </w:style>
  <w:style w:type="character" w:customStyle="1" w:styleId="AnredeZchn">
    <w:name w:val="Anrede Zchn"/>
    <w:basedOn w:val="Absatz-Standardschriftart"/>
    <w:link w:val="Anrede"/>
    <w:rsid w:val="00E0452B"/>
    <w:rPr>
      <w:rFonts w:asciiTheme="minorHAnsi" w:eastAsiaTheme="minorHAnsi" w:hAnsiTheme="minorHAnsi" w:cs="System"/>
      <w:bCs/>
      <w:spacing w:val="2"/>
      <w:sz w:val="21"/>
      <w:szCs w:val="22"/>
      <w:lang w:val="de-CH"/>
    </w:rPr>
  </w:style>
  <w:style w:type="character" w:customStyle="1" w:styleId="DokumentstrukturZchn">
    <w:name w:val="Dokumentstruktur Zchn"/>
    <w:basedOn w:val="Absatz-Standardschriftart"/>
    <w:link w:val="Dokumentstruktur"/>
    <w:rsid w:val="00E0452B"/>
    <w:rPr>
      <w:rFonts w:asciiTheme="minorHAnsi" w:eastAsiaTheme="minorHAnsi" w:hAnsiTheme="minorHAnsi" w:cs="Tahoma"/>
      <w:bCs/>
      <w:spacing w:val="2"/>
      <w:sz w:val="21"/>
      <w:lang w:val="de-CH"/>
    </w:rPr>
  </w:style>
  <w:style w:type="character" w:customStyle="1" w:styleId="Fu-EndnotenberschriftZchn">
    <w:name w:val="Fuß/-Endnotenüberschrift Zchn"/>
    <w:basedOn w:val="Absatz-Standardschriftart"/>
    <w:link w:val="Fu-Endnotenberschrift1"/>
    <w:rsid w:val="00E0452B"/>
    <w:rPr>
      <w:rFonts w:asciiTheme="minorHAnsi" w:eastAsiaTheme="minorHAnsi" w:hAnsiTheme="minorHAnsi" w:cs="System"/>
      <w:bCs/>
      <w:spacing w:val="2"/>
      <w:sz w:val="21"/>
      <w:szCs w:val="22"/>
      <w:lang w:val="de-CH"/>
    </w:rPr>
  </w:style>
  <w:style w:type="character" w:customStyle="1" w:styleId="GruformelZchn">
    <w:name w:val="Grußformel Zchn"/>
    <w:basedOn w:val="Absatz-Standardschriftart"/>
    <w:link w:val="Gruformel"/>
    <w:rsid w:val="00E0452B"/>
    <w:rPr>
      <w:rFonts w:asciiTheme="minorHAnsi" w:eastAsiaTheme="minorHAnsi" w:hAnsiTheme="minorHAnsi" w:cs="System"/>
      <w:bCs/>
      <w:spacing w:val="2"/>
      <w:sz w:val="21"/>
      <w:szCs w:val="22"/>
      <w:lang w:val="de-CH"/>
    </w:rPr>
  </w:style>
  <w:style w:type="character" w:customStyle="1" w:styleId="HTMLAdresseZchn">
    <w:name w:val="HTML Adresse Zchn"/>
    <w:basedOn w:val="Absatz-Standardschriftart"/>
    <w:link w:val="HTMLAdresse"/>
    <w:rsid w:val="00E0452B"/>
    <w:rPr>
      <w:rFonts w:asciiTheme="minorHAnsi" w:eastAsiaTheme="minorHAnsi" w:hAnsiTheme="minorHAnsi" w:cs="System"/>
      <w:bCs/>
      <w:iCs/>
      <w:spacing w:val="2"/>
      <w:sz w:val="21"/>
      <w:szCs w:val="22"/>
      <w:lang w:val="de-CH"/>
    </w:rPr>
  </w:style>
  <w:style w:type="character" w:customStyle="1" w:styleId="HTMLVorformatiertZchn">
    <w:name w:val="HTML Vorformatiert Zchn"/>
    <w:basedOn w:val="Absatz-Standardschriftart"/>
    <w:link w:val="HTMLVorformatiert"/>
    <w:rsid w:val="00E0452B"/>
    <w:rPr>
      <w:rFonts w:asciiTheme="minorHAnsi" w:eastAsiaTheme="minorHAnsi" w:hAnsiTheme="minorHAnsi" w:cs="Courier New"/>
      <w:bCs/>
      <w:spacing w:val="2"/>
      <w:sz w:val="21"/>
      <w:lang w:val="de-CH"/>
    </w:rPr>
  </w:style>
  <w:style w:type="character" w:customStyle="1" w:styleId="KommentartextZchn">
    <w:name w:val="Kommentartext Zchn"/>
    <w:basedOn w:val="Absatz-Standardschriftart"/>
    <w:link w:val="Kommentartext"/>
    <w:rsid w:val="00E0452B"/>
    <w:rPr>
      <w:rFonts w:asciiTheme="minorHAnsi" w:eastAsiaTheme="minorHAnsi" w:hAnsiTheme="minorHAnsi" w:cs="System"/>
      <w:bCs/>
      <w:spacing w:val="2"/>
      <w:sz w:val="14"/>
      <w:lang w:val="de-CH"/>
    </w:rPr>
  </w:style>
  <w:style w:type="character" w:customStyle="1" w:styleId="KommentarthemaZchn">
    <w:name w:val="Kommentarthema Zchn"/>
    <w:basedOn w:val="KommentartextZchn"/>
    <w:link w:val="Kommentarthema"/>
    <w:rsid w:val="00E0452B"/>
    <w:rPr>
      <w:rFonts w:asciiTheme="minorHAnsi" w:eastAsiaTheme="minorHAnsi" w:hAnsiTheme="minorHAnsi" w:cs="System"/>
      <w:b/>
      <w:bCs w:val="0"/>
      <w:spacing w:val="2"/>
      <w:sz w:val="14"/>
      <w:lang w:val="de-CH"/>
    </w:rPr>
  </w:style>
  <w:style w:type="character" w:customStyle="1" w:styleId="MakrotextZchn">
    <w:name w:val="Makrotext Zchn"/>
    <w:basedOn w:val="Absatz-Standardschriftart"/>
    <w:link w:val="Makrotext"/>
    <w:rsid w:val="00E0452B"/>
    <w:rPr>
      <w:rFonts w:ascii="Verdana" w:hAnsi="Verdana" w:cs="Courier New"/>
      <w:sz w:val="22"/>
      <w:lang w:val="de-CH" w:eastAsia="de-CH"/>
    </w:rPr>
  </w:style>
  <w:style w:type="character" w:customStyle="1" w:styleId="NachrichtenkopfZchn">
    <w:name w:val="Nachrichtenkopf Zchn"/>
    <w:basedOn w:val="Absatz-Standardschriftart"/>
    <w:link w:val="Nachrichtenkopf"/>
    <w:rsid w:val="00E0452B"/>
    <w:rPr>
      <w:rFonts w:asciiTheme="minorHAnsi" w:eastAsiaTheme="minorHAnsi" w:hAnsiTheme="minorHAnsi" w:cs="Arial"/>
      <w:b/>
      <w:bCs/>
      <w:spacing w:val="2"/>
      <w:sz w:val="21"/>
      <w:szCs w:val="22"/>
      <w:lang w:val="de-CH"/>
    </w:rPr>
  </w:style>
  <w:style w:type="character" w:customStyle="1" w:styleId="NurTextZchn">
    <w:name w:val="Nur Text Zchn"/>
    <w:basedOn w:val="Absatz-Standardschriftart"/>
    <w:link w:val="NurText"/>
    <w:rsid w:val="00E0452B"/>
    <w:rPr>
      <w:rFonts w:asciiTheme="minorHAnsi" w:eastAsiaTheme="minorHAnsi" w:hAnsiTheme="minorHAnsi" w:cs="Courier New"/>
      <w:bCs/>
      <w:spacing w:val="2"/>
      <w:sz w:val="21"/>
      <w:lang w:val="de-CH"/>
    </w:rPr>
  </w:style>
  <w:style w:type="paragraph" w:customStyle="1" w:styleId="Subject">
    <w:name w:val="Subject"/>
    <w:basedOn w:val="Standard"/>
    <w:rsid w:val="00E0452B"/>
    <w:rPr>
      <w:b/>
    </w:rPr>
  </w:style>
  <w:style w:type="character" w:customStyle="1" w:styleId="Textkrper2Zchn">
    <w:name w:val="Textkörper 2 Zchn"/>
    <w:basedOn w:val="Absatz-Standardschriftart"/>
    <w:link w:val="Textkrper2"/>
    <w:rsid w:val="00E0452B"/>
    <w:rPr>
      <w:rFonts w:asciiTheme="minorHAnsi" w:eastAsiaTheme="minorHAnsi" w:hAnsiTheme="minorHAnsi" w:cs="System"/>
      <w:bCs/>
      <w:spacing w:val="2"/>
      <w:sz w:val="21"/>
      <w:szCs w:val="22"/>
      <w:lang w:val="de-CH"/>
    </w:rPr>
  </w:style>
  <w:style w:type="character" w:customStyle="1" w:styleId="Textkrper3Zchn">
    <w:name w:val="Textkörper 3 Zchn"/>
    <w:basedOn w:val="Absatz-Standardschriftart"/>
    <w:link w:val="Textkrper3"/>
    <w:rsid w:val="00E0452B"/>
    <w:rPr>
      <w:rFonts w:asciiTheme="minorHAnsi" w:eastAsiaTheme="minorHAnsi" w:hAnsiTheme="minorHAnsi" w:cs="System"/>
      <w:bCs/>
      <w:spacing w:val="2"/>
      <w:sz w:val="21"/>
      <w:szCs w:val="16"/>
      <w:lang w:val="de-CH"/>
    </w:rPr>
  </w:style>
  <w:style w:type="character" w:customStyle="1" w:styleId="Textkrper-Einzug2Zchn">
    <w:name w:val="Textkörper-Einzug 2 Zchn"/>
    <w:basedOn w:val="Absatz-Standardschriftart"/>
    <w:link w:val="Textkrper-Einzug2"/>
    <w:rsid w:val="00E0452B"/>
    <w:rPr>
      <w:rFonts w:asciiTheme="minorHAnsi" w:eastAsiaTheme="minorHAnsi" w:hAnsiTheme="minorHAnsi" w:cs="System"/>
      <w:bCs/>
      <w:spacing w:val="2"/>
      <w:sz w:val="21"/>
      <w:szCs w:val="22"/>
      <w:lang w:val="de-CH"/>
    </w:rPr>
  </w:style>
  <w:style w:type="character" w:customStyle="1" w:styleId="Textkrper-Einzug3Zchn">
    <w:name w:val="Textkörper-Einzug 3 Zchn"/>
    <w:basedOn w:val="Absatz-Standardschriftart"/>
    <w:link w:val="Textkrper-Einzug3"/>
    <w:rsid w:val="00E0452B"/>
    <w:rPr>
      <w:rFonts w:asciiTheme="minorHAnsi" w:eastAsiaTheme="minorHAnsi" w:hAnsiTheme="minorHAnsi" w:cs="System"/>
      <w:bCs/>
      <w:spacing w:val="2"/>
      <w:sz w:val="21"/>
      <w:szCs w:val="16"/>
      <w:lang w:val="de-CH"/>
    </w:rPr>
  </w:style>
  <w:style w:type="character" w:customStyle="1" w:styleId="Textkrper-ErstzeileneinzugZchn">
    <w:name w:val="Textkörper-Erstzeileneinzug Zchn"/>
    <w:basedOn w:val="TextkrperZchn"/>
    <w:link w:val="Textkrper-Erstzeileneinzug"/>
    <w:rsid w:val="00E0452B"/>
    <w:rPr>
      <w:rFonts w:ascii="Arial" w:eastAsia="Arial" w:hAnsi="Arial" w:cs="Arial"/>
      <w:bCs/>
      <w:sz w:val="21"/>
      <w:szCs w:val="21"/>
      <w:lang w:val="de-CH"/>
    </w:rPr>
  </w:style>
  <w:style w:type="character" w:customStyle="1" w:styleId="Textkrper-ZeileneinzugZchn">
    <w:name w:val="Textkörper-Zeileneinzug Zchn"/>
    <w:basedOn w:val="Absatz-Standardschriftart"/>
    <w:link w:val="Textkrper-Zeileneinzug"/>
    <w:rsid w:val="00E0452B"/>
    <w:rPr>
      <w:rFonts w:asciiTheme="minorHAnsi" w:eastAsiaTheme="minorHAnsi" w:hAnsiTheme="minorHAnsi" w:cs="System"/>
      <w:bCs/>
      <w:spacing w:val="2"/>
      <w:sz w:val="21"/>
      <w:szCs w:val="22"/>
      <w:lang w:val="de-CH"/>
    </w:rPr>
  </w:style>
  <w:style w:type="character" w:customStyle="1" w:styleId="Textkrper-Erstzeileneinzug2Zchn">
    <w:name w:val="Textkörper-Erstzeileneinzug 2 Zchn"/>
    <w:basedOn w:val="Textkrper-ZeileneinzugZchn"/>
    <w:link w:val="Textkrper-Erstzeileneinzug2"/>
    <w:rsid w:val="00E0452B"/>
    <w:rPr>
      <w:rFonts w:asciiTheme="minorHAnsi" w:eastAsiaTheme="minorHAnsi" w:hAnsiTheme="minorHAnsi" w:cs="System"/>
      <w:bCs/>
      <w:spacing w:val="2"/>
      <w:sz w:val="21"/>
      <w:szCs w:val="22"/>
      <w:lang w:val="de-CH"/>
    </w:rPr>
  </w:style>
  <w:style w:type="character" w:customStyle="1" w:styleId="UnterschriftZchn">
    <w:name w:val="Unterschrift Zchn"/>
    <w:basedOn w:val="Absatz-Standardschriftart"/>
    <w:link w:val="Unterschrift"/>
    <w:rsid w:val="00E0452B"/>
    <w:rPr>
      <w:rFonts w:asciiTheme="minorHAnsi" w:eastAsiaTheme="minorHAnsi" w:hAnsiTheme="minorHAnsi" w:cs="System"/>
      <w:bCs/>
      <w:spacing w:val="2"/>
      <w:sz w:val="21"/>
      <w:szCs w:val="22"/>
      <w:lang w:val="de-CH"/>
    </w:rPr>
  </w:style>
  <w:style w:type="table" w:styleId="HelleListe-Akzent1">
    <w:name w:val="Light List Accent 1"/>
    <w:aliases w:val="Kanton_Tab"/>
    <w:basedOn w:val="NormaleTabelle"/>
    <w:uiPriority w:val="61"/>
    <w:rsid w:val="00F20CCF"/>
    <w:rPr>
      <w:rFonts w:asciiTheme="minorHAnsi" w:eastAsiaTheme="minorHAnsi" w:hAnsiTheme="minorHAnsi" w:cstheme="minorBidi"/>
      <w:sz w:val="22"/>
      <w:szCs w:val="22"/>
      <w:lang w:val="de-CH"/>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57" w:type="dxa"/>
      </w:tblCellMar>
    </w:tblPr>
    <w:tblStylePr w:type="firstRow">
      <w:pPr>
        <w:wordWrap/>
        <w:spacing w:before="0" w:beforeAutospacing="0" w:after="0" w:afterAutospacing="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KantonTab2">
    <w:name w:val="Kanton_Tab2"/>
    <w:basedOn w:val="NormaleTabelle"/>
    <w:uiPriority w:val="99"/>
    <w:rsid w:val="00F20CCF"/>
    <w:rPr>
      <w:rFonts w:asciiTheme="minorHAnsi" w:eastAsiaTheme="minorHAnsi" w:hAnsiTheme="minorHAnsi" w:cstheme="minorBidi"/>
      <w:sz w:val="22"/>
      <w:szCs w:val="22"/>
      <w:lang w:val="de-CH"/>
    </w:rPr>
    <w:tblPr>
      <w:tblCellMar>
        <w:left w:w="0" w:type="dxa"/>
        <w:right w:w="0" w:type="dxa"/>
      </w:tblCellMar>
    </w:tblPr>
  </w:style>
  <w:style w:type="paragraph" w:customStyle="1" w:styleId="dir1">
    <w:name w:val="dir1"/>
    <w:basedOn w:val="Kopfzeile"/>
    <w:rsid w:val="00F20CCF"/>
    <w:pPr>
      <w:tabs>
        <w:tab w:val="clear" w:pos="5100"/>
        <w:tab w:val="clear" w:pos="9967"/>
        <w:tab w:val="center" w:pos="4536"/>
        <w:tab w:val="right" w:pos="9072"/>
      </w:tabs>
      <w:spacing w:line="240" w:lineRule="atLeast"/>
    </w:pPr>
    <w:rPr>
      <w:rFonts w:ascii="Arial" w:hAnsi="Arial" w:cstheme="minorBidi"/>
      <w:b/>
      <w:bCs w:val="0"/>
      <w:noProof w:val="0"/>
      <w:spacing w:val="0"/>
      <w:sz w:val="18"/>
      <w:szCs w:val="22"/>
      <w:lang w:eastAsia="en-US"/>
    </w:rPr>
  </w:style>
  <w:style w:type="paragraph" w:customStyle="1" w:styleId="Kopfzeile2">
    <w:name w:val="Kopfzeile 2"/>
    <w:basedOn w:val="Kopfzeile"/>
    <w:rsid w:val="00F20CCF"/>
    <w:pPr>
      <w:tabs>
        <w:tab w:val="clear" w:pos="5100"/>
        <w:tab w:val="clear" w:pos="9967"/>
        <w:tab w:val="center" w:pos="4536"/>
        <w:tab w:val="right" w:pos="9072"/>
      </w:tabs>
      <w:spacing w:line="240" w:lineRule="atLeast"/>
    </w:pPr>
    <w:rPr>
      <w:rFonts w:ascii="Arial" w:hAnsi="Arial" w:cstheme="minorBidi"/>
      <w:bCs w:val="0"/>
      <w:noProof w:val="0"/>
      <w:spacing w:val="0"/>
      <w:sz w:val="16"/>
      <w:szCs w:val="22"/>
      <w:lang w:eastAsia="en-US"/>
    </w:rPr>
  </w:style>
  <w:style w:type="paragraph" w:styleId="berarbeitung">
    <w:name w:val="Revision"/>
    <w:hidden/>
    <w:uiPriority w:val="99"/>
    <w:semiHidden/>
    <w:rsid w:val="00574AF2"/>
    <w:rPr>
      <w:rFonts w:asciiTheme="minorHAnsi" w:eastAsiaTheme="minorHAnsi" w:hAnsiTheme="minorHAnsi" w:cs="System"/>
      <w:bCs/>
      <w:spacing w:val="2"/>
      <w:sz w:val="21"/>
      <w:szCs w:val="22"/>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1334430">
      <w:bodyDiv w:val="1"/>
      <w:marLeft w:val="0"/>
      <w:marRight w:val="0"/>
      <w:marTop w:val="0"/>
      <w:marBottom w:val="0"/>
      <w:divBdr>
        <w:top w:val="none" w:sz="0" w:space="0" w:color="auto"/>
        <w:left w:val="none" w:sz="0" w:space="0" w:color="auto"/>
        <w:bottom w:val="none" w:sz="0" w:space="0" w:color="auto"/>
        <w:right w:val="none" w:sz="0" w:space="0" w:color="auto"/>
      </w:divBdr>
    </w:div>
    <w:div w:id="152636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webSettings" Target="webSettings.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customXml" Target="../customXml/item7.xml"/><Relationship Id="rId12" Type="http://schemas.openxmlformats.org/officeDocument/2006/relationships/settings" Target="settings.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styles" Target="styl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endnotes" Target="endnotes.xml"/><Relationship Id="rId23" Type="http://schemas.openxmlformats.org/officeDocument/2006/relationships/glossaryDocument" Target="glossary/document.xml"/><Relationship Id="rId10" Type="http://schemas.openxmlformats.org/officeDocument/2006/relationships/numbering" Target="numbering.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footnotes" Target="footnotes.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1F4E30091BB4FE7B49020EE4C0CEAC6"/>
        <w:category>
          <w:name w:val="Allgemein"/>
          <w:gallery w:val="placeholder"/>
        </w:category>
        <w:types>
          <w:type w:val="bbPlcHdr"/>
        </w:types>
        <w:behaviors>
          <w:behavior w:val="content"/>
        </w:behaviors>
        <w:guid w:val="{4639F0AF-AA79-4AE7-A60C-57143766B3F5}"/>
      </w:docPartPr>
      <w:docPartBody>
        <w:p w:rsidR="00345126" w:rsidRDefault="00F15E05">
          <w:pPr>
            <w:pStyle w:val="41F4E30091BB4FE7B49020EE4C0CEAC6"/>
          </w:pPr>
          <w:r>
            <w:rPr>
              <w:rStyle w:val="Platzhaltertext"/>
            </w:rPr>
            <w:t xml:space="preserve"> </w:t>
          </w:r>
        </w:p>
      </w:docPartBody>
    </w:docPart>
    <w:docPart>
      <w:docPartPr>
        <w:name w:val="F73047467C9E4EE3B348C8EB1D238F4E"/>
        <w:category>
          <w:name w:val="Allgemein"/>
          <w:gallery w:val="placeholder"/>
        </w:category>
        <w:types>
          <w:type w:val="bbPlcHdr"/>
        </w:types>
        <w:behaviors>
          <w:behavior w:val="content"/>
        </w:behaviors>
        <w:guid w:val="{D469A3C3-4DD8-4392-A281-912D434A04A6}"/>
      </w:docPartPr>
      <w:docPartBody>
        <w:p w:rsidR="00345126" w:rsidRDefault="00F15E05">
          <w:pPr>
            <w:pStyle w:val="F73047467C9E4EE3B348C8EB1D238F4E"/>
          </w:pPr>
          <w:r>
            <w:rPr>
              <w:rStyle w:val="Platzhaltertext"/>
              <w:rFonts w:cstheme="minorHAnsi"/>
            </w:rPr>
            <w:t>​</w:t>
          </w:r>
        </w:p>
      </w:docPartBody>
    </w:docPart>
    <w:docPart>
      <w:docPartPr>
        <w:name w:val="AF129AF6327A4F01971D1430D52BEEB4"/>
        <w:category>
          <w:name w:val="Allgemein"/>
          <w:gallery w:val="placeholder"/>
        </w:category>
        <w:types>
          <w:type w:val="bbPlcHdr"/>
        </w:types>
        <w:behaviors>
          <w:behavior w:val="content"/>
        </w:behaviors>
        <w:guid w:val="{6CB8A137-6F88-4E95-95FE-C2FFFC21928C}"/>
      </w:docPartPr>
      <w:docPartBody>
        <w:p w:rsidR="00345126" w:rsidRDefault="00F15E05">
          <w:pPr>
            <w:pStyle w:val="AF129AF6327A4F01971D1430D52BEEB4"/>
          </w:pPr>
          <w:r>
            <w:rPr>
              <w:rStyle w:val="Platzhaltertext"/>
            </w:rPr>
            <w:t xml:space="preserve"> </w:t>
          </w:r>
        </w:p>
      </w:docPartBody>
    </w:docPart>
    <w:docPart>
      <w:docPartPr>
        <w:name w:val="BC5F5480E9434141A42B66BB846C46E0"/>
        <w:category>
          <w:name w:val="Allgemein"/>
          <w:gallery w:val="placeholder"/>
        </w:category>
        <w:types>
          <w:type w:val="bbPlcHdr"/>
        </w:types>
        <w:behaviors>
          <w:behavior w:val="content"/>
        </w:behaviors>
        <w:guid w:val="{6F2758D1-D514-4C4F-A0CC-9D47B53C22C6}"/>
      </w:docPartPr>
      <w:docPartBody>
        <w:p w:rsidR="00345126" w:rsidRDefault="00F15E05">
          <w:pPr>
            <w:pStyle w:val="BC5F5480E9434141A42B66BB846C46E0"/>
          </w:pPr>
          <w:r>
            <w:rPr>
              <w:rStyle w:val="Platzhaltertext"/>
            </w:rPr>
            <w:t xml:space="preserve"> </w:t>
          </w:r>
        </w:p>
      </w:docPartBody>
    </w:docPart>
    <w:docPart>
      <w:docPartPr>
        <w:name w:val="0DBCD1CD4630448FA55FD119CBB631E8"/>
        <w:category>
          <w:name w:val="Allgemein"/>
          <w:gallery w:val="placeholder"/>
        </w:category>
        <w:types>
          <w:type w:val="bbPlcHdr"/>
        </w:types>
        <w:behaviors>
          <w:behavior w:val="content"/>
        </w:behaviors>
        <w:guid w:val="{0EF626FC-20FF-41F5-9E20-3C3C465B025E}"/>
      </w:docPartPr>
      <w:docPartBody>
        <w:p w:rsidR="00345126" w:rsidRDefault="00F15E05">
          <w:pPr>
            <w:pStyle w:val="0DBCD1CD4630448FA55FD119CBB631E8"/>
          </w:pPr>
          <w:r>
            <w:rPr>
              <w:rStyle w:val="Platzhaltertext"/>
              <w:rFonts w:cstheme="minorHAnsi"/>
            </w:rPr>
            <w:t>​</w:t>
          </w:r>
        </w:p>
      </w:docPartBody>
    </w:docPart>
    <w:docPart>
      <w:docPartPr>
        <w:name w:val="C6378C0EEA3343DF96342DF8F9C50DF2"/>
        <w:category>
          <w:name w:val="Allgemein"/>
          <w:gallery w:val="placeholder"/>
        </w:category>
        <w:types>
          <w:type w:val="bbPlcHdr"/>
        </w:types>
        <w:behaviors>
          <w:behavior w:val="content"/>
        </w:behaviors>
        <w:guid w:val="{516DF5A8-D500-4E48-953A-673AAC8CD7B8}"/>
      </w:docPartPr>
      <w:docPartBody>
        <w:p w:rsidR="00345126" w:rsidRDefault="00F15E05">
          <w:pPr>
            <w:pStyle w:val="C6378C0EEA3343DF96342DF8F9C50DF2"/>
          </w:pPr>
          <w:r>
            <w:rPr>
              <w:rStyle w:val="Platzhaltertext"/>
            </w:rPr>
            <w:t xml:space="preserve"> </w:t>
          </w:r>
        </w:p>
      </w:docPartBody>
    </w:docPart>
    <w:docPart>
      <w:docPartPr>
        <w:name w:val="323DBFCFED7E401B912BE1B597BE2425"/>
        <w:category>
          <w:name w:val="Allgemein"/>
          <w:gallery w:val="placeholder"/>
        </w:category>
        <w:types>
          <w:type w:val="bbPlcHdr"/>
        </w:types>
        <w:behaviors>
          <w:behavior w:val="content"/>
        </w:behaviors>
        <w:guid w:val="{37A1CBBA-EDDB-4C12-920E-1E54F279EEE9}"/>
      </w:docPartPr>
      <w:docPartBody>
        <w:p w:rsidR="00345126" w:rsidRDefault="00F15E05">
          <w:pPr>
            <w:pStyle w:val="323DBFCFED7E401B912BE1B597BE2425"/>
          </w:pPr>
          <w:r>
            <w:rPr>
              <w:rStyle w:val="Platzhaltertext"/>
            </w:rPr>
            <w:t>Funktion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HelveticaNeueLT Com 55 Roman">
    <w:altName w:val="Arial"/>
    <w:charset w:val="00"/>
    <w:family w:val="swiss"/>
    <w:pitch w:val="variable"/>
    <w:sig w:usb0="8000008F" w:usb1="10002042" w:usb2="00000000" w:usb3="00000000" w:csb0="0000009B"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ZapfDingbats">
    <w:altName w:val="Wingdings"/>
    <w:panose1 w:val="00000000000000000000"/>
    <w:charset w:val="02"/>
    <w:family w:val="decorative"/>
    <w:notTrueType/>
    <w:pitch w:val="variable"/>
    <w:sig w:usb0="00000000" w:usb1="10000000" w:usb2="00000000" w:usb3="00000000" w:csb0="80000000" w:csb1="00000000"/>
  </w:font>
  <w:font w:name="System">
    <w:altName w:val="Calibri"/>
    <w:panose1 w:val="00000000000000000000"/>
    <w:charset w:val="00"/>
    <w:family w:val="swiss"/>
    <w:notTrueType/>
    <w:pitch w:val="variable"/>
    <w:sig w:usb0="00000003" w:usb1="00000000" w:usb2="00000000" w:usb3="00000000" w:csb0="00000001" w:csb1="00000000"/>
  </w:font>
  <w:font w:name="font1482">
    <w:altName w:val="Calibri"/>
    <w:panose1 w:val="00000000000000000000"/>
    <w:charset w:val="00"/>
    <w:family w:val="auto"/>
    <w:notTrueType/>
    <w:pitch w:val="default"/>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MinionPro-Regular">
    <w:altName w:val="Calibri"/>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5E05"/>
    <w:rsid w:val="00050387"/>
    <w:rsid w:val="000B1CCA"/>
    <w:rsid w:val="003033A8"/>
    <w:rsid w:val="004205EE"/>
    <w:rsid w:val="00500308"/>
    <w:rsid w:val="005211DA"/>
    <w:rsid w:val="00573FAE"/>
    <w:rsid w:val="005A7894"/>
    <w:rsid w:val="00655871"/>
    <w:rsid w:val="00756860"/>
    <w:rsid w:val="00BF2DC7"/>
    <w:rsid w:val="00C6407E"/>
    <w:rsid w:val="00C95DAD"/>
    <w:rsid w:val="00CA7AA6"/>
    <w:rsid w:val="00D64904"/>
    <w:rsid w:val="00E009D3"/>
    <w:rsid w:val="00E9608B"/>
    <w:rsid w:val="00E96B8D"/>
    <w:rsid w:val="00EE34C4"/>
    <w:rsid w:val="00F15E05"/>
    <w:rsid w:val="00F8679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trPr>
      <w:hidden/>
    </w:tr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655871"/>
    <w:rPr>
      <w:vanish/>
      <w:color w:val="8EAADB" w:themeColor="accent1" w:themeTint="99"/>
    </w:rPr>
  </w:style>
  <w:style w:type="paragraph" w:customStyle="1" w:styleId="41F4E30091BB4FE7B49020EE4C0CEAC6">
    <w:name w:val="41F4E30091BB4FE7B49020EE4C0CEAC6"/>
  </w:style>
  <w:style w:type="paragraph" w:customStyle="1" w:styleId="F73047467C9E4EE3B348C8EB1D238F4E">
    <w:name w:val="F73047467C9E4EE3B348C8EB1D238F4E"/>
  </w:style>
  <w:style w:type="paragraph" w:customStyle="1" w:styleId="AF129AF6327A4F01971D1430D52BEEB4">
    <w:name w:val="AF129AF6327A4F01971D1430D52BEEB4"/>
  </w:style>
  <w:style w:type="paragraph" w:customStyle="1" w:styleId="BC5F5480E9434141A42B66BB846C46E0">
    <w:name w:val="BC5F5480E9434141A42B66BB846C46E0"/>
  </w:style>
  <w:style w:type="paragraph" w:customStyle="1" w:styleId="0DBCD1CD4630448FA55FD119CBB631E8">
    <w:name w:val="0DBCD1CD4630448FA55FD119CBB631E8"/>
  </w:style>
  <w:style w:type="paragraph" w:customStyle="1" w:styleId="C6378C0EEA3343DF96342DF8F9C50DF2">
    <w:name w:val="C6378C0EEA3343DF96342DF8F9C50DF2"/>
  </w:style>
  <w:style w:type="paragraph" w:customStyle="1" w:styleId="323DBFCFED7E401B912BE1B597BE2425">
    <w:name w:val="323DBFCFED7E401B912BE1B597BE24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enutzerdefiniert 2">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officeatwork xmlns="http://schemas.officeatwork.com/Document">eNp7v3u/jUt+cmlual6JnU1wfk5pSWZ+nmeKnY0+MscnMS+9NDE91c7IwNTURh/OtQnLTC0HqoVQAUCh4NSc1GSgUfooHLgVAFOAKK8=</officeatwork>
</file>

<file path=customXml/item2.xml><?xml version="1.0" encoding="utf-8"?>
<officeatwork xmlns="http://schemas.officeatwork.com/CustomXMLPart">
  <SenderBlock>Direction de l’instruction publique et de la culture
Office de l’école obligatoire et du conseil
Section francophone
Chemin des Lovières 13
2720 Tramelan
+41 31 636 16 60
oeco.inc@be.ch
www.be.ch/bkd
E-BEGU Superuser
superuser@mailbucket.dvbern.ch</SenderBlock>
  <Signature1>Stève Blaesi</Signature1>
  <Signature2/>
  <Introduction>Sehr geehrte Damen und Herren</Introduction>
  <Closing>Freundliche Grüsse</Closing>
  <DeliveryOption>Commune de Londres
Rue de l’Eglise 3
Case postale 353
3012 Londres</DeliveryOption>
  <Organisation/>
  <PlaceAndDate>17. Dezember 2020</PlaceAndDate>
  <Footer/>
  <AddressSingleLine>Direction de l'instr. publique et de la culture, Ch. des Lovières 13, 2720 Tramela</AddressSingleLine>
  <tab>	</tab>
  <Page>Seiten</Page>
  <Author/>
  <Closing2/>
  <Reference_Label>Notre référence : </Reference_Label>
  <Reference/>
  <AbsenderFettL/>
  <AbsenderFettR>Office de l’école obligatoire et du conseil
École ordinaire francophone</AbsenderFettR>
  <DLaufnummer/>
  <YourReference/>
  <YourReference_Label>Ihre Referenz: </YourReference_Label>
  <RecipientAddress/>
  <GLaufnummer>2019.ERZ.73123</GLaufnummer>
</officeatwork>
</file>

<file path=customXml/item3.xml><?xml version="1.0" encoding="utf-8"?>
<officeatwork xmlns="http://schemas.officeatwork.com/Media"/>
</file>

<file path=customXml/item4.xml><?xml version="1.0" encoding="utf-8"?>
<officeatwork xmlns="http://schemas.officeatwork.com/Formulas">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</officeatwork>
</file>

<file path=customXml/item5.xml><?xml version="1.0" encoding="utf-8"?>
<officeatwork xmlns="http://schemas.officeatwork.com/MasterProperties">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</officeatwork>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ct:contentTypeSchema xmlns:ct="http://schemas.microsoft.com/office/2006/metadata/contentType" xmlns:ma="http://schemas.microsoft.com/office/2006/metadata/properties/metaAttributes" ct:_="" ma:_="" ma:contentTypeName="Dokument" ma:contentTypeID="0x010100711209C60F5007419C092DB1F82A4795" ma:contentTypeVersion="9" ma:contentTypeDescription="Ein neues Dokument erstellen." ma:contentTypeScope="" ma:versionID="ddb10cc1903f988a2bdc77454b9dc4c6">
  <xsd:schema xmlns:xsd="http://www.w3.org/2001/XMLSchema" xmlns:xs="http://www.w3.org/2001/XMLSchema" xmlns:p="http://schemas.microsoft.com/office/2006/metadata/properties" xmlns:ns2="d53bc33c-7e51-42d1-8a72-72bcbf7ea968" xmlns:ns3="55df0d9a-b115-40a4-96c1-9261dc1f94e8" targetNamespace="http://schemas.microsoft.com/office/2006/metadata/properties" ma:root="true" ma:fieldsID="0c657c3bfd70ec264372646d204a4f2b" ns2:_="" ns3:_="">
    <xsd:import namespace="d53bc33c-7e51-42d1-8a72-72bcbf7ea968"/>
    <xsd:import namespace="55df0d9a-b115-40a4-96c1-9261dc1f94e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53bc33c-7e51-42d1-8a72-72bcbf7ea96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5df0d9a-b115-40a4-96c1-9261dc1f94e8" elementFormDefault="qualified">
    <xsd:import namespace="http://schemas.microsoft.com/office/2006/documentManagement/types"/>
    <xsd:import namespace="http://schemas.microsoft.com/office/infopath/2007/PartnerControls"/>
    <xsd:element name="SharedWithUsers" ma:index="13"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Freigegeben für -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8.xml><?xml version="1.0" encoding="utf-8"?>
<p:properties xmlns:p="http://schemas.microsoft.com/office/2006/metadata/properties" xmlns:xsi="http://www.w3.org/2001/XMLSchema-instance" xmlns:pc="http://schemas.microsoft.com/office/infopath/2007/PartnerControls">
  <documentManagement/>
</p:properties>
</file>

<file path=customXml/item9.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B2CEC2-A8CE-4AF9-B039-B0292F324464}">
  <ds:schemaRefs>
    <ds:schemaRef ds:uri="http://schemas.officeatwork.com/Document"/>
  </ds:schemaRefs>
</ds:datastoreItem>
</file>

<file path=customXml/itemProps2.xml><?xml version="1.0" encoding="utf-8"?>
<ds:datastoreItem xmlns:ds="http://schemas.openxmlformats.org/officeDocument/2006/customXml" ds:itemID="{C9EF7656-0210-462C-829B-A9AFE99E1459}">
  <ds:schemaRefs>
    <ds:schemaRef ds:uri="http://schemas.officeatwork.com/CustomXMLPart"/>
  </ds:schemaRefs>
</ds:datastoreItem>
</file>

<file path=customXml/itemProps3.xml><?xml version="1.0" encoding="utf-8"?>
<ds:datastoreItem xmlns:ds="http://schemas.openxmlformats.org/officeDocument/2006/customXml" ds:itemID="{266ABE55-E049-409F-9CBD-15A8924B0F65}">
  <ds:schemaRefs>
    <ds:schemaRef ds:uri="http://schemas.officeatwork.com/Media"/>
  </ds:schemaRefs>
</ds:datastoreItem>
</file>

<file path=customXml/itemProps4.xml><?xml version="1.0" encoding="utf-8"?>
<ds:datastoreItem xmlns:ds="http://schemas.openxmlformats.org/officeDocument/2006/customXml" ds:itemID="{DF20F474-602E-4888-AD09-7D578490F71F}">
  <ds:schemaRefs>
    <ds:schemaRef ds:uri="http://schemas.officeatwork.com/Formulas"/>
  </ds:schemaRefs>
</ds:datastoreItem>
</file>

<file path=customXml/itemProps5.xml><?xml version="1.0" encoding="utf-8"?>
<ds:datastoreItem xmlns:ds="http://schemas.openxmlformats.org/officeDocument/2006/customXml" ds:itemID="{70FA024B-7234-461C-B226-C3BF4632F375}">
  <ds:schemaRefs>
    <ds:schemaRef ds:uri="http://schemas.officeatwork.com/MasterProperties"/>
  </ds:schemaRefs>
</ds:datastoreItem>
</file>

<file path=customXml/itemProps6.xml><?xml version="1.0" encoding="utf-8"?>
<ds:datastoreItem xmlns:ds="http://schemas.openxmlformats.org/officeDocument/2006/customXml" ds:itemID="{D17C3393-6891-48B5-849E-A6A02E01F25D}">
  <ds:schemaRefs>
    <ds:schemaRef ds:uri="http://schemas.microsoft.com/sharepoint/v3/contenttype/forms"/>
  </ds:schemaRefs>
</ds:datastoreItem>
</file>

<file path=customXml/itemProps7.xml><?xml version="1.0" encoding="utf-8"?>
<ds:datastoreItem xmlns:ds="http://schemas.openxmlformats.org/officeDocument/2006/customXml" ds:itemID="{0971C3EA-3612-4727-A3C5-FEF9738209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53bc33c-7e51-42d1-8a72-72bcbf7ea968"/>
    <ds:schemaRef ds:uri="55df0d9a-b115-40a4-96c1-9261dc1f94e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8.xml><?xml version="1.0" encoding="utf-8"?>
<ds:datastoreItem xmlns:ds="http://schemas.openxmlformats.org/officeDocument/2006/customXml" ds:itemID="{63BB9D0E-7D41-47B2-9F0F-1D64A12B5A41}">
  <ds:schemaRefs>
    <ds:schemaRef ds:uri="http://schemas.microsoft.com/office/2006/metadata/properties"/>
    <ds:schemaRef ds:uri="http://schemas.microsoft.com/office/infopath/2007/PartnerControls"/>
  </ds:schemaRefs>
</ds:datastoreItem>
</file>

<file path=customXml/itemProps9.xml><?xml version="1.0" encoding="utf-8"?>
<ds:datastoreItem xmlns:ds="http://schemas.openxmlformats.org/officeDocument/2006/customXml" ds:itemID="{2A8AE26A-CB36-447B-A1B6-C4608A7C72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429</Words>
  <Characters>2705</Characters>
  <Application>Microsoft Office Word</Application>
  <DocSecurity>0</DocSecurity>
  <Lines>22</Lines>
  <Paragraphs>6</Paragraphs>
  <ScaleCrop>false</ScaleCrop>
  <HeadingPairs>
    <vt:vector size="6" baseType="variant">
      <vt:variant>
        <vt:lpstr>Titel</vt:lpstr>
      </vt:variant>
      <vt:variant>
        <vt:i4>1</vt:i4>
      </vt:variant>
      <vt:variant>
        <vt:lpstr>Titre</vt:lpstr>
      </vt:variant>
      <vt:variant>
        <vt:i4>1</vt:i4>
      </vt:variant>
      <vt:variant>
        <vt:lpstr>Title</vt:lpstr>
      </vt:variant>
      <vt:variant>
        <vt:i4>1</vt:i4>
      </vt:variant>
    </vt:vector>
  </HeadingPairs>
  <TitlesOfParts>
    <vt:vector size="3" baseType="lpstr">
      <vt:lpstr>Ferienbetreuungsangebot 2020/21 Schulverband Unteres Themsetal</vt:lpstr>
      <vt:lpstr>Ferienbetreuungsangebot 2020/21 Schulverband Unteres Themsetal</vt:lpstr>
      <vt:lpstr>DocumentType</vt:lpstr>
    </vt:vector>
  </TitlesOfParts>
  <Company/>
  <LinksUpToDate>false</LinksUpToDate>
  <CharactersWithSpaces>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Ferienbetreuungsangebot 2020/21 Schulverband Unteres Themsetal</dc:title>
  <dc:subject>Ferienbetreuungsangebot 2020/21 Schulverband Unteres Themsetal</dc:subject>
  <dc:creator>Flury Dina, ERZ-AKVB-VSD-FB-SEA</dc:creator>
  <cp:keywords/>
  <dc:description/>
  <cp:lastModifiedBy>Kafader Simon</cp:lastModifiedBy>
  <cp:revision>13</cp:revision>
  <cp:lastPrinted>2021-09-10T15:33:00Z</cp:lastPrinted>
  <dcterms:created xsi:type="dcterms:W3CDTF">2021-10-27T11:26:00Z</dcterms:created>
  <dcterms:modified xsi:type="dcterms:W3CDTF">2022-09-01T06:59:00Z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Name">
    <vt:lpwstr/>
  </property>
  <property fmtid="{D5CDD505-2E9C-101B-9397-08002B2CF9AE}" pid="3" name="BM_Subject">
    <vt:lpwstr>Ferienbetreuungsangebot 2020/21 Schulverband Unteres Themsetal</vt:lpwstr>
  </property>
  <property fmtid="{D5CDD505-2E9C-101B-9397-08002B2CF9AE}" pid="4" name="CustomField.CopyTo">
    <vt:lpwstr/>
  </property>
  <property fmtid="{D5CDD505-2E9C-101B-9397-08002B2CF9AE}" pid="5" name="CustomField.DocumentDate">
    <vt:lpwstr>17. Dezember 2020</vt:lpwstr>
  </property>
  <property fmtid="{D5CDD505-2E9C-101B-9397-08002B2CF9AE}" pid="6" name="CustomField.Enclosures">
    <vt:lpwstr/>
  </property>
  <property fmtid="{D5CDD505-2E9C-101B-9397-08002B2CF9AE}" pid="7" name="CustomField.ShowDocumentName">
    <vt:lpwstr/>
  </property>
  <property fmtid="{D5CDD505-2E9C-101B-9397-08002B2CF9AE}" pid="8" name="Date.Format.Long">
    <vt:lpwstr>DD. MMMM YYYY</vt:lpwstr>
  </property>
  <property fmtid="{D5CDD505-2E9C-101B-9397-08002B2CF9AE}" pid="9" name="Doc.CopyTo">
    <vt:lpwstr>Kopie an</vt:lpwstr>
  </property>
  <property fmtid="{D5CDD505-2E9C-101B-9397-08002B2CF9AE}" pid="10" name="Doc.Enclosures">
    <vt:lpwstr>Beilagen</vt:lpwstr>
  </property>
  <property fmtid="{D5CDD505-2E9C-101B-9397-08002B2CF9AE}" pid="11" name="Doc.Franztest">
    <vt:lpwstr>0</vt:lpwstr>
  </property>
  <property fmtid="{D5CDD505-2E9C-101B-9397-08002B2CF9AE}" pid="12" name="Doc.Subject">
    <vt:lpwstr>[Betreff]</vt:lpwstr>
  </property>
  <property fmtid="{D5CDD505-2E9C-101B-9397-08002B2CF9AE}" pid="13" name="Doc.Text">
    <vt:lpwstr>[Text]</vt:lpwstr>
  </property>
  <property fmtid="{D5CDD505-2E9C-101B-9397-08002B2CF9AE}" pid="14" name="Organisation.City">
    <vt:lpwstr>Bern</vt:lpwstr>
  </property>
  <property fmtid="{D5CDD505-2E9C-101B-9397-08002B2CF9AE}" pid="15" name="Recipient.EMail">
    <vt:lpwstr/>
  </property>
  <property fmtid="{D5CDD505-2E9C-101B-9397-08002B2CF9AE}" pid="16" name="Text">
    <vt:lpwstr>[Text]</vt:lpwstr>
  </property>
  <property fmtid="{D5CDD505-2E9C-101B-9397-08002B2CF9AE}" pid="17" name="ContentTypeId">
    <vt:lpwstr>0x010100711209C60F5007419C092DB1F82A4795</vt:lpwstr>
  </property>
</Properties>
</file>