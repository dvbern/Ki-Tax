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6BD86D70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68EB5034" w14:textId="18FEEF48" w:rsidR="00BA2ED8" w:rsidRDefault="00CD41A4" w:rsidP="00073C12">
            <w:pPr>
              <w:pStyle w:val="Text85pt"/>
            </w:pPr>
            <w:r w:rsidRPr="00CD41A4">
              <w:t>École ordinaire francophone</w:t>
            </w:r>
          </w:p>
          <w:p w14:paraId="1902EF91" w14:textId="77777777" w:rsidR="00CD41A4" w:rsidRDefault="00CD41A4" w:rsidP="00073C12">
            <w:pPr>
              <w:pStyle w:val="Text85pt"/>
            </w:pPr>
          </w:p>
          <w:p w14:paraId="09F8661D" w14:textId="478A0BAD" w:rsidR="00073C12" w:rsidRDefault="00073C12" w:rsidP="00073C12">
            <w:pPr>
              <w:pStyle w:val="Text85pt"/>
            </w:pPr>
          </w:p>
          <w:p w14:paraId="19720DBA" w14:textId="170E9338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Pr="004C4AB1" w:rsidRDefault="00073C12" w:rsidP="00073C12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>www.be.ch/inc</w:t>
            </w:r>
          </w:p>
          <w:p w14:paraId="469F6133" w14:textId="77777777" w:rsidR="00073C12" w:rsidRPr="004C4AB1" w:rsidRDefault="00073C12" w:rsidP="00073C12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 xml:space="preserve"> </w:t>
            </w:r>
          </w:p>
          <w:p w14:paraId="139319EF" w14:textId="77777777" w:rsidR="00AF74AB" w:rsidRPr="004C4AB1" w:rsidRDefault="00AF74AB" w:rsidP="00AF74AB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>{</w:t>
            </w:r>
            <w:proofErr w:type="spellStart"/>
            <w:r w:rsidRPr="004C4AB1">
              <w:rPr>
                <w:lang w:val="de-CH"/>
              </w:rPr>
              <w:t>userName</w:t>
            </w:r>
            <w:proofErr w:type="spellEnd"/>
            <w:r w:rsidRPr="004C4AB1">
              <w:rPr>
                <w:lang w:val="de-CH"/>
              </w:rPr>
              <w:t>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userEmail</w:t>
            </w:r>
            <w:proofErr w:type="spellEnd"/>
            <w:proofErr w:type="gram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CD41A4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 xml:space="preserve">. </w:t>
                </w:r>
                <w:proofErr w:type="gramStart"/>
                <w:r w:rsidR="00C476A1">
                  <w:t>publique</w:t>
                </w:r>
                <w:proofErr w:type="gramEnd"/>
                <w:r w:rsidR="00C476A1">
                  <w:t xml:space="preserve">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CD41A4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gemeindeAnschrift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gemeindeStrasse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gemeindeNr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gemeindePLZ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gemeindeOrt</w:t>
            </w:r>
            <w:proofErr w:type="spellEnd"/>
            <w:r w:rsidRPr="00073C12">
              <w:rPr>
                <w:lang w:val="de-CH"/>
              </w:rPr>
              <w:t>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CD41A4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678C303D" w:rsidR="00C476A1" w:rsidRPr="005D2900" w:rsidRDefault="00CD41A4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C476A1">
                  <w:t xml:space="preserve">Notre </w:t>
                </w:r>
                <w:proofErr w:type="gramStart"/>
                <w:r w:rsidR="00C476A1">
                  <w:t>réf:</w:t>
                </w:r>
                <w:proofErr w:type="gramEnd"/>
                <w:r w:rsidR="00F4203B">
                  <w:t> </w:t>
                </w:r>
              </w:sdtContent>
            </w:sdt>
            <w:r w:rsidR="00C476A1" w:rsidRPr="005D2900">
              <w:t xml:space="preserve"> </w:t>
            </w:r>
            <w:r w:rsidR="00124516">
              <w:t>{</w:t>
            </w:r>
            <w:proofErr w:type="spellStart"/>
            <w:r w:rsidR="00124516">
              <w:t>fallNummer</w:t>
            </w:r>
            <w:proofErr w:type="spellEnd"/>
            <w:r w:rsidR="00124516">
              <w:t>}</w:t>
            </w:r>
          </w:p>
        </w:tc>
        <w:tc>
          <w:tcPr>
            <w:tcW w:w="4876" w:type="dxa"/>
          </w:tcPr>
          <w:p w14:paraId="688A39B6" w14:textId="3E0705C7" w:rsidR="00C476A1" w:rsidRPr="005D2900" w:rsidRDefault="00F4203B" w:rsidP="001A3A74">
            <w:pPr>
              <w:pStyle w:val="Text85pt"/>
            </w:pPr>
            <w:r>
              <w:t xml:space="preserve">Tramelan, le </w:t>
            </w:r>
            <w:r w:rsidR="001B5F03">
              <w:t>15</w:t>
            </w:r>
            <w:r w:rsidR="00C11CD2" w:rsidRPr="00C11CD2">
              <w:t xml:space="preserve"> décembre 20</w:t>
            </w:r>
            <w:r>
              <w:t>2</w:t>
            </w:r>
            <w:r w:rsidR="001B5F03">
              <w:t>3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593A08DB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</w:t>
      </w:r>
      <w:r w:rsidR="001B5F03">
        <w:rPr>
          <w:rFonts w:cs="Arial"/>
          <w:lang w:val="fr-CH"/>
        </w:rPr>
        <w:t>2</w:t>
      </w:r>
      <w:r w:rsidR="00D95F0E">
        <w:rPr>
          <w:rFonts w:cs="Arial"/>
          <w:lang w:val="fr-CH"/>
        </w:rPr>
        <w:t>/2</w:t>
      </w:r>
      <w:r w:rsidR="001B5F03">
        <w:rPr>
          <w:rFonts w:cs="Arial"/>
          <w:lang w:val="fr-CH"/>
        </w:rPr>
        <w:t>3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503DE0D9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 xml:space="preserve">pour l’année scolaire </w:t>
      </w:r>
      <w:r w:rsidR="001B5F03">
        <w:rPr>
          <w:rFonts w:cs="Arial"/>
        </w:rPr>
        <w:t>2022/23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>{</w:t>
      </w:r>
      <w:proofErr w:type="spellStart"/>
      <w:r w:rsidR="00EB33AC">
        <w:rPr>
          <w:rFonts w:cs="Arial"/>
        </w:rPr>
        <w:t>betreuungsstunden</w:t>
      </w:r>
      <w:proofErr w:type="spellEnd"/>
      <w:r w:rsidR="00EB33AC">
        <w:rPr>
          <w:rFonts w:cs="Arial"/>
        </w:rPr>
        <w:t xml:space="preserve">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 w:rsidRPr="004C4AB1">
        <w:rPr>
          <w:rFonts w:cs="Arial"/>
          <w:b/>
          <w:bCs w:val="0"/>
        </w:rPr>
        <w:t>{</w:t>
      </w:r>
      <w:proofErr w:type="spellStart"/>
      <w:r w:rsidR="00C63E7B" w:rsidRPr="004C4AB1">
        <w:rPr>
          <w:rFonts w:cs="Arial"/>
          <w:b/>
          <w:bCs w:val="0"/>
        </w:rPr>
        <w:t>elterngebuehren</w:t>
      </w:r>
      <w:proofErr w:type="spellEnd"/>
      <w:r w:rsidR="00C63E7B" w:rsidRPr="004C4AB1">
        <w:rPr>
          <w:rFonts w:cs="Arial"/>
          <w:b/>
          <w:bCs w:val="0"/>
        </w:rPr>
        <w:t>}</w:t>
      </w:r>
      <w:r w:rsidR="00C63E7B">
        <w:rPr>
          <w:rFonts w:cs="Arial"/>
        </w:rPr>
        <w:t xml:space="preserve">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proofErr w:type="spellStart"/>
      <w:proofErr w:type="gramStart"/>
      <w:r w:rsidR="00AD1BCA" w:rsidRPr="00212AE0">
        <w:rPr>
          <w:rFonts w:cs="Arial"/>
        </w:rPr>
        <w:t>textPaedagogischOderNicht</w:t>
      </w:r>
      <w:proofErr w:type="spellEnd"/>
      <w:proofErr w:type="gramEnd"/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04D2A670" w:rsidR="00C476A1" w:rsidRPr="009D4964" w:rsidRDefault="00477A4F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noProof/>
        </w:rPr>
        <w:t>{gemeindeName}</w:t>
      </w:r>
      <w:r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B5F03">
        <w:rPr>
          <w:rFonts w:cs="Arial"/>
        </w:rPr>
        <w:t>2022/23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4C4AB1">
        <w:rPr>
          <w:rFonts w:cs="Arial"/>
          <w:b/>
          <w:bCs w:val="0"/>
          <w:noProof/>
        </w:rPr>
        <w:t xml:space="preserve">{lastenausgleichsberechtigterBetrag} </w:t>
      </w:r>
      <w:r w:rsidR="00C476A1" w:rsidRPr="004C4AB1">
        <w:rPr>
          <w:rFonts w:cs="Arial"/>
          <w:b/>
          <w:bCs w:val="0"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50428CE8" w:rsidR="00342863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 xml:space="preserve">Pour l’année scolaire </w:t>
      </w:r>
      <w:r w:rsidR="001B5F03">
        <w:rPr>
          <w:rFonts w:cs="Arial"/>
        </w:rPr>
        <w:t>2022/23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 w:rsidRPr="00981C1A">
        <w:rPr>
          <w:rFonts w:cs="Arial"/>
          <w:b/>
          <w:bCs w:val="0"/>
        </w:rPr>
        <w:t>{</w:t>
      </w:r>
      <w:proofErr w:type="spellStart"/>
      <w:r w:rsidR="0021092D" w:rsidRPr="00981C1A">
        <w:rPr>
          <w:rFonts w:cs="Arial"/>
          <w:b/>
          <w:bCs w:val="0"/>
        </w:rPr>
        <w:t>ersteRate</w:t>
      </w:r>
      <w:proofErr w:type="spellEnd"/>
      <w:r w:rsidR="0021092D" w:rsidRPr="00981C1A">
        <w:rPr>
          <w:rFonts w:cs="Arial"/>
          <w:b/>
          <w:bCs w:val="0"/>
        </w:rPr>
        <w:t>}</w:t>
      </w:r>
      <w:r w:rsidR="00981C1A">
        <w:rPr>
          <w:rFonts w:cs="Arial"/>
          <w:b/>
          <w:bCs w:val="0"/>
        </w:rPr>
        <w:t> 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 w:rsidR="001B5F03">
        <w:rPr>
          <w:rFonts w:cs="Arial"/>
        </w:rPr>
        <w:t>2022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 xml:space="preserve">anche pour l’année scolaire </w:t>
      </w:r>
      <w:r w:rsidR="001B5F03">
        <w:rPr>
          <w:rFonts w:cs="Arial"/>
          <w:b/>
        </w:rPr>
        <w:t>2022/23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>{</w:t>
      </w:r>
      <w:proofErr w:type="spellStart"/>
      <w:r w:rsidR="002E1F06">
        <w:rPr>
          <w:rFonts w:cs="Arial"/>
          <w:b/>
        </w:rPr>
        <w:t>zweiteRate</w:t>
      </w:r>
      <w:proofErr w:type="spellEnd"/>
      <w:r w:rsidR="002E1F06">
        <w:rPr>
          <w:rFonts w:cs="Arial"/>
          <w:b/>
        </w:rPr>
        <w:t xml:space="preserve">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1C6BB73E" w14:textId="333977D0" w:rsidR="00C476A1" w:rsidRDefault="00342863" w:rsidP="00342863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5F763225" w14:textId="01D05BA3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>{</w:t>
      </w:r>
      <w:proofErr w:type="spellStart"/>
      <w:r w:rsidR="00854188">
        <w:rPr>
          <w:rFonts w:cs="Arial"/>
          <w:b/>
        </w:rPr>
        <w:t>ersteRateProg</w:t>
      </w:r>
      <w:proofErr w:type="spellEnd"/>
      <w:r w:rsidR="00854188">
        <w:rPr>
          <w:rFonts w:cs="Arial"/>
          <w:b/>
        </w:rPr>
        <w:t xml:space="preserve">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</w:t>
      </w:r>
      <w:r w:rsidR="001B5F03">
        <w:rPr>
          <w:rFonts w:cs="Arial"/>
          <w:b/>
        </w:rPr>
        <w:t>3</w:t>
      </w:r>
      <w:r w:rsidRPr="004E7FBD">
        <w:rPr>
          <w:rFonts w:cs="Arial"/>
          <w:b/>
        </w:rPr>
        <w:t>/2</w:t>
      </w:r>
      <w:r w:rsidR="001B5F03">
        <w:rPr>
          <w:rFonts w:cs="Arial"/>
          <w:b/>
        </w:rPr>
        <w:t>4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</w:t>
      </w:r>
      <w:r w:rsidR="001B5F03">
        <w:rPr>
          <w:rFonts w:cs="Arial"/>
        </w:rPr>
        <w:t>3</w:t>
      </w:r>
      <w:r>
        <w:rPr>
          <w:rFonts w:cs="Arial"/>
        </w:rPr>
        <w:t>/2</w:t>
      </w:r>
      <w:r w:rsidR="001B5F03">
        <w:rPr>
          <w:rFonts w:cs="Arial"/>
        </w:rPr>
        <w:t>4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</w:t>
      </w:r>
      <w:r w:rsidR="00342863">
        <w:rPr>
          <w:rFonts w:cs="Arial"/>
        </w:rPr>
        <w:t>2</w:t>
      </w:r>
      <w:r w:rsidR="00885DE9">
        <w:rPr>
          <w:rFonts w:cs="Arial"/>
        </w:rPr>
        <w:t>4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6754E9C8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1B5F03">
        <w:rPr>
          <w:rFonts w:cs="Arial"/>
        </w:rPr>
        <w:t>2023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</w:t>
      </w:r>
      <w:r w:rsidR="001B5F03">
        <w:rPr>
          <w:rFonts w:cs="Arial"/>
        </w:rPr>
        <w:t>2022/23</w:t>
      </w:r>
      <w:r w:rsidR="004E7FBD">
        <w:rPr>
          <w:rFonts w:cs="Arial"/>
        </w:rPr>
        <w:t xml:space="preserve"> et première tranche </w:t>
      </w:r>
      <w:r w:rsidR="001B5F03">
        <w:rPr>
          <w:rFonts w:cs="Arial"/>
        </w:rPr>
        <w:t>2023</w:t>
      </w:r>
      <w:r>
        <w:rPr>
          <w:rFonts w:cs="Arial"/>
        </w:rPr>
        <w:t>/2</w:t>
      </w:r>
      <w:r w:rsidR="001B5F03">
        <w:rPr>
          <w:rFonts w:cs="Arial"/>
        </w:rPr>
        <w:t>4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58FEF5DA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>Nous vous prions de soumettre le décompte final 202</w:t>
      </w:r>
      <w:r w:rsidR="001B5F03">
        <w:rPr>
          <w:rFonts w:cs="Arial"/>
        </w:rPr>
        <w:t>3</w:t>
      </w:r>
      <w:r>
        <w:rPr>
          <w:rFonts w:cs="Arial"/>
        </w:rPr>
        <w:t>/2</w:t>
      </w:r>
      <w:r w:rsidR="001B5F03">
        <w:rPr>
          <w:rFonts w:cs="Arial"/>
        </w:rPr>
        <w:t>4</w:t>
      </w:r>
      <w:r>
        <w:rPr>
          <w:rFonts w:cs="Arial"/>
        </w:rPr>
        <w:t xml:space="preserve"> jusqu’au 30 septembre </w:t>
      </w:r>
      <w:r w:rsidR="001B5F03">
        <w:rPr>
          <w:rFonts w:cs="Arial"/>
        </w:rPr>
        <w:t>2024</w:t>
      </w:r>
      <w:r>
        <w:rPr>
          <w:rFonts w:cs="Arial"/>
        </w:rPr>
        <w:t xml:space="preserve">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238D3DA2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</w:t>
      </w:r>
      <w:r w:rsidR="004C4AB1" w:rsidRPr="004C4AB1">
        <w:rPr>
          <w:rFonts w:cs="Arial"/>
        </w:rPr>
        <w:t>oeco.offresp@be.ch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3AD860E0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CD41A4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1E936CF3" w:rsidR="00C476A1" w:rsidRPr="005D2900" w:rsidRDefault="00C476A1" w:rsidP="008A4BDD"/>
        </w:tc>
        <w:tc>
          <w:tcPr>
            <w:tcW w:w="4677" w:type="dxa"/>
          </w:tcPr>
          <w:p w14:paraId="16B91C8C" w14:textId="77777777" w:rsidR="004360A4" w:rsidRDefault="004360A4" w:rsidP="004360A4">
            <w:r>
              <w:t>Office de l'école obligatoire et du conseil</w:t>
            </w:r>
          </w:p>
          <w:p w14:paraId="607857E3" w14:textId="5688E1C1" w:rsidR="00C476A1" w:rsidRPr="005D2900" w:rsidRDefault="004360A4" w:rsidP="004360A4">
            <w:r>
              <w:t>École ordinaire francophone</w:t>
            </w:r>
          </w:p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 xml:space="preserve">Stève </w:t>
            </w:r>
            <w:proofErr w:type="spellStart"/>
            <w:r>
              <w:rPr>
                <w:lang w:val="fr-CH"/>
              </w:rPr>
              <w:t>Blaesi</w:t>
            </w:r>
            <w:proofErr w:type="spellEnd"/>
          </w:p>
          <w:p w14:paraId="355D45BA" w14:textId="48C43F53" w:rsidR="00C476A1" w:rsidRPr="005D2900" w:rsidRDefault="00C476A1" w:rsidP="008A4BDD">
            <w:r>
              <w:t xml:space="preserve">Chef </w:t>
            </w:r>
            <w:r w:rsidR="004360A4" w:rsidRPr="004360A4">
              <w:t>de l’école ordinaire francophone</w:t>
            </w:r>
            <w:r w:rsidR="004360A4">
              <w:t xml:space="preserve"> </w:t>
            </w:r>
            <w:r>
              <w:t>et suppléant du chef de l’Office</w:t>
            </w:r>
            <w:r w:rsidRPr="005D2900">
              <w:t xml:space="preserve"> </w:t>
            </w:r>
          </w:p>
        </w:tc>
      </w:tr>
    </w:tbl>
    <w:p w14:paraId="3E03586D" w14:textId="2BB48EB0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55807041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43F27FB3" w:rsidR="00C476A1" w:rsidRPr="005D2900" w:rsidRDefault="00C476A1" w:rsidP="00C51774">
      <w:pPr>
        <w:pStyle w:val="1pt"/>
      </w:pPr>
    </w:p>
    <w:p w14:paraId="1A7D6C01" w14:textId="1B18AD8E" w:rsidR="00C476A1" w:rsidRPr="005D2900" w:rsidRDefault="00C476A1" w:rsidP="00C51774">
      <w:pPr>
        <w:pStyle w:val="1pt"/>
      </w:pPr>
    </w:p>
    <w:p w14:paraId="58A5152A" w14:textId="499C1966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3665E4B5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6D43C1E2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241FAC02" w14:textId="5F3C7715" w:rsidR="00C476A1" w:rsidRPr="00FE4B20" w:rsidRDefault="00342863" w:rsidP="00342863">
      <w:pPr>
        <w:tabs>
          <w:tab w:val="left" w:pos="113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E61252" wp14:editId="5D52725A">
                <wp:simplePos x="0" y="0"/>
                <wp:positionH relativeFrom="margin">
                  <wp:align>right</wp:align>
                </wp:positionH>
                <wp:positionV relativeFrom="page">
                  <wp:posOffset>8876665</wp:posOffset>
                </wp:positionV>
                <wp:extent cx="6334125" cy="939165"/>
                <wp:effectExtent l="0" t="0" r="28575" b="13335"/>
                <wp:wrapThrough wrapText="bothSides">
                  <wp:wrapPolygon edited="0">
                    <wp:start x="0" y="0"/>
                    <wp:lineTo x="0" y="21469"/>
                    <wp:lineTo x="21632" y="21469"/>
                    <wp:lineTo x="21632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18D8" w14:textId="5099093D" w:rsidR="00342863" w:rsidRPr="00FE4B20" w:rsidRDefault="00342863" w:rsidP="00342863">
                            <w:pPr>
                              <w:spacing w:line="240" w:lineRule="auto"/>
                              <w:jc w:val="both"/>
                            </w:pPr>
                            <w:r w:rsidRPr="00FE4B20">
                              <w:rPr>
                                <w:b/>
                              </w:rPr>
                              <w:t>Indication des voies de droit :</w:t>
                            </w:r>
                            <w:r w:rsidRPr="00FE4B20">
                              <w:t xml:space="preserve"> </w:t>
                            </w:r>
                          </w:p>
                          <w:p w14:paraId="59F55ED8" w14:textId="216843A0" w:rsidR="00342863" w:rsidRPr="00342863" w:rsidRDefault="00342863" w:rsidP="004360A4">
                            <w:pPr>
                              <w:jc w:val="both"/>
                            </w:pPr>
                            <w:proofErr w:type="gramStart"/>
                            <w:r w:rsidRPr="00FE4B20">
                              <w:t>la</w:t>
                            </w:r>
                            <w:proofErr w:type="gramEnd"/>
                            <w:r w:rsidRPr="00FE4B20">
                              <w:t xml:space="preserve"> présente décision peut faire l’objet d’un recours écrit et motivé dans les 30 jours suivant sa notification, auprès de la Direction de l’instruction publique, Service juridique, </w:t>
                            </w:r>
                            <w:proofErr w:type="spellStart"/>
                            <w:r w:rsidRPr="00FE4B20">
                              <w:t>Sulgeneckstrasse</w:t>
                            </w:r>
                            <w:proofErr w:type="spellEnd"/>
                            <w:r w:rsidRPr="00FE4B20">
                              <w:t xml:space="preserve"> 70, 3005 Berne. </w:t>
                            </w:r>
                            <w:r>
                              <w:t xml:space="preserve">La requête </w:t>
                            </w:r>
                            <w:r w:rsidRPr="00FE4B20">
                              <w:t xml:space="preserve">doit contenir l’indication des faits, </w:t>
                            </w:r>
                            <w:r>
                              <w:t xml:space="preserve">les </w:t>
                            </w:r>
                            <w:r w:rsidRPr="00FE4B20">
                              <w:t xml:space="preserve">moyens de preuve et </w:t>
                            </w:r>
                            <w:r>
                              <w:t xml:space="preserve">les </w:t>
                            </w:r>
                            <w:r w:rsidRPr="00FE4B20">
                              <w:t>motifs ainsi que porter une signature ; les moyens de preuve disponibles y seront</w:t>
                            </w:r>
                            <w:r>
                              <w:t xml:space="preserve"> joints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61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7.55pt;margin-top:698.95pt;width:498.75pt;height:73.9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" strokecolor="white [3212]">
                <v:textbox style="mso-fit-shape-to-text:t">
                  <w:txbxContent>
                    <w:p w14:paraId="625418D8" w14:textId="5099093D" w:rsidR="00342863" w:rsidRPr="00FE4B20" w:rsidRDefault="00342863" w:rsidP="00342863">
                      <w:pPr>
                        <w:spacing w:line="240" w:lineRule="auto"/>
                        <w:jc w:val="both"/>
                      </w:pPr>
                      <w:r w:rsidRPr="00FE4B20">
                        <w:rPr>
                          <w:b/>
                        </w:rPr>
                        <w:t>Indication des voies de droit :</w:t>
                      </w:r>
                      <w:r w:rsidRPr="00FE4B20">
                        <w:t xml:space="preserve"> </w:t>
                      </w:r>
                    </w:p>
                    <w:p w14:paraId="59F55ED8" w14:textId="216843A0" w:rsidR="00342863" w:rsidRPr="00342863" w:rsidRDefault="00342863" w:rsidP="004360A4">
                      <w:pPr>
                        <w:jc w:val="both"/>
                      </w:pPr>
                      <w:r w:rsidRPr="00FE4B20">
                        <w:t xml:space="preserve">la présente décision peut faire l’objet d’un recours écrit et motivé dans les 30 jours suivant sa notification, auprès de la Direction de l’instruction publique, Service juridique, </w:t>
                      </w:r>
                      <w:proofErr w:type="spellStart"/>
                      <w:r w:rsidRPr="00FE4B20">
                        <w:t>Sulgeneckstrasse</w:t>
                      </w:r>
                      <w:proofErr w:type="spellEnd"/>
                      <w:r w:rsidRPr="00FE4B20">
                        <w:t xml:space="preserve"> 70, 3005 Berne. </w:t>
                      </w:r>
                      <w:r>
                        <w:t xml:space="preserve">La requête </w:t>
                      </w:r>
                      <w:r w:rsidRPr="00FE4B20">
                        <w:t xml:space="preserve">doit contenir l’indication des faits, </w:t>
                      </w:r>
                      <w:r>
                        <w:t xml:space="preserve">les </w:t>
                      </w:r>
                      <w:r w:rsidRPr="00FE4B20">
                        <w:t xml:space="preserve">moyens de preuve et </w:t>
                      </w:r>
                      <w:r>
                        <w:t xml:space="preserve">les </w:t>
                      </w:r>
                      <w:r w:rsidRPr="00FE4B20">
                        <w:t>motifs ainsi que porter une signature ; les moyens de preuve disponibles y seront</w:t>
                      </w:r>
                      <w:r>
                        <w:t xml:space="preserve"> joints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476A1" w:rsidRPr="00FE4B20">
        <w:t xml:space="preserve"> </w:t>
      </w:r>
    </w:p>
    <w:p w14:paraId="6E169C58" w14:textId="35EAC48B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7C179190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 xml:space="preserve">Année scolaire </w:t>
            </w:r>
            <w:r w:rsidR="001B5F03">
              <w:rPr>
                <w:rFonts w:cs="Arial"/>
                <w:noProof/>
                <w:color w:val="auto"/>
              </w:rPr>
              <w:t>2022/23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28086D35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1B5F03">
              <w:rPr>
                <w:rFonts w:cs="Arial"/>
                <w:noProof/>
                <w:color w:val="auto"/>
              </w:rPr>
              <w:t>3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1B5F03">
              <w:rPr>
                <w:rFonts w:cs="Arial"/>
                <w:noProof/>
                <w:color w:val="auto"/>
              </w:rPr>
              <w:t>4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</w:t>
            </w:r>
            <w:proofErr w:type="spellEnd"/>
            <w:r w:rsidRPr="00B52FAB">
              <w:t>}</w:t>
            </w:r>
          </w:p>
        </w:tc>
        <w:tc>
          <w:tcPr>
            <w:tcW w:w="2690" w:type="dxa"/>
          </w:tcPr>
          <w:p w14:paraId="011B4BB8" w14:textId="2414FA1C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normlohnkostenProg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normlohnkostenTotalProg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</w:t>
            </w:r>
            <w:proofErr w:type="spellStart"/>
            <w:r w:rsidRPr="00B52FAB">
              <w:t>elterngebuehren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elterngebuehrenProg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lastenausgleichsberechtigterBetragProg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4360A4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  <w:highlight w:val="yellow"/>
                <w:lang w:val="de-CH"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7EDFE08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</w:t>
            </w:r>
            <w:r w:rsidR="001B5F03">
              <w:rPr>
                <w:rFonts w:cs="Arial"/>
                <w:noProof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6D113A9C" w:rsidR="00C476A1" w:rsidRPr="004360A4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 xml:space="preserve">Versement fin </w:t>
            </w:r>
            <w:r w:rsidR="0031475D" w:rsidRPr="004360A4">
              <w:rPr>
                <w:rFonts w:cs="Arial"/>
                <w:b/>
                <w:i/>
                <w:iCs/>
                <w:noProof/>
              </w:rPr>
              <w:t>202</w:t>
            </w:r>
            <w:r w:rsidR="001B5F03">
              <w:rPr>
                <w:rFonts w:cs="Arial"/>
                <w:b/>
                <w:i/>
                <w:iCs/>
                <w:noProof/>
              </w:rPr>
              <w:t>3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1F9F0924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</w:t>
            </w:r>
            <w:r w:rsidR="001B5F03">
              <w:rPr>
                <w:rFonts w:cs="Arial"/>
                <w:i/>
                <w:noProof/>
              </w:rPr>
              <w:t>4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7E4889C1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</w:t>
            </w:r>
            <w:r w:rsidR="001B5F03">
              <w:rPr>
                <w:rFonts w:cs="Arial"/>
                <w:b/>
                <w:noProof/>
              </w:rPr>
              <w:t>3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6FA77314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 xml:space="preserve">ranche pour l’année scolaire </w:t>
      </w:r>
      <w:r w:rsidR="001B5F03">
        <w:rPr>
          <w:rFonts w:cs="Arial"/>
          <w:lang w:val="fr-CH"/>
        </w:rPr>
        <w:t>2022/23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</w:t>
      </w:r>
      <w:r w:rsidR="001B5F03">
        <w:rPr>
          <w:rFonts w:cs="Arial"/>
          <w:lang w:val="fr-CH"/>
        </w:rPr>
        <w:t>3</w:t>
      </w:r>
      <w:r w:rsidRPr="0031475D">
        <w:rPr>
          <w:rFonts w:cs="Arial"/>
          <w:lang w:val="fr-CH"/>
        </w:rPr>
        <w:t>/</w:t>
      </w:r>
      <w:r w:rsidR="001B5F03">
        <w:rPr>
          <w:rFonts w:cs="Arial"/>
          <w:lang w:val="fr-CH"/>
        </w:rPr>
        <w:t>24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C2A8" w14:textId="77777777" w:rsidR="00744342" w:rsidRPr="005D2900" w:rsidRDefault="00744342">
      <w:pPr>
        <w:spacing w:line="240" w:lineRule="auto"/>
      </w:pPr>
      <w:r w:rsidRPr="005D2900">
        <w:separator/>
      </w:r>
    </w:p>
  </w:endnote>
  <w:endnote w:type="continuationSeparator" w:id="0">
    <w:p w14:paraId="7E854DF0" w14:textId="77777777" w:rsidR="00744342" w:rsidRPr="005D2900" w:rsidRDefault="00744342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C224" w14:textId="77777777" w:rsidR="00744342" w:rsidRPr="005D2900" w:rsidRDefault="00744342">
      <w:pPr>
        <w:spacing w:line="240" w:lineRule="auto"/>
      </w:pPr>
      <w:r w:rsidRPr="005D2900">
        <w:separator/>
      </w:r>
    </w:p>
  </w:footnote>
  <w:footnote w:type="continuationSeparator" w:id="0">
    <w:p w14:paraId="23967B50" w14:textId="77777777" w:rsidR="00744342" w:rsidRPr="005D2900" w:rsidRDefault="00744342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442191287">
    <w:abstractNumId w:val="13"/>
  </w:num>
  <w:num w:numId="2" w16cid:durableId="1642731604">
    <w:abstractNumId w:val="11"/>
  </w:num>
  <w:num w:numId="3" w16cid:durableId="2048602623">
    <w:abstractNumId w:val="12"/>
  </w:num>
  <w:num w:numId="4" w16cid:durableId="1623223254">
    <w:abstractNumId w:val="14"/>
  </w:num>
  <w:num w:numId="5" w16cid:durableId="66415641">
    <w:abstractNumId w:val="9"/>
  </w:num>
  <w:num w:numId="6" w16cid:durableId="408893510">
    <w:abstractNumId w:val="8"/>
  </w:num>
  <w:num w:numId="7" w16cid:durableId="747189979">
    <w:abstractNumId w:val="15"/>
  </w:num>
  <w:num w:numId="8" w16cid:durableId="419639158">
    <w:abstractNumId w:val="7"/>
  </w:num>
  <w:num w:numId="9" w16cid:durableId="1903641744">
    <w:abstractNumId w:val="10"/>
  </w:num>
  <w:num w:numId="10" w16cid:durableId="323313503">
    <w:abstractNumId w:val="5"/>
  </w:num>
  <w:num w:numId="11" w16cid:durableId="1890411698">
    <w:abstractNumId w:val="4"/>
  </w:num>
  <w:num w:numId="12" w16cid:durableId="707723886">
    <w:abstractNumId w:val="6"/>
  </w:num>
  <w:num w:numId="13" w16cid:durableId="1940291512">
    <w:abstractNumId w:val="3"/>
  </w:num>
  <w:num w:numId="14" w16cid:durableId="67961680">
    <w:abstractNumId w:val="2"/>
  </w:num>
  <w:num w:numId="15" w16cid:durableId="2121871742">
    <w:abstractNumId w:val="1"/>
  </w:num>
  <w:num w:numId="16" w16cid:durableId="109963805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4516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5F03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C70F6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2863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0A4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4AB1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36A66"/>
    <w:rsid w:val="00544134"/>
    <w:rsid w:val="0055005A"/>
    <w:rsid w:val="00550978"/>
    <w:rsid w:val="00550F8A"/>
    <w:rsid w:val="00552F8E"/>
    <w:rsid w:val="0055574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4342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13F7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2C23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85DE9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1C1A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15DB8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A52E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35E"/>
    <w:rsid w:val="00B87AAE"/>
    <w:rsid w:val="00B905A1"/>
    <w:rsid w:val="00B9256D"/>
    <w:rsid w:val="00B96469"/>
    <w:rsid w:val="00B970CE"/>
    <w:rsid w:val="00BA2ED8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1A4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203B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2B21DC"/>
    <w:rsid w:val="0059421A"/>
    <w:rsid w:val="0069314B"/>
    <w:rsid w:val="008B4F98"/>
    <w:rsid w:val="009B4D02"/>
    <w:rsid w:val="00A94FB4"/>
    <w:rsid w:val="00B257BF"/>
    <w:rsid w:val="00BB28EC"/>
    <w:rsid w:val="00D32099"/>
    <w:rsid w:val="00DE3BAA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2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3.xml><?xml version="1.0" encoding="utf-8"?>
<officeatwork xmlns="http://schemas.officeatwork.com/Document">eNp7v3u/jUt+cmlual6JnU1wfk5pSWZ+nmeKnY0+MscnMS+9NDE91c7E0MDCRh/OtQnLTC0HqoVQAUCh4NSc1GSgUfooHLgVAFPAKLA=</officeatwork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8.xml><?xml version="1.0" encoding="utf-8"?>
<officeatwork xmlns="http://schemas.officeatwork.com/Media"/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8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9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3574</Characters>
  <Application>Microsoft Office Word</Application>
  <DocSecurity>0</DocSecurity>
  <Lines>29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>[Concerne]</vt:lpstr>
      <vt:lpstr>DocumentType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Tabun Olesea</cp:lastModifiedBy>
  <cp:revision>2</cp:revision>
  <cp:lastPrinted>2007-07-31T16:59:00Z</cp:lastPrinted>
  <dcterms:created xsi:type="dcterms:W3CDTF">2023-10-27T14:18:00Z</dcterms:created>
  <dcterms:modified xsi:type="dcterms:W3CDTF">2023-10-27T14:18:00Z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